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rPr>
          <w:rFonts w:ascii="Times New Roman" w:eastAsia="Times New Roman" w:hAnsi="Times New Roman" w:cs="Times New Roman"/>
          <w:sz w:val="28"/>
          <w:szCs w:val="28"/>
        </w:rPr>
      </w:pPr>
      <w:r>
        <w:rPr>
          <w:rFonts w:ascii="宋体" w:eastAsia="宋体" w:hAnsi="宋体" w:cs="宋体"/>
          <w:sz w:val="28"/>
          <w:szCs w:val="28"/>
        </w:rPr>
        <w:t>SD</w:t>
      </w:r>
      <w:r>
        <w:rPr>
          <w:rFonts w:ascii="宋体" w:eastAsia="宋体" w:hAnsi="宋体" w:cs="宋体"/>
          <w:sz w:val="28"/>
          <w:szCs w:val="28"/>
        </w:rPr>
        <w:t>F</w:t>
      </w:r>
      <w:r>
        <w:rPr>
          <w:rFonts w:ascii="宋体" w:eastAsia="宋体" w:hAnsi="宋体" w:cs="宋体"/>
          <w:sz w:val="28"/>
          <w:szCs w:val="28"/>
        </w:rPr>
        <w:t>—</w:t>
      </w:r>
      <w:r>
        <w:rPr>
          <w:rFonts w:ascii="宋体" w:eastAsia="宋体" w:hAnsi="宋体" w:cs="宋体"/>
          <w:sz w:val="28"/>
          <w:szCs w:val="28"/>
        </w:rPr>
        <w:t>201</w:t>
      </w:r>
      <w:r>
        <w:rPr>
          <w:rFonts w:ascii="宋体" w:eastAsia="宋体" w:hAnsi="宋体" w:cs="宋体"/>
          <w:sz w:val="28"/>
          <w:szCs w:val="28"/>
        </w:rPr>
        <w:t>9</w:t>
      </w:r>
      <w:r>
        <w:rPr>
          <w:rFonts w:ascii="宋体" w:eastAsia="宋体" w:hAnsi="宋体" w:cs="宋体"/>
          <w:sz w:val="28"/>
          <w:szCs w:val="28"/>
        </w:rPr>
        <w:t>—</w:t>
      </w:r>
      <w:r>
        <w:rPr>
          <w:rFonts w:ascii="宋体" w:eastAsia="宋体" w:hAnsi="宋体" w:cs="宋体"/>
          <w:sz w:val="28"/>
          <w:szCs w:val="28"/>
        </w:rPr>
        <w:t>0002</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合同编号：</w:t>
      </w:r>
      <w:r>
        <w:rPr>
          <w:rFonts w:ascii="宋体" w:eastAsia="宋体" w:hAnsi="宋体" w:cs="宋体"/>
          <w:sz w:val="28"/>
          <w:szCs w:val="28"/>
        </w:rPr>
        <w:t xml:space="preserve">               </w:t>
      </w:r>
      <w:r>
        <w:rPr>
          <w:rFonts w:ascii="宋体" w:eastAsia="宋体" w:hAnsi="宋体" w:cs="宋体"/>
          <w:sz w:val="28"/>
          <w:szCs w:val="28"/>
        </w:rPr>
        <w:t>号</w:t>
      </w: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52"/>
          <w:szCs w:val="52"/>
        </w:rPr>
      </w:pPr>
      <w:r>
        <w:rPr>
          <w:rFonts w:ascii="宋体" w:eastAsia="宋体" w:hAnsi="宋体" w:cs="宋体"/>
          <w:sz w:val="40"/>
          <w:szCs w:val="40"/>
        </w:rPr>
        <w:t>山东省建设工程施工合同</w:t>
      </w:r>
      <w:r>
        <w:rPr>
          <w:rFonts w:ascii="宋体" w:eastAsia="宋体" w:hAnsi="宋体" w:cs="宋体"/>
          <w:sz w:val="40"/>
          <w:szCs w:val="40"/>
        </w:rPr>
        <w:br/>
      </w:r>
      <w:r>
        <w:rPr>
          <w:rFonts w:ascii="宋体" w:eastAsia="宋体" w:hAnsi="宋体" w:cs="宋体"/>
          <w:sz w:val="28"/>
          <w:szCs w:val="28"/>
        </w:rPr>
        <w:t>（示范文本）</w:t>
      </w: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72"/>
          <w:szCs w:val="72"/>
        </w:rPr>
      </w:pPr>
    </w:p>
    <w:p>
      <w:pPr>
        <w:widowControl w:val="0"/>
        <w:spacing w:before="0" w:after="0"/>
        <w:jc w:val="center"/>
        <w:rPr>
          <w:rFonts w:ascii="Times New Roman" w:eastAsia="Times New Roman" w:hAnsi="Times New Roman" w:cs="Times New Roman"/>
          <w:sz w:val="72"/>
          <w:szCs w:val="72"/>
        </w:rPr>
      </w:pPr>
    </w:p>
    <w:p>
      <w:pPr>
        <w:widowControl w:val="0"/>
        <w:spacing w:before="0" w:after="0"/>
        <w:jc w:val="center"/>
        <w:rPr>
          <w:rFonts w:ascii="Times New Roman" w:eastAsia="Times New Roman" w:hAnsi="Times New Roman" w:cs="Times New Roman"/>
          <w:sz w:val="52"/>
          <w:szCs w:val="52"/>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ind w:right="2720"/>
        <w:jc w:val="both"/>
        <w:rPr>
          <w:rFonts w:ascii="Times New Roman" w:eastAsia="Times New Roman" w:hAnsi="Times New Roman" w:cs="Times New Roman"/>
          <w:sz w:val="32"/>
          <w:szCs w:val="32"/>
        </w:rPr>
      </w:pPr>
      <w:r>
        <w:rPr>
          <w:rFonts w:ascii="Times New Roman" w:eastAsia="Times New Roman" w:hAnsi="Times New Roman" w:cs="Times New Roman"/>
          <w:strike w:val="0"/>
          <w:sz w:val="32"/>
          <w:szCs w:val="32"/>
          <w:u w:val="none"/>
        </w:rPr>
        <w:drawing>
          <wp:anchor simplePos="0" relativeHeight="251658240" behindDoc="0" locked="0" layoutInCell="1" allowOverlap="1">
            <wp:simplePos x="0" y="0"/>
            <wp:positionH relativeFrom="column">
              <wp:posOffset>3970020</wp:posOffset>
            </wp:positionH>
            <wp:positionV relativeFrom="paragraph">
              <wp:posOffset>120015</wp:posOffset>
            </wp:positionV>
            <wp:extent cx="733425" cy="4667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733425" cy="466725"/>
                    </a:xfrm>
                    <a:prstGeom prst="rect">
                      <a:avLst/>
                    </a:prstGeom>
                  </pic:spPr>
                </pic:pic>
              </a:graphicData>
            </a:graphic>
          </wp:anchor>
        </w:drawing>
      </w:r>
      <w:r>
        <w:rPr>
          <w:rFonts w:ascii="宋体" w:eastAsia="宋体" w:hAnsi="宋体" w:cs="宋体"/>
          <w:strike w:val="0"/>
          <w:sz w:val="32"/>
          <w:szCs w:val="32"/>
          <w:u w:val="none"/>
        </w:rPr>
        <w:tab/>
      </w:r>
      <w:r>
        <w:rPr>
          <w:rFonts w:ascii="宋体" w:eastAsia="宋体" w:hAnsi="宋体" w:cs="宋体"/>
          <w:b/>
          <w:bCs/>
          <w:sz w:val="32"/>
          <w:szCs w:val="32"/>
        </w:rPr>
        <w:t xml:space="preserve"> </w:t>
      </w:r>
      <w:r>
        <w:rPr>
          <w:rFonts w:ascii="宋体" w:eastAsia="宋体" w:hAnsi="宋体" w:cs="宋体"/>
          <w:b/>
          <w:bCs/>
          <w:sz w:val="32"/>
          <w:szCs w:val="32"/>
        </w:rPr>
        <w:t>山东省住房和城乡建设厅</w:t>
      </w:r>
    </w:p>
    <w:p>
      <w:pPr>
        <w:widowControl w:val="0"/>
        <w:spacing w:before="0" w:after="0"/>
        <w:ind w:right="2720"/>
        <w:jc w:val="both"/>
        <w:rPr>
          <w:rFonts w:ascii="Times New Roman" w:eastAsia="Times New Roman" w:hAnsi="Times New Roman" w:cs="Times New Roman"/>
          <w:sz w:val="32"/>
          <w:szCs w:val="32"/>
        </w:rPr>
      </w:pPr>
      <w:r>
        <w:rPr>
          <w:rFonts w:ascii="宋体" w:eastAsia="宋体" w:hAnsi="宋体" w:cs="宋体"/>
          <w:b/>
          <w:bCs/>
          <w:sz w:val="32"/>
          <w:szCs w:val="32"/>
        </w:rPr>
        <w:t xml:space="preserve">               </w:t>
      </w:r>
      <w:r>
        <w:rPr>
          <w:rFonts w:ascii="宋体" w:eastAsia="宋体" w:hAnsi="宋体" w:cs="宋体"/>
          <w:b/>
          <w:bCs/>
          <w:sz w:val="32"/>
          <w:szCs w:val="32"/>
        </w:rPr>
        <w:t>山东省市场监督管理局</w:t>
      </w:r>
    </w:p>
    <w:p>
      <w:pPr>
        <w:widowControl w:val="0"/>
        <w:spacing w:before="0" w:after="0"/>
        <w:jc w:val="both"/>
        <w:rPr>
          <w:rFonts w:ascii="Times New Roman" w:eastAsia="Times New Roman" w:hAnsi="Times New Roman" w:cs="Times New Roman"/>
          <w:sz w:val="21"/>
          <w:szCs w:val="21"/>
        </w:rPr>
      </w:pPr>
    </w:p>
    <w:p>
      <w:pPr>
        <w:keepNext/>
        <w:keepLines/>
        <w:widowControl w:val="0"/>
        <w:spacing w:before="0" w:after="0"/>
        <w:jc w:val="center"/>
        <w:rPr>
          <w:rFonts w:ascii="Times New Roman" w:eastAsia="Times New Roman" w:hAnsi="Times New Roman" w:cs="Times New Roman"/>
        </w:rPr>
        <w:sectPr>
          <w:pgSz w:w="12240" w:h="15840"/>
          <w:pgMar w:top="1440" w:right="1800" w:bottom="1440" w:left="1800" w:header="708" w:footer="708" w:gutter="0"/>
          <w:cols w:space="708"/>
          <w:docGrid w:linePitch="360"/>
        </w:sectPr>
      </w:pPr>
      <w:bookmarkStart w:id="0" w:name="_Toc296503025"/>
      <w:bookmarkStart w:id="1" w:name="_Toc296890982"/>
    </w:p>
    <w:p>
      <w:pPr>
        <w:widowControl w:val="0"/>
        <w:spacing w:before="0" w:after="0" w:line="420" w:lineRule="atLeast"/>
        <w:jc w:val="both"/>
        <w:rPr>
          <w:rFonts w:ascii="Times New Roman" w:eastAsia="Times New Roman" w:hAnsi="Times New Roman" w:cs="Times New Roman"/>
        </w:rPr>
      </w:pPr>
    </w:p>
    <w:p>
      <w:pPr>
        <w:keepNext/>
        <w:keepLines/>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为了指导建设工程施工合同当事人的签约行为，维护合同当事人的合法权益，依据《中华人民共和国合同法》《中华人民共和国建筑法》《中华人民共和国招标投标法》和住房城乡建设部、国家工商行政管理总局《建设工程施工合同（示范文本）》（GF-2017-0201）等法律法规及相关规定，山东省住房和城乡建设厅、山东省市场监督管理局制定了《山东省建设工程施工合同（示范文本）》（SDF-2019-</w:t>
      </w:r>
      <w:r>
        <w:rPr>
          <w:rFonts w:ascii="宋体" w:eastAsia="宋体" w:hAnsi="宋体" w:cs="宋体"/>
          <w:sz w:val="22"/>
          <w:szCs w:val="22"/>
        </w:rPr>
        <w:t>0002</w:t>
      </w:r>
      <w:r>
        <w:rPr>
          <w:rFonts w:ascii="宋体" w:eastAsia="宋体" w:hAnsi="宋体" w:cs="宋体"/>
          <w:sz w:val="22"/>
          <w:szCs w:val="22"/>
        </w:rPr>
        <w:t>）（以下简称《示范文本》）。为了便于合同当事人使用《示范文本》，现就有关问题说明如下：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一、《示范文本》的组成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《示范文本》由合同协议书、通用合同条款和专用合同条款三部分组成。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（一）合同协议书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示范文本》合同协议书共计13条，主要包括：工程概况、合同工期、质量标准、签约合同价和合同价格形式、项目经理、合同文件构成、承诺以及合同生效条件等重要内容，集中约定了合同当事人基本的合同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（二）通用合同条款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通用合同条款是合同当事人根据《中华人民共和国建筑法》《中华人民共和国合同法》等法律法规和相关规定，就工程建设的实施及相关事项，对合同当事人的权利义务作出的原则性约定。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用合同条款共计20条，具体条款分别为：一般约定、发包人、承包人、监理人、工程质量、安全文明施工与环境保护、工期和进度、材料与设备、试验与检验、变更、价格调整、合同价格、计量与支付、验收和工</w:t>
      </w:r>
      <w:r>
        <w:rPr>
          <w:rFonts w:ascii="宋体" w:eastAsia="宋体" w:hAnsi="宋体" w:cs="宋体"/>
          <w:sz w:val="22"/>
          <w:szCs w:val="22"/>
        </w:rPr>
        <w:t>程试车、竣</w:t>
      </w:r>
      <w:r>
        <w:rPr>
          <w:rFonts w:ascii="宋体" w:eastAsia="宋体" w:hAnsi="宋体" w:cs="宋体"/>
          <w:sz w:val="22"/>
          <w:szCs w:val="22"/>
        </w:rPr>
        <w:t>工结算、缺陷责任与保修、违约、不可抗力、保险、索赔和争议解决。前述条款安排既考虑了现行法律法规对工程建设的有关要求，也考虑了建设工程施工管理的特殊需要。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（三）专用合同条款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专用合同条款是对通用合同条款原则性约定的细化、完善、补充、修改或另行约定的条款。合同当事人可以根据不同建设工程的特点及具体情况，通过双方的谈判、协商对相应的专用合同条款进行修改补充。在使用专用合同条款时，应注意以下事项：</w:t>
      </w:r>
    </w:p>
    <w:p>
      <w:pPr>
        <w:widowControl w:val="0"/>
        <w:spacing w:before="0" w:after="0" w:line="420" w:lineRule="atLeast"/>
        <w:ind w:right="25" w:firstLine="440"/>
        <w:jc w:val="both"/>
        <w:rPr>
          <w:rFonts w:ascii="Times New Roman" w:eastAsia="Times New Roman" w:hAnsi="Times New Roman" w:cs="Times New Roman"/>
        </w:rPr>
      </w:pPr>
      <w:r>
        <w:rPr>
          <w:rFonts w:ascii="宋体" w:eastAsia="宋体" w:hAnsi="宋体" w:cs="宋体"/>
          <w:sz w:val="22"/>
          <w:szCs w:val="22"/>
        </w:rPr>
        <w:t>1.专用合同条款的编号应与相应的通用合同条款的编号一致；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2.合同当事人可以通过对专用合同条款的修改，满足具体建设工程的特殊要求，避免直接修改通用合同条款；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3.在专用合同条款中有横道线的地方，合同当事人可针对相应的通用合同条款进行细化、完善、补充、修改或另行约定；如无细化、完善、补充、修改或另行约定，则填写</w:t>
      </w:r>
      <w:r>
        <w:rPr>
          <w:rFonts w:ascii="宋体" w:eastAsia="宋体" w:hAnsi="宋体" w:cs="宋体"/>
          <w:sz w:val="22"/>
          <w:szCs w:val="22"/>
        </w:rPr>
        <w:t>“</w:t>
      </w:r>
      <w:r>
        <w:rPr>
          <w:rFonts w:ascii="宋体" w:eastAsia="宋体" w:hAnsi="宋体" w:cs="宋体"/>
          <w:sz w:val="22"/>
          <w:szCs w:val="22"/>
        </w:rPr>
        <w:t>无</w:t>
      </w:r>
      <w:r>
        <w:rPr>
          <w:rFonts w:ascii="宋体" w:eastAsia="宋体" w:hAnsi="宋体" w:cs="宋体"/>
          <w:sz w:val="22"/>
          <w:szCs w:val="22"/>
        </w:rPr>
        <w:t>”</w:t>
      </w:r>
      <w:r>
        <w:rPr>
          <w:rFonts w:ascii="宋体" w:eastAsia="宋体" w:hAnsi="宋体" w:cs="宋体"/>
          <w:sz w:val="22"/>
          <w:szCs w:val="22"/>
        </w:rPr>
        <w:t>或划</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二、《示范文本》适用范围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示范文本》适用于房屋建筑工程、土木工程、线路管道和设备安装工程、装修工程等建设工程的施工承发包活动,合同当事人可结合建设工程具体情况，参照《示范文本》订立合同，并按照法律法规规定和合同约定承担相应的法律责任及合同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附件1</w:t>
      </w:r>
      <w:r>
        <w:rPr>
          <w:rFonts w:ascii="宋体" w:eastAsia="宋体" w:hAnsi="宋体" w:cs="宋体"/>
          <w:sz w:val="22"/>
          <w:szCs w:val="22"/>
        </w:rPr>
        <w:t>为</w:t>
      </w:r>
      <w:r>
        <w:rPr>
          <w:rFonts w:ascii="宋体" w:eastAsia="宋体" w:hAnsi="宋体" w:cs="宋体"/>
          <w:sz w:val="22"/>
          <w:szCs w:val="22"/>
        </w:rPr>
        <w:t>协议书附件</w:t>
      </w:r>
      <w:r>
        <w:rPr>
          <w:rFonts w:ascii="宋体" w:eastAsia="宋体" w:hAnsi="宋体" w:cs="宋体"/>
          <w:sz w:val="22"/>
          <w:szCs w:val="22"/>
        </w:rPr>
        <w:t>，</w:t>
      </w:r>
      <w:r>
        <w:rPr>
          <w:rFonts w:ascii="宋体" w:eastAsia="宋体" w:hAnsi="宋体" w:cs="宋体"/>
          <w:sz w:val="22"/>
          <w:szCs w:val="22"/>
        </w:rPr>
        <w:t>附件2至11为</w:t>
      </w:r>
      <w:r>
        <w:rPr>
          <w:rFonts w:ascii="宋体" w:eastAsia="宋体" w:hAnsi="宋体" w:cs="宋体"/>
          <w:sz w:val="22"/>
          <w:szCs w:val="22"/>
        </w:rPr>
        <w:t>专用合同条款附件</w:t>
      </w:r>
      <w:r>
        <w:rPr>
          <w:rFonts w:ascii="宋体" w:eastAsia="宋体" w:hAnsi="宋体" w:cs="宋体"/>
          <w:sz w:val="22"/>
          <w:szCs w:val="22"/>
        </w:rPr>
        <w:t>。</w:t>
      </w:r>
    </w:p>
    <w:p>
      <w:pPr>
        <w:widowControl w:val="0"/>
        <w:spacing w:before="0" w:after="0"/>
        <w:jc w:val="both"/>
        <w:rPr>
          <w:rFonts w:ascii="Times New Roman" w:eastAsia="Times New Roman" w:hAnsi="Times New Roman" w:cs="Times New Roman"/>
          <w:sz w:val="30"/>
          <w:szCs w:val="30"/>
        </w:rPr>
      </w:pPr>
    </w:p>
    <w:p>
      <w:pPr>
        <w:widowControl w:val="0"/>
        <w:spacing w:before="0" w:after="0"/>
        <w:ind w:firstLine="600"/>
        <w:jc w:val="both"/>
        <w:rPr>
          <w:rFonts w:ascii="Times New Roman" w:eastAsia="Times New Roman" w:hAnsi="Times New Roman" w:cs="Times New Roman"/>
          <w:sz w:val="30"/>
          <w:szCs w:val="30"/>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keepNext/>
        <w:keepLines/>
        <w:widowControl w:val="0"/>
        <w:spacing w:before="120" w:after="120" w:line="576" w:lineRule="auto"/>
        <w:jc w:val="center"/>
        <w:rPr>
          <w:rFonts w:ascii="Times New Roman" w:eastAsia="Times New Roman" w:hAnsi="Times New Roman" w:cs="Times New Roman"/>
          <w:sz w:val="28"/>
          <w:szCs w:val="28"/>
        </w:rPr>
      </w:pPr>
      <w:r>
        <w:rPr>
          <w:rFonts w:ascii="宋体" w:eastAsia="宋体" w:hAnsi="宋体" w:cs="宋体"/>
          <w:sz w:val="28"/>
          <w:szCs w:val="28"/>
        </w:rPr>
        <w:t>目</w:t>
      </w:r>
      <w:r>
        <w:rPr>
          <w:rFonts w:ascii="宋体" w:eastAsia="宋体" w:hAnsi="宋体" w:cs="宋体"/>
          <w:sz w:val="28"/>
          <w:szCs w:val="28"/>
        </w:rPr>
        <w:t xml:space="preserve">  </w:t>
      </w:r>
      <w:r>
        <w:rPr>
          <w:rFonts w:ascii="宋体" w:eastAsia="宋体" w:hAnsi="宋体" w:cs="宋体"/>
          <w:sz w:val="28"/>
          <w:szCs w:val="28"/>
        </w:rPr>
        <w:t>录</w:t>
      </w:r>
    </w:p>
    <w:p>
      <w:pPr>
        <w:widowControl w:val="0"/>
        <w:spacing w:before="0" w:after="0"/>
        <w:ind w:firstLine="420"/>
        <w:jc w:val="both"/>
        <w:rPr>
          <w:rFonts w:ascii="Times New Roman" w:eastAsia="Times New Roman" w:hAnsi="Times New Roman" w:cs="Times New Roman"/>
          <w:sz w:val="30"/>
          <w:szCs w:val="30"/>
        </w:rPr>
      </w:pPr>
      <w:r>
        <w:rPr>
          <w:rFonts w:ascii="宋体" w:eastAsia="宋体" w:hAnsi="宋体" w:cs="宋体"/>
          <w:b/>
          <w:bCs/>
          <w:color w:val="000000"/>
          <w:sz w:val="30"/>
          <w:szCs w:val="30"/>
          <w:u w:val="single" w:color="000000"/>
        </w:rPr>
        <w:t>第一部分 合同协议书</w:t>
      </w:r>
      <w:r>
        <w:rPr>
          <w:rFonts w:ascii="宋体" w:eastAsia="宋体" w:hAnsi="宋体" w:cs="宋体"/>
          <w:color w:val="000000"/>
          <w:sz w:val="28"/>
          <w:szCs w:val="28"/>
        </w:rPr>
        <w:t>……………………</w:t>
      </w:r>
      <w:r>
        <w:rPr>
          <w:rFonts w:ascii="宋体" w:eastAsia="宋体" w:hAnsi="宋体" w:cs="宋体"/>
          <w:color w:val="000000"/>
          <w:spacing w:val="34"/>
          <w:sz w:val="28"/>
          <w:szCs w:val="28"/>
        </w:rPr>
        <w:t>…</w:t>
      </w:r>
      <w:r>
        <w:rPr>
          <w:rFonts w:ascii="宋体" w:eastAsia="宋体" w:hAnsi="宋体" w:cs="宋体"/>
          <w:color w:val="000000"/>
          <w:sz w:val="28"/>
          <w:szCs w:val="28"/>
        </w:rPr>
        <w:t>…</w:t>
      </w:r>
      <w:r>
        <w:rPr>
          <w:rFonts w:ascii="宋体" w:eastAsia="宋体" w:hAnsi="宋体" w:cs="宋体"/>
          <w:color w:val="000000"/>
          <w:sz w:val="28"/>
          <w:szCs w:val="28"/>
        </w:rPr>
        <w:t>......................</w:t>
      </w:r>
      <w:r>
        <w:rPr>
          <w:rFonts w:ascii="宋体" w:eastAsia="宋体" w:hAnsi="宋体" w:cs="宋体"/>
          <w:color w:val="000000"/>
          <w:sz w:val="28"/>
          <w:szCs w:val="28"/>
        </w:rPr>
        <w:t>…</w:t>
      </w:r>
      <w:r>
        <w:rPr>
          <w:rFonts w:ascii="宋体" w:eastAsia="宋体" w:hAnsi="宋体" w:cs="宋体"/>
          <w:color w:val="000000"/>
          <w:sz w:val="28"/>
          <w:szCs w:val="28"/>
        </w:rPr>
        <w:t>...</w:t>
      </w:r>
    </w:p>
    <w:p>
      <w:pPr>
        <w:widowControl w:val="0"/>
        <w:tabs>
          <w:tab w:val="right" w:leader="dot" w:pos="8296"/>
        </w:tabs>
        <w:spacing w:before="0" w:after="0"/>
        <w:ind w:left="630" w:firstLine="42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一、工程概况</w:t>
      </w:r>
      <w:r>
        <w:rPr>
          <w:rFonts w:ascii="宋体" w:eastAsia="宋体" w:hAnsi="宋体" w:cs="宋体"/>
          <w:color w:val="000000"/>
          <w:sz w:val="28"/>
          <w:szCs w:val="28"/>
          <w:u w:val="single" w:color="000000"/>
        </w:rPr>
        <w:tab/>
      </w:r>
      <w:r>
        <w:rPr>
          <w:rFonts w:ascii="宋体" w:eastAsia="宋体" w:hAnsi="宋体" w:cs="宋体"/>
          <w:color w:val="000000"/>
          <w:sz w:val="28"/>
          <w:szCs w:val="28"/>
        </w:rPr>
        <w:t>..</w:t>
      </w:r>
      <w:r>
        <w:rPr>
          <w:rFonts w:ascii="宋体" w:eastAsia="宋体" w:hAnsi="宋体" w:cs="宋体"/>
          <w:color w:val="000000"/>
          <w:sz w:val="28"/>
          <w:szCs w:val="28"/>
        </w:rPr>
        <w:t>…</w:t>
      </w:r>
      <w:r>
        <w:rPr>
          <w:rFonts w:ascii="宋体" w:eastAsia="宋体" w:hAnsi="宋体" w:cs="宋体"/>
          <w:color w:val="000000"/>
          <w:sz w:val="28"/>
          <w:szCs w:val="28"/>
        </w:rPr>
        <w:t>.</w:t>
      </w:r>
    </w:p>
    <w:p>
      <w:pPr>
        <w:widowControl w:val="0"/>
        <w:spacing w:before="0" w:after="0"/>
        <w:ind w:left="630" w:firstLine="42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二、合同工期</w:t>
      </w:r>
    </w:p>
    <w:p>
      <w:pPr>
        <w:widowControl w:val="0"/>
        <w:spacing w:before="0" w:after="0"/>
        <w:ind w:left="630" w:firstLine="42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三、质量标准</w:t>
      </w:r>
    </w:p>
    <w:p>
      <w:pPr>
        <w:widowControl w:val="0"/>
        <w:spacing w:before="0" w:after="0"/>
        <w:ind w:left="630" w:firstLine="42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四、签约合同价与合同价格形式</w:t>
      </w:r>
    </w:p>
    <w:p>
      <w:pPr>
        <w:widowControl w:val="0"/>
        <w:spacing w:before="0" w:after="0"/>
        <w:ind w:left="630" w:firstLine="42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五、项目经理</w:t>
      </w:r>
    </w:p>
    <w:p>
      <w:pPr>
        <w:widowControl w:val="0"/>
        <w:tabs>
          <w:tab w:val="right" w:leader="dot" w:pos="8296"/>
        </w:tabs>
        <w:spacing w:before="0" w:after="0"/>
        <w:ind w:left="630" w:firstLine="42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六、合同文件构成</w:t>
      </w:r>
      <w:r>
        <w:rPr>
          <w:rFonts w:ascii="宋体" w:eastAsia="宋体" w:hAnsi="宋体" w:cs="宋体"/>
          <w:color w:val="000000"/>
          <w:sz w:val="28"/>
          <w:szCs w:val="28"/>
          <w:u w:val="single" w:color="000000"/>
        </w:rPr>
        <w:tab/>
      </w:r>
      <w:r>
        <w:rPr>
          <w:rFonts w:ascii="宋体" w:eastAsia="宋体" w:hAnsi="宋体" w:cs="宋体"/>
          <w:color w:val="000000"/>
          <w:sz w:val="28"/>
          <w:szCs w:val="28"/>
        </w:rPr>
        <w:t>3</w:t>
      </w:r>
    </w:p>
    <w:p>
      <w:pPr>
        <w:widowControl w:val="0"/>
        <w:spacing w:before="0" w:after="0"/>
        <w:ind w:left="630" w:firstLine="42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七、承诺</w:t>
      </w:r>
    </w:p>
    <w:p>
      <w:pPr>
        <w:widowControl w:val="0"/>
        <w:tabs>
          <w:tab w:val="right" w:leader="dot" w:pos="8296"/>
        </w:tabs>
        <w:spacing w:before="0" w:after="0"/>
        <w:ind w:left="630" w:firstLine="42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八、词语含义</w:t>
      </w:r>
      <w:r>
        <w:rPr>
          <w:rFonts w:ascii="宋体" w:eastAsia="宋体" w:hAnsi="宋体" w:cs="宋体"/>
          <w:color w:val="000000"/>
          <w:sz w:val="28"/>
          <w:szCs w:val="28"/>
          <w:u w:val="single" w:color="000000"/>
        </w:rPr>
        <w:tab/>
      </w:r>
      <w:r>
        <w:rPr>
          <w:rFonts w:ascii="宋体" w:eastAsia="宋体" w:hAnsi="宋体" w:cs="宋体"/>
          <w:color w:val="000000"/>
          <w:sz w:val="28"/>
          <w:szCs w:val="28"/>
        </w:rPr>
        <w:t>4</w:t>
      </w:r>
    </w:p>
    <w:p>
      <w:pPr>
        <w:widowControl w:val="0"/>
        <w:spacing w:before="0" w:after="0"/>
        <w:ind w:left="630" w:firstLine="42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九、签订时间</w:t>
      </w:r>
    </w:p>
    <w:p>
      <w:pPr>
        <w:widowControl w:val="0"/>
        <w:spacing w:before="0" w:after="0"/>
        <w:ind w:left="630" w:firstLine="42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十、签订地点</w:t>
      </w:r>
    </w:p>
    <w:p>
      <w:pPr>
        <w:widowControl w:val="0"/>
        <w:spacing w:before="0" w:after="0"/>
        <w:ind w:left="630" w:firstLine="42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十一、补充协议</w:t>
      </w:r>
    </w:p>
    <w:p>
      <w:pPr>
        <w:widowControl w:val="0"/>
        <w:spacing w:before="0" w:after="0"/>
        <w:ind w:left="630" w:firstLine="42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十二、合同生效</w:t>
      </w:r>
    </w:p>
    <w:p>
      <w:pPr>
        <w:widowControl w:val="0"/>
        <w:spacing w:before="0" w:after="0"/>
        <w:ind w:left="630" w:firstLine="42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十三、合同份数</w:t>
      </w:r>
    </w:p>
    <w:p>
      <w:pPr>
        <w:widowControl w:val="0"/>
        <w:spacing w:before="0" w:after="0"/>
        <w:ind w:firstLine="297"/>
        <w:jc w:val="both"/>
        <w:rPr>
          <w:rFonts w:ascii="Times New Roman" w:eastAsia="Times New Roman" w:hAnsi="Times New Roman" w:cs="Times New Roman"/>
          <w:sz w:val="30"/>
          <w:szCs w:val="30"/>
        </w:rPr>
      </w:pPr>
      <w:r>
        <w:rPr>
          <w:rFonts w:ascii="宋体" w:eastAsia="宋体" w:hAnsi="宋体" w:cs="宋体"/>
          <w:b/>
          <w:bCs/>
          <w:color w:val="000000"/>
          <w:sz w:val="30"/>
          <w:szCs w:val="30"/>
          <w:u w:val="single" w:color="000000"/>
        </w:rPr>
        <w:t>第二部分 通用合同条款</w:t>
      </w:r>
      <w:r>
        <w:rPr>
          <w:rFonts w:ascii="宋体" w:eastAsia="宋体" w:hAnsi="宋体" w:cs="宋体"/>
          <w:color w:val="000000"/>
          <w:sz w:val="28"/>
          <w:szCs w:val="28"/>
        </w:rPr>
        <w:t>……………………</w:t>
      </w:r>
      <w:r>
        <w:rPr>
          <w:rFonts w:ascii="宋体" w:eastAsia="宋体" w:hAnsi="宋体" w:cs="宋体"/>
          <w:color w:val="000000"/>
          <w:sz w:val="28"/>
          <w:szCs w:val="28"/>
        </w:rPr>
        <w:t>......</w:t>
      </w:r>
      <w:r>
        <w:rPr>
          <w:rFonts w:ascii="宋体" w:eastAsia="宋体" w:hAnsi="宋体" w:cs="宋体"/>
          <w:color w:val="000000"/>
          <w:sz w:val="28"/>
          <w:szCs w:val="28"/>
        </w:rPr>
        <w:t>…</w:t>
      </w:r>
      <w:r>
        <w:rPr>
          <w:rFonts w:ascii="宋体" w:eastAsia="宋体" w:hAnsi="宋体" w:cs="宋体"/>
          <w:color w:val="000000"/>
          <w:sz w:val="28"/>
          <w:szCs w:val="28"/>
        </w:rPr>
        <w:t>...............</w:t>
      </w:r>
      <w:r>
        <w:rPr>
          <w:rFonts w:ascii="宋体" w:eastAsia="宋体" w:hAnsi="宋体" w:cs="宋体"/>
          <w:color w:val="000000"/>
          <w:sz w:val="28"/>
          <w:szCs w:val="28"/>
        </w:rPr>
        <w:t>…</w:t>
      </w:r>
      <w:r>
        <w:rPr>
          <w:rFonts w:ascii="宋体" w:eastAsia="宋体" w:hAnsi="宋体" w:cs="宋体"/>
          <w:color w:val="000000"/>
          <w:sz w:val="28"/>
          <w:szCs w:val="28"/>
        </w:rPr>
        <w:t>......</w:t>
      </w:r>
    </w:p>
    <w:p>
      <w:pPr>
        <w:widowControl w:val="0"/>
        <w:spacing w:before="0" w:after="0"/>
        <w:ind w:left="630" w:firstLine="42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1.一般约定</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1.1词语定义与解释</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1.2语言文字</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1.3法律</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1.4标准和规范</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1.5合同文件的优先顺序</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1.6图纸和承包人文件</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1.7联络</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1.8严禁贿赂</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1.9化石、文物</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1.10交通运输</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1.11知识产权</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1.12保密</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1.13工程量清单错误的修正</w:t>
      </w:r>
    </w:p>
    <w:p>
      <w:pPr>
        <w:widowControl w:val="0"/>
        <w:spacing w:before="0" w:after="0"/>
        <w:ind w:left="63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2.发包人</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2.1许可或批准</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2.2发包人代表</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2.3发包人人员</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2.4施工现场、施工条件和基础资料的提供</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2.5资金来源证明及支付担保</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2.6支付合同价款</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2.7组织竣工验收</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2.8现场统一管理协议</w:t>
      </w:r>
    </w:p>
    <w:p>
      <w:pPr>
        <w:widowControl w:val="0"/>
        <w:spacing w:before="0" w:after="0"/>
        <w:ind w:left="63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3.承包人</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3.1承包人的一般义务</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3.2项目经理</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3.3承包人人员</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3.4承包人现场查勘</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3.5分包</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3.6工程照管与成品、半成品保护</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3.7履约担保</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3.8联合体</w:t>
      </w:r>
    </w:p>
    <w:p>
      <w:pPr>
        <w:widowControl w:val="0"/>
        <w:tabs>
          <w:tab w:val="left" w:pos="1890"/>
        </w:tabs>
        <w:spacing w:before="0" w:after="0"/>
        <w:ind w:left="630" w:firstLine="280"/>
        <w:jc w:val="both"/>
        <w:rPr>
          <w:rFonts w:ascii="Times New Roman" w:eastAsia="Times New Roman" w:hAnsi="Times New Roman" w:cs="Times New Roman"/>
          <w:color w:val="0000EE"/>
          <w:sz w:val="28"/>
          <w:szCs w:val="28"/>
        </w:rPr>
      </w:pPr>
      <w:r>
        <w:rPr>
          <w:rFonts w:ascii="宋体" w:eastAsia="宋体" w:hAnsi="宋体" w:cs="宋体"/>
          <w:color w:val="000000"/>
          <w:sz w:val="28"/>
          <w:szCs w:val="28"/>
          <w:u w:val="single" w:color="000000"/>
        </w:rPr>
        <w:t>4.监理人</w:t>
      </w:r>
      <w:r>
        <w:rPr>
          <w:rFonts w:ascii="宋体" w:eastAsia="宋体" w:hAnsi="宋体" w:cs="宋体"/>
          <w:color w:val="0000EE"/>
          <w:sz w:val="28"/>
          <w:szCs w:val="28"/>
          <w:u w:val="single" w:color="000000"/>
        </w:rPr>
        <w:tab/>
      </w:r>
      <w:r>
        <w:rPr>
          <w:rFonts w:ascii="宋体" w:eastAsia="宋体" w:hAnsi="宋体" w:cs="宋体"/>
          <w:color w:val="000000"/>
          <w:sz w:val="28"/>
          <w:szCs w:val="28"/>
        </w:rPr>
        <w:t>30</w:t>
      </w:r>
    </w:p>
    <w:p>
      <w:pPr>
        <w:widowControl w:val="0"/>
        <w:tabs>
          <w:tab w:val="right" w:leader="dot" w:pos="8296"/>
        </w:tabs>
        <w:spacing w:before="0" w:after="0"/>
        <w:ind w:left="105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4.1监理人的一般规定</w:t>
      </w:r>
      <w:r>
        <w:rPr>
          <w:rFonts w:ascii="宋体" w:eastAsia="宋体" w:hAnsi="宋体" w:cs="宋体"/>
          <w:color w:val="000000"/>
          <w:sz w:val="28"/>
          <w:szCs w:val="28"/>
          <w:u w:val="single" w:color="000000"/>
        </w:rPr>
        <w:tab/>
      </w:r>
      <w:r>
        <w:rPr>
          <w:rFonts w:ascii="宋体" w:eastAsia="宋体" w:hAnsi="宋体" w:cs="宋体"/>
          <w:color w:val="000000"/>
          <w:sz w:val="28"/>
          <w:szCs w:val="28"/>
        </w:rPr>
        <w:t>30</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4.2监理人员</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4.3监理人的指示</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4.4商定或确定</w:t>
      </w:r>
    </w:p>
    <w:p>
      <w:pPr>
        <w:widowControl w:val="0"/>
        <w:spacing w:before="0" w:after="0"/>
        <w:ind w:left="63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5.工程质量</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5.1质量要求</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5.2质量保证措施</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5.3隐蔽工程检查</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5.4不合格工程的处理</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5.5质量争议检测</w:t>
      </w:r>
    </w:p>
    <w:p>
      <w:pPr>
        <w:widowControl w:val="0"/>
        <w:spacing w:before="0" w:after="0"/>
        <w:ind w:left="63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6.安全文明施工与环境保护</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6.1安全文明施工</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6.2职业健康</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6.3环境保护</w:t>
      </w:r>
    </w:p>
    <w:p>
      <w:pPr>
        <w:widowControl w:val="0"/>
        <w:spacing w:before="0" w:after="0"/>
        <w:ind w:left="63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7.工期和进度</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7.1施工组织设计</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7.2施工进度计划</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7.3开工</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7.4测量放线</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7.5工期延误</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7.6不利物质条件</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7.7异常恶劣的气候条件</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7.8暂停施工</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7.9提前竣工</w:t>
      </w:r>
    </w:p>
    <w:p>
      <w:pPr>
        <w:widowControl w:val="0"/>
        <w:tabs>
          <w:tab w:val="right" w:leader="dot" w:pos="8296"/>
        </w:tabs>
        <w:spacing w:before="0" w:after="0"/>
        <w:ind w:left="63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8.材料与设备</w:t>
      </w:r>
      <w:r>
        <w:rPr>
          <w:rFonts w:ascii="宋体" w:eastAsia="宋体" w:hAnsi="宋体" w:cs="宋体"/>
          <w:color w:val="000000"/>
          <w:sz w:val="28"/>
          <w:szCs w:val="28"/>
          <w:u w:val="single" w:color="000000"/>
        </w:rPr>
        <w:tab/>
      </w:r>
      <w:r>
        <w:rPr>
          <w:rFonts w:ascii="宋体" w:eastAsia="宋体" w:hAnsi="宋体" w:cs="宋体"/>
          <w:color w:val="000000"/>
          <w:sz w:val="28"/>
          <w:szCs w:val="28"/>
        </w:rPr>
        <w:t>51</w:t>
      </w:r>
    </w:p>
    <w:p>
      <w:pPr>
        <w:widowControl w:val="0"/>
        <w:tabs>
          <w:tab w:val="right" w:leader="dot" w:pos="8296"/>
        </w:tabs>
        <w:spacing w:before="0" w:after="0"/>
        <w:ind w:left="105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8.1发包人供应材料与工程设备</w:t>
      </w:r>
      <w:r>
        <w:rPr>
          <w:rFonts w:ascii="宋体" w:eastAsia="宋体" w:hAnsi="宋体" w:cs="宋体"/>
          <w:color w:val="000000"/>
          <w:sz w:val="28"/>
          <w:szCs w:val="28"/>
          <w:u w:val="single" w:color="000000"/>
        </w:rPr>
        <w:tab/>
      </w:r>
      <w:r>
        <w:rPr>
          <w:rFonts w:ascii="宋体" w:eastAsia="宋体" w:hAnsi="宋体" w:cs="宋体"/>
          <w:color w:val="000000"/>
          <w:sz w:val="28"/>
          <w:szCs w:val="28"/>
        </w:rPr>
        <w:t>51</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8.2承包人采购材料与工程设备</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8.3材料与工程设备的接收与拒收</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8.4材料与工程设备的保管与使用</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8.5禁止使用不合格的材料和工程设备</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8.6样品</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8.7材料与工程设备的替代</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8.8施工设备和临时设施</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8.9材料与设备专用要求</w:t>
      </w:r>
    </w:p>
    <w:p>
      <w:pPr>
        <w:widowControl w:val="0"/>
        <w:spacing w:before="0" w:after="0"/>
        <w:ind w:left="63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9.试验与检验</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9.1试验设备与试验人员</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9.2取样</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9.3材料、工程设备和工程的试验和检验</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9.4现场工艺试验</w:t>
      </w:r>
    </w:p>
    <w:p>
      <w:pPr>
        <w:widowControl w:val="0"/>
        <w:tabs>
          <w:tab w:val="left" w:pos="1890"/>
          <w:tab w:val="right" w:leader="dot" w:pos="8296"/>
        </w:tabs>
        <w:spacing w:before="0" w:after="0"/>
        <w:ind w:left="63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10.变更</w:t>
      </w:r>
      <w:r>
        <w:rPr>
          <w:rFonts w:ascii="宋体" w:eastAsia="宋体" w:hAnsi="宋体" w:cs="宋体"/>
          <w:color w:val="0000EE"/>
          <w:sz w:val="28"/>
          <w:szCs w:val="28"/>
          <w:u w:val="single" w:color="000000"/>
        </w:rPr>
        <w:tab/>
      </w:r>
      <w:r>
        <w:rPr>
          <w:rFonts w:ascii="宋体" w:eastAsia="宋体" w:hAnsi="宋体" w:cs="宋体"/>
          <w:color w:val="000000"/>
          <w:sz w:val="28"/>
          <w:szCs w:val="28"/>
          <w:u w:val="single" w:color="000000"/>
        </w:rPr>
        <w:tab/>
      </w:r>
      <w:r>
        <w:rPr>
          <w:rFonts w:ascii="宋体" w:eastAsia="宋体" w:hAnsi="宋体" w:cs="宋体"/>
          <w:color w:val="000000"/>
          <w:sz w:val="28"/>
          <w:szCs w:val="28"/>
        </w:rPr>
        <w:t>5</w:t>
      </w:r>
      <w:r>
        <w:rPr>
          <w:rFonts w:ascii="宋体" w:eastAsia="宋体" w:hAnsi="宋体" w:cs="宋体"/>
          <w:sz w:val="28"/>
          <w:szCs w:val="28"/>
        </w:rPr>
        <w:t>9</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10.1变更的范围</w:t>
      </w:r>
    </w:p>
    <w:p>
      <w:pPr>
        <w:widowControl w:val="0"/>
        <w:tabs>
          <w:tab w:val="right" w:leader="dot" w:pos="8296"/>
        </w:tabs>
        <w:spacing w:before="0" w:after="0"/>
        <w:ind w:left="105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10.2变更权</w:t>
      </w:r>
      <w:r>
        <w:rPr>
          <w:rFonts w:ascii="宋体" w:eastAsia="宋体" w:hAnsi="宋体" w:cs="宋体"/>
          <w:color w:val="000000"/>
          <w:sz w:val="28"/>
          <w:szCs w:val="28"/>
          <w:u w:val="single" w:color="000000"/>
        </w:rPr>
        <w:tab/>
      </w:r>
      <w:r>
        <w:rPr>
          <w:rFonts w:ascii="宋体" w:eastAsia="宋体" w:hAnsi="宋体" w:cs="宋体"/>
          <w:color w:val="000000"/>
          <w:sz w:val="28"/>
          <w:szCs w:val="28"/>
        </w:rPr>
        <w:t>5</w:t>
      </w:r>
      <w:r>
        <w:rPr>
          <w:rFonts w:ascii="宋体" w:eastAsia="宋体" w:hAnsi="宋体" w:cs="宋体"/>
          <w:sz w:val="28"/>
          <w:szCs w:val="28"/>
        </w:rPr>
        <w:t>9</w:t>
      </w:r>
    </w:p>
    <w:p>
      <w:pPr>
        <w:widowControl w:val="0"/>
        <w:tabs>
          <w:tab w:val="right" w:leader="dot" w:pos="8296"/>
        </w:tabs>
        <w:spacing w:before="0" w:after="0"/>
        <w:ind w:left="105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10.3变更程序</w:t>
      </w:r>
      <w:r>
        <w:rPr>
          <w:rFonts w:ascii="宋体" w:eastAsia="宋体" w:hAnsi="宋体" w:cs="宋体"/>
          <w:color w:val="000000"/>
          <w:sz w:val="28"/>
          <w:szCs w:val="28"/>
          <w:u w:val="single" w:color="000000"/>
        </w:rPr>
        <w:tab/>
      </w:r>
      <w:r>
        <w:rPr>
          <w:rFonts w:ascii="宋体" w:eastAsia="宋体" w:hAnsi="宋体" w:cs="宋体"/>
          <w:color w:val="000000"/>
          <w:sz w:val="28"/>
          <w:szCs w:val="28"/>
        </w:rPr>
        <w:t>60</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10.4变更估价</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10.5承包人的合理化建议</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10.6变更引起的工期调整</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10.7暂估价</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10.8暂列金额</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10.9计日工</w:t>
      </w:r>
    </w:p>
    <w:p>
      <w:pPr>
        <w:widowControl w:val="0"/>
        <w:spacing w:before="0" w:after="0"/>
        <w:ind w:left="63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11.价格调整</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11.1市场价格波动引起的调整</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11.2法律变化引起的调整</w:t>
      </w:r>
    </w:p>
    <w:p>
      <w:pPr>
        <w:widowControl w:val="0"/>
        <w:tabs>
          <w:tab w:val="right" w:leader="dot" w:pos="8296"/>
        </w:tabs>
        <w:spacing w:before="0" w:after="0"/>
        <w:ind w:left="63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12.合同价格、计量与支付</w:t>
      </w:r>
      <w:r>
        <w:rPr>
          <w:rFonts w:ascii="宋体" w:eastAsia="宋体" w:hAnsi="宋体" w:cs="宋体"/>
          <w:color w:val="000000"/>
          <w:sz w:val="28"/>
          <w:szCs w:val="28"/>
          <w:u w:val="single" w:color="000000"/>
        </w:rPr>
        <w:tab/>
      </w:r>
      <w:r>
        <w:rPr>
          <w:rFonts w:ascii="宋体" w:eastAsia="宋体" w:hAnsi="宋体" w:cs="宋体"/>
          <w:color w:val="000000"/>
          <w:sz w:val="28"/>
          <w:szCs w:val="28"/>
        </w:rPr>
        <w:t>6</w:t>
      </w:r>
      <w:r>
        <w:rPr>
          <w:rFonts w:ascii="宋体" w:eastAsia="宋体" w:hAnsi="宋体" w:cs="宋体"/>
          <w:sz w:val="28"/>
          <w:szCs w:val="28"/>
        </w:rPr>
        <w:t>9</w:t>
      </w:r>
    </w:p>
    <w:p>
      <w:pPr>
        <w:widowControl w:val="0"/>
        <w:tabs>
          <w:tab w:val="right" w:leader="dot" w:pos="8296"/>
        </w:tabs>
        <w:spacing w:before="0" w:after="0"/>
        <w:ind w:left="105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12.1合同价格形式</w:t>
      </w:r>
      <w:r>
        <w:rPr>
          <w:rFonts w:ascii="宋体" w:eastAsia="宋体" w:hAnsi="宋体" w:cs="宋体"/>
          <w:color w:val="000000"/>
          <w:sz w:val="28"/>
          <w:szCs w:val="28"/>
          <w:u w:val="single" w:color="000000"/>
        </w:rPr>
        <w:tab/>
      </w:r>
      <w:r>
        <w:rPr>
          <w:rFonts w:ascii="宋体" w:eastAsia="宋体" w:hAnsi="宋体" w:cs="宋体"/>
          <w:color w:val="000000"/>
          <w:sz w:val="28"/>
          <w:szCs w:val="28"/>
        </w:rPr>
        <w:t>6</w:t>
      </w:r>
      <w:r>
        <w:rPr>
          <w:rFonts w:ascii="宋体" w:eastAsia="宋体" w:hAnsi="宋体" w:cs="宋体"/>
          <w:sz w:val="28"/>
          <w:szCs w:val="28"/>
        </w:rPr>
        <w:t>9</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12.2预付款</w:t>
      </w:r>
    </w:p>
    <w:p>
      <w:pPr>
        <w:widowControl w:val="0"/>
        <w:tabs>
          <w:tab w:val="right" w:leader="dot" w:pos="8296"/>
        </w:tabs>
        <w:spacing w:before="0" w:after="0"/>
        <w:ind w:left="105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12.3计量</w:t>
      </w:r>
      <w:r>
        <w:rPr>
          <w:rFonts w:ascii="宋体" w:eastAsia="宋体" w:hAnsi="宋体" w:cs="宋体"/>
          <w:color w:val="000000"/>
          <w:sz w:val="28"/>
          <w:szCs w:val="28"/>
          <w:u w:val="single" w:color="000000"/>
        </w:rPr>
        <w:tab/>
      </w:r>
      <w:r>
        <w:rPr>
          <w:rFonts w:ascii="宋体" w:eastAsia="宋体" w:hAnsi="宋体" w:cs="宋体"/>
          <w:color w:val="000000"/>
          <w:sz w:val="28"/>
          <w:szCs w:val="28"/>
        </w:rPr>
        <w:t>71</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12.4工程进度款支付</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12.5人工费（农民工工资）</w:t>
      </w:r>
    </w:p>
    <w:p>
      <w:pPr>
        <w:widowControl w:val="0"/>
        <w:tabs>
          <w:tab w:val="right" w:leader="dot" w:pos="8296"/>
        </w:tabs>
        <w:spacing w:before="0" w:after="0"/>
        <w:ind w:left="105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12.6转账结算外的支付方式</w:t>
      </w:r>
      <w:r>
        <w:rPr>
          <w:rFonts w:ascii="宋体" w:eastAsia="宋体" w:hAnsi="宋体" w:cs="宋体"/>
          <w:color w:val="000000"/>
          <w:sz w:val="28"/>
          <w:szCs w:val="28"/>
          <w:u w:val="single" w:color="000000"/>
        </w:rPr>
        <w:tab/>
      </w:r>
      <w:r>
        <w:rPr>
          <w:rFonts w:ascii="宋体" w:eastAsia="宋体" w:hAnsi="宋体" w:cs="宋体"/>
          <w:color w:val="000000"/>
          <w:sz w:val="28"/>
          <w:szCs w:val="28"/>
        </w:rPr>
        <w:t>7</w:t>
      </w:r>
      <w:r>
        <w:rPr>
          <w:rFonts w:ascii="宋体" w:eastAsia="宋体" w:hAnsi="宋体" w:cs="宋体"/>
          <w:sz w:val="28"/>
          <w:szCs w:val="28"/>
        </w:rPr>
        <w:t>8</w:t>
      </w:r>
    </w:p>
    <w:p>
      <w:pPr>
        <w:widowControl w:val="0"/>
        <w:tabs>
          <w:tab w:val="right" w:leader="dot" w:pos="8296"/>
        </w:tabs>
        <w:spacing w:before="0" w:after="0"/>
        <w:ind w:left="105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12.7支付账户</w:t>
      </w:r>
      <w:r>
        <w:rPr>
          <w:rFonts w:ascii="宋体" w:eastAsia="宋体" w:hAnsi="宋体" w:cs="宋体"/>
          <w:color w:val="000000"/>
          <w:sz w:val="28"/>
          <w:szCs w:val="28"/>
          <w:u w:val="single" w:color="000000"/>
        </w:rPr>
        <w:tab/>
      </w:r>
      <w:r>
        <w:rPr>
          <w:rFonts w:ascii="宋体" w:eastAsia="宋体" w:hAnsi="宋体" w:cs="宋体"/>
          <w:color w:val="000000"/>
          <w:sz w:val="28"/>
          <w:szCs w:val="28"/>
        </w:rPr>
        <w:t>7</w:t>
      </w:r>
      <w:r>
        <w:rPr>
          <w:rFonts w:ascii="宋体" w:eastAsia="宋体" w:hAnsi="宋体" w:cs="宋体"/>
          <w:sz w:val="28"/>
          <w:szCs w:val="28"/>
        </w:rPr>
        <w:t>8</w:t>
      </w:r>
    </w:p>
    <w:p>
      <w:pPr>
        <w:widowControl w:val="0"/>
        <w:tabs>
          <w:tab w:val="right" w:leader="dot" w:pos="8296"/>
        </w:tabs>
        <w:spacing w:before="0" w:after="0"/>
        <w:ind w:left="63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13.验收和工程试车</w:t>
      </w:r>
      <w:r>
        <w:rPr>
          <w:rFonts w:ascii="宋体" w:eastAsia="宋体" w:hAnsi="宋体" w:cs="宋体"/>
          <w:color w:val="000000"/>
          <w:sz w:val="28"/>
          <w:szCs w:val="28"/>
          <w:u w:val="single" w:color="000000"/>
        </w:rPr>
        <w:tab/>
      </w:r>
      <w:r>
        <w:rPr>
          <w:rFonts w:ascii="宋体" w:eastAsia="宋体" w:hAnsi="宋体" w:cs="宋体"/>
          <w:color w:val="000000"/>
          <w:sz w:val="28"/>
          <w:szCs w:val="28"/>
        </w:rPr>
        <w:t>7</w:t>
      </w:r>
      <w:r>
        <w:rPr>
          <w:rFonts w:ascii="宋体" w:eastAsia="宋体" w:hAnsi="宋体" w:cs="宋体"/>
          <w:sz w:val="28"/>
          <w:szCs w:val="28"/>
        </w:rPr>
        <w:t>9</w:t>
      </w:r>
    </w:p>
    <w:p>
      <w:pPr>
        <w:widowControl w:val="0"/>
        <w:tabs>
          <w:tab w:val="right" w:leader="dot" w:pos="8296"/>
        </w:tabs>
        <w:spacing w:before="0" w:after="0"/>
        <w:ind w:left="105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13.1分部分项工程验收</w:t>
      </w:r>
      <w:r>
        <w:rPr>
          <w:rFonts w:ascii="宋体" w:eastAsia="宋体" w:hAnsi="宋体" w:cs="宋体"/>
          <w:color w:val="000000"/>
          <w:sz w:val="28"/>
          <w:szCs w:val="28"/>
          <w:u w:val="single" w:color="000000"/>
        </w:rPr>
        <w:tab/>
      </w:r>
      <w:r>
        <w:rPr>
          <w:rFonts w:ascii="宋体" w:eastAsia="宋体" w:hAnsi="宋体" w:cs="宋体"/>
          <w:color w:val="000000"/>
          <w:sz w:val="28"/>
          <w:szCs w:val="28"/>
        </w:rPr>
        <w:t>7</w:t>
      </w:r>
      <w:r>
        <w:rPr>
          <w:rFonts w:ascii="宋体" w:eastAsia="宋体" w:hAnsi="宋体" w:cs="宋体"/>
          <w:sz w:val="28"/>
          <w:szCs w:val="28"/>
        </w:rPr>
        <w:t>9</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13.2竣工验收</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13.3工程试车</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13.4提前交付单位工程的验收</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13.5施工期运行</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13.6竣工退场</w:t>
      </w:r>
    </w:p>
    <w:p>
      <w:pPr>
        <w:widowControl w:val="0"/>
        <w:spacing w:before="0" w:after="0"/>
        <w:ind w:left="63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14.竣工结算</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14.1竣工结算申请</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14.2竣工</w:t>
      </w:r>
      <w:r>
        <w:rPr>
          <w:rFonts w:ascii="宋体" w:eastAsia="宋体" w:hAnsi="宋体" w:cs="宋体"/>
          <w:color w:val="000000"/>
          <w:sz w:val="28"/>
          <w:szCs w:val="28"/>
          <w:u w:val="single" w:color="000000"/>
        </w:rPr>
        <w:t>结</w:t>
      </w:r>
      <w:r>
        <w:rPr>
          <w:rFonts w:ascii="宋体" w:eastAsia="宋体" w:hAnsi="宋体" w:cs="宋体"/>
          <w:color w:val="000000"/>
          <w:sz w:val="28"/>
          <w:szCs w:val="28"/>
          <w:u w:val="single" w:color="000000"/>
        </w:rPr>
        <w:t>算审核</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14.3甩项竣工协议</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14.</w:t>
      </w:r>
      <w:r>
        <w:rPr>
          <w:rFonts w:ascii="宋体" w:eastAsia="宋体" w:hAnsi="宋体" w:cs="宋体"/>
          <w:color w:val="000000"/>
          <w:sz w:val="28"/>
          <w:szCs w:val="28"/>
          <w:u w:val="single" w:color="000000"/>
        </w:rPr>
        <w:t>4农民工工资专用账户注销</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14.</w:t>
      </w:r>
      <w:r>
        <w:rPr>
          <w:rFonts w:ascii="宋体" w:eastAsia="宋体" w:hAnsi="宋体" w:cs="宋体"/>
          <w:color w:val="000000"/>
          <w:sz w:val="28"/>
          <w:szCs w:val="28"/>
          <w:u w:val="single" w:color="000000"/>
        </w:rPr>
        <w:t>5</w:t>
      </w:r>
      <w:r>
        <w:rPr>
          <w:rFonts w:ascii="宋体" w:eastAsia="宋体" w:hAnsi="宋体" w:cs="宋体"/>
          <w:color w:val="000000"/>
          <w:sz w:val="28"/>
          <w:szCs w:val="28"/>
          <w:u w:val="single" w:color="000000"/>
        </w:rPr>
        <w:t>最终结清</w:t>
      </w:r>
    </w:p>
    <w:p>
      <w:pPr>
        <w:widowControl w:val="0"/>
        <w:tabs>
          <w:tab w:val="right" w:leader="dot" w:pos="8296"/>
        </w:tabs>
        <w:spacing w:before="0" w:after="0"/>
        <w:ind w:left="63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15.缺陷责任与保修</w:t>
      </w:r>
      <w:r>
        <w:rPr>
          <w:rFonts w:ascii="宋体" w:eastAsia="宋体" w:hAnsi="宋体" w:cs="宋体"/>
          <w:color w:val="000000"/>
          <w:sz w:val="28"/>
          <w:szCs w:val="28"/>
          <w:u w:val="single" w:color="000000"/>
        </w:rPr>
        <w:tab/>
      </w:r>
      <w:r>
        <w:rPr>
          <w:rFonts w:ascii="宋体" w:eastAsia="宋体" w:hAnsi="宋体" w:cs="宋体"/>
          <w:color w:val="000000"/>
          <w:sz w:val="28"/>
          <w:szCs w:val="28"/>
        </w:rPr>
        <w:t>8</w:t>
      </w:r>
      <w:r>
        <w:rPr>
          <w:rFonts w:ascii="宋体" w:eastAsia="宋体" w:hAnsi="宋体" w:cs="宋体"/>
          <w:sz w:val="28"/>
          <w:szCs w:val="28"/>
        </w:rPr>
        <w:t>9</w:t>
      </w:r>
    </w:p>
    <w:p>
      <w:pPr>
        <w:widowControl w:val="0"/>
        <w:tabs>
          <w:tab w:val="right" w:leader="dot" w:pos="8296"/>
        </w:tabs>
        <w:spacing w:before="0" w:after="0"/>
        <w:ind w:left="105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15.1工程保修的原则</w:t>
      </w:r>
      <w:r>
        <w:rPr>
          <w:rFonts w:ascii="宋体" w:eastAsia="宋体" w:hAnsi="宋体" w:cs="宋体"/>
          <w:color w:val="000000"/>
          <w:sz w:val="28"/>
          <w:szCs w:val="28"/>
          <w:u w:val="single" w:color="000000"/>
        </w:rPr>
        <w:tab/>
      </w:r>
      <w:r>
        <w:rPr>
          <w:rFonts w:ascii="宋体" w:eastAsia="宋体" w:hAnsi="宋体" w:cs="宋体"/>
          <w:color w:val="000000"/>
          <w:sz w:val="28"/>
          <w:szCs w:val="28"/>
        </w:rPr>
        <w:t>8</w:t>
      </w:r>
      <w:r>
        <w:rPr>
          <w:rFonts w:ascii="宋体" w:eastAsia="宋体" w:hAnsi="宋体" w:cs="宋体"/>
          <w:sz w:val="28"/>
          <w:szCs w:val="28"/>
        </w:rPr>
        <w:t>9</w:t>
      </w:r>
    </w:p>
    <w:p>
      <w:pPr>
        <w:widowControl w:val="0"/>
        <w:tabs>
          <w:tab w:val="right" w:leader="dot" w:pos="8296"/>
        </w:tabs>
        <w:spacing w:before="0" w:after="0"/>
        <w:ind w:left="105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15.2缺</w:t>
      </w:r>
      <w:r>
        <w:rPr>
          <w:rFonts w:ascii="宋体" w:eastAsia="宋体" w:hAnsi="宋体" w:cs="宋体"/>
          <w:color w:val="000000"/>
          <w:sz w:val="28"/>
          <w:szCs w:val="28"/>
          <w:u w:val="single" w:color="000000"/>
        </w:rPr>
        <w:t>陷</w:t>
      </w:r>
      <w:r>
        <w:rPr>
          <w:rFonts w:ascii="宋体" w:eastAsia="宋体" w:hAnsi="宋体" w:cs="宋体"/>
          <w:color w:val="000000"/>
          <w:sz w:val="28"/>
          <w:szCs w:val="28"/>
          <w:u w:val="single" w:color="000000"/>
        </w:rPr>
        <w:t>责任期</w:t>
      </w:r>
      <w:r>
        <w:rPr>
          <w:rFonts w:ascii="宋体" w:eastAsia="宋体" w:hAnsi="宋体" w:cs="宋体"/>
          <w:color w:val="000000"/>
          <w:sz w:val="28"/>
          <w:szCs w:val="28"/>
          <w:u w:val="single" w:color="000000"/>
        </w:rPr>
        <w:tab/>
      </w:r>
      <w:r>
        <w:rPr>
          <w:rFonts w:ascii="宋体" w:eastAsia="宋体" w:hAnsi="宋体" w:cs="宋体"/>
          <w:color w:val="000000"/>
          <w:sz w:val="28"/>
          <w:szCs w:val="28"/>
        </w:rPr>
        <w:t>8</w:t>
      </w:r>
      <w:r>
        <w:rPr>
          <w:rFonts w:ascii="宋体" w:eastAsia="宋体" w:hAnsi="宋体" w:cs="宋体"/>
          <w:sz w:val="28"/>
          <w:szCs w:val="28"/>
        </w:rPr>
        <w:t>9</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15.3质量保证金</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15.4保修</w:t>
      </w:r>
    </w:p>
    <w:p>
      <w:pPr>
        <w:widowControl w:val="0"/>
        <w:tabs>
          <w:tab w:val="left" w:pos="1890"/>
          <w:tab w:val="right" w:leader="dot" w:pos="8296"/>
        </w:tabs>
        <w:spacing w:before="0" w:after="0"/>
        <w:ind w:left="630" w:firstLine="280"/>
        <w:jc w:val="both"/>
        <w:rPr>
          <w:rFonts w:ascii="方正书宋_GBK" w:eastAsia="方正书宋_GBK" w:hAnsi="方正书宋_GBK" w:cs="方正书宋_GBK"/>
          <w:color w:val="0000EE"/>
          <w:sz w:val="28"/>
          <w:szCs w:val="28"/>
        </w:rPr>
      </w:pPr>
      <w:r>
        <w:rPr>
          <w:rFonts w:ascii="宋体" w:eastAsia="宋体" w:hAnsi="宋体" w:cs="宋体"/>
          <w:color w:val="000000"/>
          <w:sz w:val="28"/>
          <w:szCs w:val="28"/>
          <w:u w:val="single" w:color="000000"/>
        </w:rPr>
        <w:t>16.违约</w:t>
      </w:r>
      <w:r>
        <w:rPr>
          <w:rFonts w:ascii="宋体" w:eastAsia="宋体" w:hAnsi="宋体" w:cs="宋体"/>
          <w:color w:val="0000EE"/>
          <w:sz w:val="28"/>
          <w:szCs w:val="28"/>
          <w:u w:val="single" w:color="000000"/>
        </w:rPr>
        <w:tab/>
      </w:r>
      <w:r>
        <w:rPr>
          <w:rFonts w:ascii="宋体" w:eastAsia="宋体" w:hAnsi="宋体" w:cs="宋体"/>
          <w:color w:val="0000EE"/>
          <w:sz w:val="28"/>
          <w:szCs w:val="28"/>
          <w:u w:val="single" w:color="000000"/>
        </w:rPr>
        <w:tab/>
      </w:r>
      <w:r>
        <w:rPr>
          <w:rFonts w:ascii="宋体" w:eastAsia="宋体" w:hAnsi="宋体" w:cs="宋体"/>
          <w:sz w:val="28"/>
          <w:szCs w:val="28"/>
        </w:rPr>
        <w:t>94</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16.1发包人违约</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16.2承包人违约</w:t>
      </w:r>
    </w:p>
    <w:p>
      <w:pPr>
        <w:widowControl w:val="0"/>
        <w:tabs>
          <w:tab w:val="right" w:leader="dot" w:pos="8296"/>
        </w:tabs>
        <w:spacing w:before="0" w:after="0"/>
        <w:ind w:left="105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16.3第三人造成的违约</w:t>
      </w:r>
      <w:r>
        <w:rPr>
          <w:rFonts w:ascii="宋体" w:eastAsia="宋体" w:hAnsi="宋体" w:cs="宋体"/>
          <w:color w:val="000000"/>
          <w:sz w:val="28"/>
          <w:szCs w:val="28"/>
          <w:u w:val="single" w:color="000000"/>
        </w:rPr>
        <w:tab/>
      </w:r>
      <w:r>
        <w:rPr>
          <w:rFonts w:ascii="宋体" w:eastAsia="宋体" w:hAnsi="宋体" w:cs="宋体"/>
          <w:color w:val="000000"/>
          <w:sz w:val="28"/>
          <w:szCs w:val="28"/>
        </w:rPr>
        <w:t>9</w:t>
      </w:r>
      <w:r>
        <w:rPr>
          <w:rFonts w:ascii="宋体" w:eastAsia="宋体" w:hAnsi="宋体" w:cs="宋体"/>
          <w:sz w:val="28"/>
          <w:szCs w:val="28"/>
        </w:rPr>
        <w:t>9</w:t>
      </w:r>
    </w:p>
    <w:p>
      <w:pPr>
        <w:widowControl w:val="0"/>
        <w:tabs>
          <w:tab w:val="right" w:leader="dot" w:pos="8296"/>
        </w:tabs>
        <w:spacing w:before="0" w:after="0"/>
        <w:ind w:left="63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17.不可抗力</w:t>
      </w:r>
      <w:r>
        <w:rPr>
          <w:rFonts w:ascii="宋体" w:eastAsia="宋体" w:hAnsi="宋体" w:cs="宋体"/>
          <w:color w:val="000000"/>
          <w:sz w:val="28"/>
          <w:szCs w:val="28"/>
          <w:u w:val="single" w:color="000000"/>
        </w:rPr>
        <w:tab/>
      </w:r>
      <w:r>
        <w:rPr>
          <w:rFonts w:ascii="宋体" w:eastAsia="宋体" w:hAnsi="宋体" w:cs="宋体"/>
          <w:color w:val="000000"/>
          <w:sz w:val="28"/>
          <w:szCs w:val="28"/>
        </w:rPr>
        <w:t>9</w:t>
      </w:r>
      <w:r>
        <w:rPr>
          <w:rFonts w:ascii="宋体" w:eastAsia="宋体" w:hAnsi="宋体" w:cs="宋体"/>
          <w:sz w:val="28"/>
          <w:szCs w:val="28"/>
        </w:rPr>
        <w:t>9</w:t>
      </w:r>
    </w:p>
    <w:p>
      <w:pPr>
        <w:widowControl w:val="0"/>
        <w:tabs>
          <w:tab w:val="right" w:leader="dot" w:pos="8296"/>
        </w:tabs>
        <w:spacing w:before="0" w:after="0"/>
        <w:ind w:left="105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17.1不可抗力的确认</w:t>
      </w:r>
      <w:r>
        <w:rPr>
          <w:rFonts w:ascii="宋体" w:eastAsia="宋体" w:hAnsi="宋体" w:cs="宋体"/>
          <w:color w:val="000000"/>
          <w:sz w:val="28"/>
          <w:szCs w:val="28"/>
          <w:u w:val="single" w:color="000000"/>
        </w:rPr>
        <w:tab/>
      </w:r>
      <w:r>
        <w:rPr>
          <w:rFonts w:ascii="宋体" w:eastAsia="宋体" w:hAnsi="宋体" w:cs="宋体"/>
          <w:color w:val="000000"/>
          <w:sz w:val="28"/>
          <w:szCs w:val="28"/>
        </w:rPr>
        <w:t>9</w:t>
      </w:r>
      <w:r>
        <w:rPr>
          <w:rFonts w:ascii="宋体" w:eastAsia="宋体" w:hAnsi="宋体" w:cs="宋体"/>
          <w:sz w:val="28"/>
          <w:szCs w:val="28"/>
        </w:rPr>
        <w:t>9</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17.2不可抗力的通知</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17.3不可抗力后果的承担</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17.4因不可抗力解除合同</w:t>
      </w:r>
    </w:p>
    <w:p>
      <w:pPr>
        <w:widowControl w:val="0"/>
        <w:tabs>
          <w:tab w:val="left" w:pos="1890"/>
        </w:tabs>
        <w:spacing w:before="0" w:after="0"/>
        <w:ind w:left="63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18.保险</w:t>
      </w:r>
      <w:r>
        <w:rPr>
          <w:rFonts w:ascii="宋体" w:eastAsia="宋体" w:hAnsi="宋体" w:cs="宋体"/>
          <w:color w:val="000000"/>
          <w:sz w:val="28"/>
          <w:szCs w:val="28"/>
          <w:u w:val="single" w:color="000000"/>
        </w:rPr>
        <w:tab/>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18.1工程保险</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18.2工伤保险</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18.3其他保险</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18.4持续保险</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18.5保险凭证</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18.6未按约定投保的补救</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18.7通知义务</w:t>
      </w:r>
    </w:p>
    <w:p>
      <w:pPr>
        <w:widowControl w:val="0"/>
        <w:tabs>
          <w:tab w:val="left" w:pos="1890"/>
        </w:tabs>
        <w:spacing w:before="0" w:after="0"/>
        <w:ind w:left="630" w:firstLine="280"/>
        <w:jc w:val="both"/>
        <w:rPr>
          <w:rFonts w:ascii="Times New Roman" w:eastAsia="Times New Roman" w:hAnsi="Times New Roman" w:cs="Times New Roman"/>
          <w:color w:val="0000EE"/>
          <w:sz w:val="28"/>
          <w:szCs w:val="28"/>
        </w:rPr>
      </w:pPr>
      <w:r>
        <w:rPr>
          <w:rFonts w:ascii="宋体" w:eastAsia="宋体" w:hAnsi="宋体" w:cs="宋体"/>
          <w:color w:val="000000"/>
          <w:sz w:val="28"/>
          <w:szCs w:val="28"/>
          <w:u w:val="single" w:color="000000"/>
        </w:rPr>
        <w:t>19.索赔</w:t>
      </w:r>
      <w:r>
        <w:rPr>
          <w:rFonts w:ascii="宋体" w:eastAsia="宋体" w:hAnsi="宋体" w:cs="宋体"/>
          <w:color w:val="0000EE"/>
          <w:sz w:val="28"/>
          <w:szCs w:val="28"/>
          <w:u w:val="single" w:color="000000"/>
        </w:rPr>
        <w:tab/>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19.1承包人的索赔</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19.2对承包人索赔的处理</w:t>
      </w:r>
    </w:p>
    <w:p>
      <w:pPr>
        <w:widowControl w:val="0"/>
        <w:tabs>
          <w:tab w:val="right" w:leader="dot" w:pos="8296"/>
        </w:tabs>
        <w:spacing w:before="0" w:after="0"/>
        <w:ind w:left="105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19.3发包人的索赔</w:t>
      </w:r>
      <w:r>
        <w:rPr>
          <w:rFonts w:ascii="宋体" w:eastAsia="宋体" w:hAnsi="宋体" w:cs="宋体"/>
          <w:color w:val="000000"/>
          <w:sz w:val="28"/>
          <w:szCs w:val="28"/>
          <w:u w:val="single" w:color="000000"/>
        </w:rPr>
        <w:tab/>
      </w:r>
      <w:r>
        <w:rPr>
          <w:rFonts w:ascii="宋体" w:eastAsia="宋体" w:hAnsi="宋体" w:cs="宋体"/>
          <w:color w:val="000000"/>
          <w:sz w:val="28"/>
          <w:szCs w:val="28"/>
        </w:rPr>
        <w:t>10</w:t>
      </w:r>
      <w:r>
        <w:rPr>
          <w:rFonts w:ascii="宋体" w:eastAsia="宋体" w:hAnsi="宋体" w:cs="宋体"/>
          <w:color w:val="000000"/>
          <w:sz w:val="28"/>
          <w:szCs w:val="28"/>
        </w:rPr>
        <w:t>5</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19.4对发包人索赔的处理</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19.5提出索赔的期限</w:t>
      </w:r>
    </w:p>
    <w:p>
      <w:pPr>
        <w:widowControl w:val="0"/>
        <w:spacing w:before="0" w:after="0"/>
        <w:ind w:left="63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20.争议解决</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20.1和解</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20.2调解</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20.3争议评审</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20.4仲裁或诉讼</w:t>
      </w:r>
    </w:p>
    <w:p>
      <w:pPr>
        <w:widowControl w:val="0"/>
        <w:spacing w:before="0" w:after="0"/>
        <w:ind w:left="105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20.5争议解决条款效力</w:t>
      </w:r>
    </w:p>
    <w:p>
      <w:pPr>
        <w:widowControl w:val="0"/>
        <w:spacing w:before="0" w:after="0"/>
        <w:ind w:firstLine="300"/>
        <w:jc w:val="both"/>
        <w:rPr>
          <w:rFonts w:ascii="Times New Roman" w:eastAsia="Times New Roman" w:hAnsi="Times New Roman" w:cs="Times New Roman"/>
          <w:sz w:val="30"/>
          <w:szCs w:val="30"/>
        </w:rPr>
      </w:pPr>
      <w:r>
        <w:rPr>
          <w:rFonts w:ascii="宋体" w:eastAsia="宋体" w:hAnsi="宋体" w:cs="宋体"/>
          <w:b/>
          <w:bCs/>
          <w:color w:val="000000"/>
          <w:sz w:val="30"/>
          <w:szCs w:val="30"/>
          <w:u w:val="single" w:color="000000"/>
        </w:rPr>
        <w:t>第三部分 专用合同条款</w:t>
      </w:r>
      <w:r>
        <w:rPr>
          <w:rFonts w:ascii="宋体" w:eastAsia="宋体" w:hAnsi="宋体" w:cs="宋体"/>
          <w:color w:val="000000"/>
          <w:sz w:val="28"/>
          <w:szCs w:val="28"/>
        </w:rPr>
        <w:t>……………</w:t>
      </w:r>
      <w:r>
        <w:rPr>
          <w:rFonts w:ascii="宋体" w:eastAsia="宋体" w:hAnsi="宋体" w:cs="宋体"/>
          <w:color w:val="000000"/>
          <w:sz w:val="28"/>
          <w:szCs w:val="28"/>
        </w:rPr>
        <w:t>..</w:t>
      </w:r>
      <w:r>
        <w:rPr>
          <w:rFonts w:ascii="宋体" w:eastAsia="宋体" w:hAnsi="宋体" w:cs="宋体"/>
          <w:color w:val="000000"/>
          <w:sz w:val="28"/>
          <w:szCs w:val="28"/>
        </w:rPr>
        <w:t>…………</w:t>
      </w:r>
      <w:r>
        <w:rPr>
          <w:rFonts w:ascii="宋体" w:eastAsia="宋体" w:hAnsi="宋体" w:cs="宋体"/>
          <w:color w:val="000000"/>
          <w:sz w:val="28"/>
          <w:szCs w:val="28"/>
        </w:rPr>
        <w:t>...</w:t>
      </w:r>
      <w:r>
        <w:rPr>
          <w:rFonts w:ascii="宋体" w:eastAsia="宋体" w:hAnsi="宋体" w:cs="宋体"/>
          <w:color w:val="000000"/>
          <w:sz w:val="28"/>
          <w:szCs w:val="28"/>
        </w:rPr>
        <w:t>…</w:t>
      </w:r>
      <w:r>
        <w:rPr>
          <w:rFonts w:ascii="宋体" w:eastAsia="宋体" w:hAnsi="宋体" w:cs="宋体"/>
          <w:color w:val="000000"/>
          <w:sz w:val="28"/>
          <w:szCs w:val="28"/>
        </w:rPr>
        <w:t>.................</w:t>
      </w:r>
      <w:r>
        <w:rPr>
          <w:rFonts w:ascii="宋体" w:eastAsia="宋体" w:hAnsi="宋体" w:cs="宋体"/>
          <w:sz w:val="30"/>
          <w:szCs w:val="30"/>
        </w:rPr>
        <w:t>.</w:t>
      </w:r>
      <w:r>
        <w:rPr>
          <w:rFonts w:ascii="宋体" w:eastAsia="宋体" w:hAnsi="宋体" w:cs="宋体"/>
          <w:sz w:val="28"/>
          <w:szCs w:val="28"/>
        </w:rPr>
        <w:t>1</w:t>
      </w:r>
      <w:r>
        <w:rPr>
          <w:rFonts w:ascii="宋体" w:eastAsia="宋体" w:hAnsi="宋体" w:cs="宋体"/>
          <w:sz w:val="28"/>
          <w:szCs w:val="28"/>
        </w:rPr>
        <w:t>09</w:t>
      </w:r>
    </w:p>
    <w:p>
      <w:pPr>
        <w:widowControl w:val="0"/>
        <w:tabs>
          <w:tab w:val="left" w:pos="1890"/>
        </w:tabs>
        <w:spacing w:before="0" w:after="0"/>
        <w:ind w:left="630" w:firstLine="280"/>
        <w:jc w:val="both"/>
        <w:rPr>
          <w:rFonts w:ascii="Times New Roman" w:eastAsia="Times New Roman" w:hAnsi="Times New Roman" w:cs="Times New Roman"/>
          <w:color w:val="0000EE"/>
          <w:sz w:val="28"/>
          <w:szCs w:val="28"/>
        </w:rPr>
      </w:pPr>
      <w:r>
        <w:rPr>
          <w:rFonts w:ascii="宋体" w:eastAsia="宋体" w:hAnsi="宋体" w:cs="宋体"/>
          <w:color w:val="000000"/>
          <w:sz w:val="28"/>
          <w:szCs w:val="28"/>
          <w:u w:val="single" w:color="000000"/>
        </w:rPr>
        <w:t>1.一般约定</w:t>
      </w:r>
      <w:r>
        <w:rPr>
          <w:rFonts w:ascii="宋体" w:eastAsia="宋体" w:hAnsi="宋体" w:cs="宋体"/>
          <w:color w:val="0000EE"/>
          <w:sz w:val="28"/>
          <w:szCs w:val="28"/>
          <w:u w:val="single" w:color="000000"/>
        </w:rPr>
        <w:tab/>
      </w:r>
      <w:r>
        <w:rPr>
          <w:rFonts w:ascii="宋体" w:eastAsia="宋体" w:hAnsi="宋体" w:cs="宋体"/>
          <w:color w:val="000000"/>
          <w:sz w:val="28"/>
          <w:szCs w:val="28"/>
        </w:rPr>
        <w:t>1</w:t>
      </w:r>
      <w:r>
        <w:rPr>
          <w:rFonts w:ascii="宋体" w:eastAsia="宋体" w:hAnsi="宋体" w:cs="宋体"/>
          <w:sz w:val="28"/>
          <w:szCs w:val="28"/>
        </w:rPr>
        <w:t>09</w:t>
      </w:r>
    </w:p>
    <w:p>
      <w:pPr>
        <w:widowControl w:val="0"/>
        <w:tabs>
          <w:tab w:val="left" w:pos="1890"/>
        </w:tabs>
        <w:spacing w:before="0" w:after="0"/>
        <w:ind w:left="630" w:firstLine="280"/>
        <w:jc w:val="both"/>
        <w:rPr>
          <w:rFonts w:ascii="Times New Roman" w:eastAsia="Times New Roman" w:hAnsi="Times New Roman" w:cs="Times New Roman"/>
          <w:color w:val="0000EE"/>
          <w:sz w:val="28"/>
          <w:szCs w:val="28"/>
        </w:rPr>
      </w:pPr>
      <w:r>
        <w:rPr>
          <w:rFonts w:ascii="宋体" w:eastAsia="宋体" w:hAnsi="宋体" w:cs="宋体"/>
          <w:color w:val="000000"/>
          <w:sz w:val="28"/>
          <w:szCs w:val="28"/>
          <w:u w:val="single" w:color="000000"/>
        </w:rPr>
        <w:t>2.发包人</w:t>
      </w:r>
      <w:r>
        <w:rPr>
          <w:rFonts w:ascii="宋体" w:eastAsia="宋体" w:hAnsi="宋体" w:cs="宋体"/>
          <w:color w:val="0000EE"/>
          <w:sz w:val="28"/>
          <w:szCs w:val="28"/>
          <w:u w:val="single" w:color="000000"/>
        </w:rPr>
        <w:tab/>
      </w:r>
      <w:r>
        <w:rPr>
          <w:rFonts w:ascii="宋体" w:eastAsia="宋体" w:hAnsi="宋体" w:cs="宋体"/>
          <w:color w:val="000000"/>
          <w:sz w:val="28"/>
          <w:szCs w:val="28"/>
        </w:rPr>
        <w:t>1</w:t>
      </w:r>
      <w:r>
        <w:rPr>
          <w:rFonts w:ascii="宋体" w:eastAsia="宋体" w:hAnsi="宋体" w:cs="宋体"/>
          <w:sz w:val="28"/>
          <w:szCs w:val="28"/>
        </w:rPr>
        <w:t>1</w:t>
      </w:r>
      <w:r>
        <w:rPr>
          <w:rFonts w:ascii="宋体" w:eastAsia="宋体" w:hAnsi="宋体" w:cs="宋体"/>
          <w:sz w:val="28"/>
          <w:szCs w:val="28"/>
        </w:rPr>
        <w:t>3</w:t>
      </w:r>
    </w:p>
    <w:p>
      <w:pPr>
        <w:widowControl w:val="0"/>
        <w:tabs>
          <w:tab w:val="left" w:pos="1890"/>
        </w:tabs>
        <w:spacing w:before="0" w:after="0"/>
        <w:ind w:left="630" w:firstLine="280"/>
        <w:jc w:val="both"/>
        <w:rPr>
          <w:rFonts w:ascii="Times New Roman" w:eastAsia="Times New Roman" w:hAnsi="Times New Roman" w:cs="Times New Roman"/>
          <w:color w:val="0000EE"/>
          <w:sz w:val="28"/>
          <w:szCs w:val="28"/>
        </w:rPr>
      </w:pPr>
      <w:r>
        <w:rPr>
          <w:rFonts w:ascii="宋体" w:eastAsia="宋体" w:hAnsi="宋体" w:cs="宋体"/>
          <w:color w:val="000000"/>
          <w:sz w:val="28"/>
          <w:szCs w:val="28"/>
          <w:u w:val="single" w:color="000000"/>
        </w:rPr>
        <w:t>3.承包人</w:t>
      </w:r>
      <w:r>
        <w:rPr>
          <w:rFonts w:ascii="宋体" w:eastAsia="宋体" w:hAnsi="宋体" w:cs="宋体"/>
          <w:color w:val="0000EE"/>
          <w:sz w:val="28"/>
          <w:szCs w:val="28"/>
          <w:u w:val="single" w:color="000000"/>
        </w:rPr>
        <w:tab/>
      </w:r>
      <w:r>
        <w:rPr>
          <w:rFonts w:ascii="宋体" w:eastAsia="宋体" w:hAnsi="宋体" w:cs="宋体"/>
          <w:color w:val="000000"/>
          <w:sz w:val="28"/>
          <w:szCs w:val="28"/>
        </w:rPr>
        <w:t>1</w:t>
      </w:r>
      <w:r>
        <w:rPr>
          <w:rFonts w:ascii="宋体" w:eastAsia="宋体" w:hAnsi="宋体" w:cs="宋体"/>
          <w:sz w:val="28"/>
          <w:szCs w:val="28"/>
        </w:rPr>
        <w:t>1</w:t>
      </w:r>
      <w:r>
        <w:rPr>
          <w:rFonts w:ascii="宋体" w:eastAsia="宋体" w:hAnsi="宋体" w:cs="宋体"/>
          <w:sz w:val="28"/>
          <w:szCs w:val="28"/>
        </w:rPr>
        <w:t>4</w:t>
      </w:r>
    </w:p>
    <w:p>
      <w:pPr>
        <w:widowControl w:val="0"/>
        <w:tabs>
          <w:tab w:val="left" w:pos="1890"/>
        </w:tabs>
        <w:spacing w:before="0" w:after="0"/>
        <w:ind w:left="630" w:firstLine="280"/>
        <w:jc w:val="both"/>
        <w:rPr>
          <w:rFonts w:ascii="Times New Roman" w:eastAsia="Times New Roman" w:hAnsi="Times New Roman" w:cs="Times New Roman"/>
          <w:color w:val="0000EE"/>
          <w:sz w:val="28"/>
          <w:szCs w:val="28"/>
        </w:rPr>
      </w:pPr>
      <w:r>
        <w:rPr>
          <w:rFonts w:ascii="宋体" w:eastAsia="宋体" w:hAnsi="宋体" w:cs="宋体"/>
          <w:color w:val="000000"/>
          <w:sz w:val="28"/>
          <w:szCs w:val="28"/>
          <w:u w:val="single" w:color="000000"/>
        </w:rPr>
        <w:t>4.监理人</w:t>
      </w:r>
      <w:r>
        <w:rPr>
          <w:rFonts w:ascii="宋体" w:eastAsia="宋体" w:hAnsi="宋体" w:cs="宋体"/>
          <w:color w:val="0000EE"/>
          <w:sz w:val="28"/>
          <w:szCs w:val="28"/>
          <w:u w:val="single" w:color="000000"/>
        </w:rPr>
        <w:tab/>
      </w:r>
      <w:r>
        <w:rPr>
          <w:rFonts w:ascii="宋体" w:eastAsia="宋体" w:hAnsi="宋体" w:cs="宋体"/>
          <w:color w:val="000000"/>
          <w:sz w:val="28"/>
          <w:szCs w:val="28"/>
        </w:rPr>
        <w:t>1</w:t>
      </w:r>
      <w:r>
        <w:rPr>
          <w:rFonts w:ascii="宋体" w:eastAsia="宋体" w:hAnsi="宋体" w:cs="宋体"/>
          <w:sz w:val="28"/>
          <w:szCs w:val="28"/>
        </w:rPr>
        <w:t>1</w:t>
      </w:r>
      <w:r>
        <w:rPr>
          <w:rFonts w:ascii="宋体" w:eastAsia="宋体" w:hAnsi="宋体" w:cs="宋体"/>
          <w:sz w:val="28"/>
          <w:szCs w:val="28"/>
        </w:rPr>
        <w:t>7</w:t>
      </w:r>
    </w:p>
    <w:p>
      <w:pPr>
        <w:widowControl w:val="0"/>
        <w:tabs>
          <w:tab w:val="left" w:pos="1890"/>
        </w:tabs>
        <w:spacing w:before="0" w:after="0"/>
        <w:ind w:left="630" w:firstLine="280"/>
        <w:jc w:val="both"/>
        <w:rPr>
          <w:rFonts w:ascii="Times New Roman" w:eastAsia="Times New Roman" w:hAnsi="Times New Roman" w:cs="Times New Roman"/>
          <w:color w:val="0000EE"/>
          <w:sz w:val="28"/>
          <w:szCs w:val="28"/>
        </w:rPr>
      </w:pPr>
      <w:r>
        <w:rPr>
          <w:rFonts w:ascii="宋体" w:eastAsia="宋体" w:hAnsi="宋体" w:cs="宋体"/>
          <w:color w:val="000000"/>
          <w:sz w:val="28"/>
          <w:szCs w:val="28"/>
          <w:u w:val="single" w:color="000000"/>
        </w:rPr>
        <w:t>5.工程质量</w:t>
      </w:r>
      <w:r>
        <w:rPr>
          <w:rFonts w:ascii="宋体" w:eastAsia="宋体" w:hAnsi="宋体" w:cs="宋体"/>
          <w:color w:val="0000EE"/>
          <w:sz w:val="28"/>
          <w:szCs w:val="28"/>
          <w:u w:val="single" w:color="000000"/>
        </w:rPr>
        <w:tab/>
      </w:r>
      <w:r>
        <w:rPr>
          <w:rFonts w:ascii="宋体" w:eastAsia="宋体" w:hAnsi="宋体" w:cs="宋体"/>
          <w:color w:val="000000"/>
          <w:sz w:val="28"/>
          <w:szCs w:val="28"/>
        </w:rPr>
        <w:t>1</w:t>
      </w:r>
      <w:r>
        <w:rPr>
          <w:rFonts w:ascii="宋体" w:eastAsia="宋体" w:hAnsi="宋体" w:cs="宋体"/>
          <w:sz w:val="28"/>
          <w:szCs w:val="28"/>
        </w:rPr>
        <w:t>1</w:t>
      </w:r>
      <w:r>
        <w:rPr>
          <w:rFonts w:ascii="宋体" w:eastAsia="宋体" w:hAnsi="宋体" w:cs="宋体"/>
          <w:sz w:val="28"/>
          <w:szCs w:val="28"/>
        </w:rPr>
        <w:t>8</w:t>
      </w:r>
    </w:p>
    <w:p>
      <w:pPr>
        <w:widowControl w:val="0"/>
        <w:tabs>
          <w:tab w:val="right" w:leader="dot" w:pos="8296"/>
        </w:tabs>
        <w:spacing w:before="0" w:after="0"/>
        <w:ind w:left="63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6.安全文明施工与环境保护</w:t>
      </w:r>
      <w:r>
        <w:rPr>
          <w:rFonts w:ascii="宋体" w:eastAsia="宋体" w:hAnsi="宋体" w:cs="宋体"/>
          <w:color w:val="000000"/>
          <w:sz w:val="28"/>
          <w:szCs w:val="28"/>
          <w:u w:val="single" w:color="000000"/>
        </w:rPr>
        <w:tab/>
      </w:r>
      <w:r>
        <w:rPr>
          <w:rFonts w:ascii="宋体" w:eastAsia="宋体" w:hAnsi="宋体" w:cs="宋体"/>
          <w:color w:val="000000"/>
          <w:sz w:val="28"/>
          <w:szCs w:val="28"/>
        </w:rPr>
        <w:t>1</w:t>
      </w:r>
      <w:r>
        <w:rPr>
          <w:rFonts w:ascii="宋体" w:eastAsia="宋体" w:hAnsi="宋体" w:cs="宋体"/>
          <w:sz w:val="28"/>
          <w:szCs w:val="28"/>
        </w:rPr>
        <w:t>19</w:t>
      </w:r>
    </w:p>
    <w:p>
      <w:pPr>
        <w:widowControl w:val="0"/>
        <w:tabs>
          <w:tab w:val="right" w:leader="dot" w:pos="8296"/>
        </w:tabs>
        <w:spacing w:before="0" w:after="0"/>
        <w:ind w:left="63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7.工期和进度</w:t>
      </w:r>
      <w:r>
        <w:rPr>
          <w:rFonts w:ascii="宋体" w:eastAsia="宋体" w:hAnsi="宋体" w:cs="宋体"/>
          <w:color w:val="000000"/>
          <w:sz w:val="28"/>
          <w:szCs w:val="28"/>
          <w:u w:val="single" w:color="000000"/>
        </w:rPr>
        <w:tab/>
      </w:r>
      <w:r>
        <w:rPr>
          <w:rFonts w:ascii="宋体" w:eastAsia="宋体" w:hAnsi="宋体" w:cs="宋体"/>
          <w:color w:val="000000"/>
          <w:sz w:val="28"/>
          <w:szCs w:val="28"/>
        </w:rPr>
        <w:t>1</w:t>
      </w:r>
      <w:r>
        <w:rPr>
          <w:rFonts w:ascii="宋体" w:eastAsia="宋体" w:hAnsi="宋体" w:cs="宋体"/>
          <w:sz w:val="28"/>
          <w:szCs w:val="28"/>
        </w:rPr>
        <w:t>2</w:t>
      </w:r>
      <w:r>
        <w:rPr>
          <w:rFonts w:ascii="宋体" w:eastAsia="宋体" w:hAnsi="宋体" w:cs="宋体"/>
          <w:sz w:val="28"/>
          <w:szCs w:val="28"/>
        </w:rPr>
        <w:t>0</w:t>
      </w:r>
    </w:p>
    <w:p>
      <w:pPr>
        <w:widowControl w:val="0"/>
        <w:tabs>
          <w:tab w:val="right" w:leader="dot" w:pos="8296"/>
        </w:tabs>
        <w:spacing w:before="0" w:after="0"/>
        <w:ind w:left="63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8.材料与设备</w:t>
      </w:r>
      <w:r>
        <w:rPr>
          <w:rFonts w:ascii="宋体" w:eastAsia="宋体" w:hAnsi="宋体" w:cs="宋体"/>
          <w:color w:val="000000"/>
          <w:sz w:val="28"/>
          <w:szCs w:val="28"/>
          <w:u w:val="single" w:color="000000"/>
        </w:rPr>
        <w:tab/>
      </w:r>
      <w:r>
        <w:rPr>
          <w:rFonts w:ascii="宋体" w:eastAsia="宋体" w:hAnsi="宋体" w:cs="宋体"/>
          <w:color w:val="000000"/>
          <w:sz w:val="28"/>
          <w:szCs w:val="28"/>
        </w:rPr>
        <w:t>1</w:t>
      </w:r>
      <w:r>
        <w:rPr>
          <w:rFonts w:ascii="宋体" w:eastAsia="宋体" w:hAnsi="宋体" w:cs="宋体"/>
          <w:sz w:val="28"/>
          <w:szCs w:val="28"/>
        </w:rPr>
        <w:t>2</w:t>
      </w:r>
      <w:r>
        <w:rPr>
          <w:rFonts w:ascii="宋体" w:eastAsia="宋体" w:hAnsi="宋体" w:cs="宋体"/>
          <w:sz w:val="28"/>
          <w:szCs w:val="28"/>
        </w:rPr>
        <w:t>2</w:t>
      </w:r>
    </w:p>
    <w:p>
      <w:pPr>
        <w:widowControl w:val="0"/>
        <w:tabs>
          <w:tab w:val="right" w:leader="dot" w:pos="8296"/>
        </w:tabs>
        <w:spacing w:before="0" w:after="0"/>
        <w:ind w:left="63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9.试验与检验</w:t>
      </w:r>
      <w:r>
        <w:rPr>
          <w:rFonts w:ascii="宋体" w:eastAsia="宋体" w:hAnsi="宋体" w:cs="宋体"/>
          <w:color w:val="000000"/>
          <w:sz w:val="28"/>
          <w:szCs w:val="28"/>
          <w:u w:val="single" w:color="000000"/>
        </w:rPr>
        <w:tab/>
      </w:r>
      <w:r>
        <w:rPr>
          <w:rFonts w:ascii="宋体" w:eastAsia="宋体" w:hAnsi="宋体" w:cs="宋体"/>
          <w:color w:val="000000"/>
          <w:sz w:val="28"/>
          <w:szCs w:val="28"/>
        </w:rPr>
        <w:t>1</w:t>
      </w:r>
      <w:r>
        <w:rPr>
          <w:rFonts w:ascii="宋体" w:eastAsia="宋体" w:hAnsi="宋体" w:cs="宋体"/>
          <w:sz w:val="28"/>
          <w:szCs w:val="28"/>
        </w:rPr>
        <w:t>2</w:t>
      </w:r>
      <w:r>
        <w:rPr>
          <w:rFonts w:ascii="宋体" w:eastAsia="宋体" w:hAnsi="宋体" w:cs="宋体"/>
          <w:sz w:val="28"/>
          <w:szCs w:val="28"/>
        </w:rPr>
        <w:t>3</w:t>
      </w:r>
    </w:p>
    <w:p>
      <w:pPr>
        <w:widowControl w:val="0"/>
        <w:tabs>
          <w:tab w:val="left" w:pos="1890"/>
          <w:tab w:val="right" w:leader="dot" w:pos="8296"/>
        </w:tabs>
        <w:spacing w:before="0" w:after="0"/>
        <w:ind w:left="63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10.变更</w:t>
      </w:r>
      <w:r>
        <w:rPr>
          <w:rFonts w:ascii="宋体" w:eastAsia="宋体" w:hAnsi="宋体" w:cs="宋体"/>
          <w:color w:val="0000EE"/>
          <w:sz w:val="28"/>
          <w:szCs w:val="28"/>
          <w:u w:val="single" w:color="000000"/>
        </w:rPr>
        <w:tab/>
      </w:r>
      <w:r>
        <w:rPr>
          <w:rFonts w:ascii="宋体" w:eastAsia="宋体" w:hAnsi="宋体" w:cs="宋体"/>
          <w:color w:val="000000"/>
          <w:sz w:val="28"/>
          <w:szCs w:val="28"/>
          <w:u w:val="single" w:color="000000"/>
        </w:rPr>
        <w:tab/>
      </w:r>
      <w:r>
        <w:rPr>
          <w:rFonts w:ascii="宋体" w:eastAsia="宋体" w:hAnsi="宋体" w:cs="宋体"/>
          <w:color w:val="000000"/>
          <w:sz w:val="28"/>
          <w:szCs w:val="28"/>
        </w:rPr>
        <w:t>1</w:t>
      </w:r>
      <w:r>
        <w:rPr>
          <w:rFonts w:ascii="宋体" w:eastAsia="宋体" w:hAnsi="宋体" w:cs="宋体"/>
          <w:sz w:val="28"/>
          <w:szCs w:val="28"/>
        </w:rPr>
        <w:t>2</w:t>
      </w:r>
      <w:r>
        <w:rPr>
          <w:rFonts w:ascii="宋体" w:eastAsia="宋体" w:hAnsi="宋体" w:cs="宋体"/>
          <w:sz w:val="28"/>
          <w:szCs w:val="28"/>
        </w:rPr>
        <w:t>3</w:t>
      </w:r>
    </w:p>
    <w:p>
      <w:pPr>
        <w:widowControl w:val="0"/>
        <w:tabs>
          <w:tab w:val="right" w:leader="dot" w:pos="8296"/>
        </w:tabs>
        <w:spacing w:before="0" w:after="0"/>
        <w:ind w:left="63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11.价格调整</w:t>
      </w:r>
      <w:r>
        <w:rPr>
          <w:rFonts w:ascii="宋体" w:eastAsia="宋体" w:hAnsi="宋体" w:cs="宋体"/>
          <w:color w:val="000000"/>
          <w:sz w:val="28"/>
          <w:szCs w:val="28"/>
          <w:u w:val="single" w:color="000000"/>
        </w:rPr>
        <w:tab/>
      </w:r>
      <w:r>
        <w:rPr>
          <w:rFonts w:ascii="宋体" w:eastAsia="宋体" w:hAnsi="宋体" w:cs="宋体"/>
          <w:color w:val="000000"/>
          <w:sz w:val="28"/>
          <w:szCs w:val="28"/>
        </w:rPr>
        <w:t>1</w:t>
      </w:r>
      <w:r>
        <w:rPr>
          <w:rFonts w:ascii="宋体" w:eastAsia="宋体" w:hAnsi="宋体" w:cs="宋体"/>
          <w:sz w:val="28"/>
          <w:szCs w:val="28"/>
        </w:rPr>
        <w:t>25</w:t>
      </w:r>
    </w:p>
    <w:p>
      <w:pPr>
        <w:widowControl w:val="0"/>
        <w:tabs>
          <w:tab w:val="right" w:leader="dot" w:pos="8296"/>
        </w:tabs>
        <w:spacing w:before="0" w:after="0"/>
        <w:ind w:left="63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12.合同价格、计量与支付</w:t>
      </w:r>
      <w:r>
        <w:rPr>
          <w:rFonts w:ascii="宋体" w:eastAsia="宋体" w:hAnsi="宋体" w:cs="宋体"/>
          <w:color w:val="000000"/>
          <w:sz w:val="28"/>
          <w:szCs w:val="28"/>
          <w:u w:val="single" w:color="000000"/>
        </w:rPr>
        <w:tab/>
      </w:r>
      <w:r>
        <w:rPr>
          <w:rFonts w:ascii="宋体" w:eastAsia="宋体" w:hAnsi="宋体" w:cs="宋体"/>
          <w:color w:val="000000"/>
          <w:sz w:val="28"/>
          <w:szCs w:val="28"/>
        </w:rPr>
        <w:t>1</w:t>
      </w:r>
      <w:r>
        <w:rPr>
          <w:rFonts w:ascii="宋体" w:eastAsia="宋体" w:hAnsi="宋体" w:cs="宋体"/>
          <w:sz w:val="28"/>
          <w:szCs w:val="28"/>
        </w:rPr>
        <w:t>2</w:t>
      </w:r>
      <w:r>
        <w:rPr>
          <w:rFonts w:ascii="宋体" w:eastAsia="宋体" w:hAnsi="宋体" w:cs="宋体"/>
          <w:sz w:val="28"/>
          <w:szCs w:val="28"/>
        </w:rPr>
        <w:t>6</w:t>
      </w:r>
    </w:p>
    <w:p>
      <w:pPr>
        <w:widowControl w:val="0"/>
        <w:tabs>
          <w:tab w:val="right" w:leader="dot" w:pos="8296"/>
        </w:tabs>
        <w:spacing w:before="0" w:after="0"/>
        <w:ind w:left="63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13.验收和工程试车</w:t>
      </w:r>
      <w:r>
        <w:rPr>
          <w:rFonts w:ascii="宋体" w:eastAsia="宋体" w:hAnsi="宋体" w:cs="宋体"/>
          <w:color w:val="000000"/>
          <w:sz w:val="28"/>
          <w:szCs w:val="28"/>
          <w:u w:val="single" w:color="000000"/>
        </w:rPr>
        <w:tab/>
      </w:r>
      <w:r>
        <w:rPr>
          <w:rFonts w:ascii="宋体" w:eastAsia="宋体" w:hAnsi="宋体" w:cs="宋体"/>
          <w:color w:val="000000"/>
          <w:sz w:val="28"/>
          <w:szCs w:val="28"/>
        </w:rPr>
        <w:t>1</w:t>
      </w:r>
      <w:r>
        <w:rPr>
          <w:rFonts w:ascii="宋体" w:eastAsia="宋体" w:hAnsi="宋体" w:cs="宋体"/>
          <w:sz w:val="28"/>
          <w:szCs w:val="28"/>
        </w:rPr>
        <w:t>29</w:t>
      </w:r>
    </w:p>
    <w:p>
      <w:pPr>
        <w:widowControl w:val="0"/>
        <w:tabs>
          <w:tab w:val="right" w:leader="dot" w:pos="8296"/>
        </w:tabs>
        <w:spacing w:before="0" w:after="0"/>
        <w:ind w:left="63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14.竣工结算</w:t>
      </w:r>
      <w:r>
        <w:rPr>
          <w:rFonts w:ascii="宋体" w:eastAsia="宋体" w:hAnsi="宋体" w:cs="宋体"/>
          <w:color w:val="000000"/>
          <w:sz w:val="28"/>
          <w:szCs w:val="28"/>
          <w:u w:val="single" w:color="000000"/>
        </w:rPr>
        <w:tab/>
      </w:r>
      <w:r>
        <w:rPr>
          <w:rFonts w:ascii="宋体" w:eastAsia="宋体" w:hAnsi="宋体" w:cs="宋体"/>
          <w:color w:val="000000"/>
          <w:sz w:val="28"/>
          <w:szCs w:val="28"/>
        </w:rPr>
        <w:t>1</w:t>
      </w:r>
      <w:r>
        <w:rPr>
          <w:rFonts w:ascii="宋体" w:eastAsia="宋体" w:hAnsi="宋体" w:cs="宋体"/>
          <w:sz w:val="28"/>
          <w:szCs w:val="28"/>
        </w:rPr>
        <w:t>3</w:t>
      </w:r>
      <w:r>
        <w:rPr>
          <w:rFonts w:ascii="宋体" w:eastAsia="宋体" w:hAnsi="宋体" w:cs="宋体"/>
          <w:sz w:val="28"/>
          <w:szCs w:val="28"/>
        </w:rPr>
        <w:t>1</w:t>
      </w:r>
    </w:p>
    <w:p>
      <w:pPr>
        <w:widowControl w:val="0"/>
        <w:tabs>
          <w:tab w:val="right" w:leader="dot" w:pos="8296"/>
        </w:tabs>
        <w:spacing w:before="0" w:after="0"/>
        <w:ind w:left="63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15.缺陷责任期与保修</w:t>
      </w:r>
      <w:r>
        <w:rPr>
          <w:rFonts w:ascii="宋体" w:eastAsia="宋体" w:hAnsi="宋体" w:cs="宋体"/>
          <w:color w:val="000000"/>
          <w:sz w:val="28"/>
          <w:szCs w:val="28"/>
          <w:u w:val="single" w:color="000000"/>
        </w:rPr>
        <w:tab/>
      </w:r>
      <w:r>
        <w:rPr>
          <w:rFonts w:ascii="宋体" w:eastAsia="宋体" w:hAnsi="宋体" w:cs="宋体"/>
          <w:color w:val="000000"/>
          <w:sz w:val="28"/>
          <w:szCs w:val="28"/>
        </w:rPr>
        <w:t>1</w:t>
      </w:r>
      <w:r>
        <w:rPr>
          <w:rFonts w:ascii="宋体" w:eastAsia="宋体" w:hAnsi="宋体" w:cs="宋体"/>
          <w:sz w:val="28"/>
          <w:szCs w:val="28"/>
        </w:rPr>
        <w:t>32</w:t>
      </w:r>
    </w:p>
    <w:p>
      <w:pPr>
        <w:widowControl w:val="0"/>
        <w:tabs>
          <w:tab w:val="left" w:pos="1890"/>
          <w:tab w:val="right" w:leader="dot" w:pos="8296"/>
        </w:tabs>
        <w:spacing w:before="0" w:after="0"/>
        <w:ind w:left="63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16.违约</w:t>
      </w:r>
      <w:r>
        <w:rPr>
          <w:rFonts w:ascii="宋体" w:eastAsia="宋体" w:hAnsi="宋体" w:cs="宋体"/>
          <w:color w:val="000000"/>
          <w:sz w:val="28"/>
          <w:szCs w:val="28"/>
          <w:u w:val="single" w:color="000000"/>
        </w:rPr>
        <w:tab/>
      </w:r>
      <w:r>
        <w:rPr>
          <w:rFonts w:ascii="宋体" w:eastAsia="宋体" w:hAnsi="宋体" w:cs="宋体"/>
          <w:color w:val="000000"/>
          <w:sz w:val="28"/>
          <w:szCs w:val="28"/>
          <w:u w:val="single" w:color="000000"/>
        </w:rPr>
        <w:tab/>
      </w:r>
      <w:r>
        <w:rPr>
          <w:rFonts w:ascii="宋体" w:eastAsia="宋体" w:hAnsi="宋体" w:cs="宋体"/>
          <w:color w:val="000000"/>
          <w:sz w:val="28"/>
          <w:szCs w:val="28"/>
        </w:rPr>
        <w:t>1</w:t>
      </w:r>
      <w:r>
        <w:rPr>
          <w:rFonts w:ascii="宋体" w:eastAsia="宋体" w:hAnsi="宋体" w:cs="宋体"/>
          <w:sz w:val="28"/>
          <w:szCs w:val="28"/>
        </w:rPr>
        <w:t>3</w:t>
      </w:r>
      <w:r>
        <w:rPr>
          <w:rFonts w:ascii="宋体" w:eastAsia="宋体" w:hAnsi="宋体" w:cs="宋体"/>
          <w:sz w:val="28"/>
          <w:szCs w:val="28"/>
        </w:rPr>
        <w:t>3</w:t>
      </w:r>
    </w:p>
    <w:p>
      <w:pPr>
        <w:widowControl w:val="0"/>
        <w:tabs>
          <w:tab w:val="right" w:leader="dot" w:pos="8296"/>
        </w:tabs>
        <w:spacing w:before="0" w:after="0"/>
        <w:ind w:left="63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17.不可抗力</w:t>
      </w:r>
      <w:r>
        <w:rPr>
          <w:rFonts w:ascii="宋体" w:eastAsia="宋体" w:hAnsi="宋体" w:cs="宋体"/>
          <w:color w:val="000000"/>
          <w:sz w:val="28"/>
          <w:szCs w:val="28"/>
          <w:u w:val="single" w:color="000000"/>
        </w:rPr>
        <w:tab/>
      </w:r>
      <w:r>
        <w:rPr>
          <w:rFonts w:ascii="宋体" w:eastAsia="宋体" w:hAnsi="宋体" w:cs="宋体"/>
          <w:color w:val="000000"/>
          <w:sz w:val="28"/>
          <w:szCs w:val="28"/>
        </w:rPr>
        <w:t>1</w:t>
      </w:r>
      <w:r>
        <w:rPr>
          <w:rFonts w:ascii="宋体" w:eastAsia="宋体" w:hAnsi="宋体" w:cs="宋体"/>
          <w:sz w:val="28"/>
          <w:szCs w:val="28"/>
        </w:rPr>
        <w:t>3</w:t>
      </w:r>
      <w:r>
        <w:rPr>
          <w:rFonts w:ascii="宋体" w:eastAsia="宋体" w:hAnsi="宋体" w:cs="宋体"/>
          <w:sz w:val="28"/>
          <w:szCs w:val="28"/>
        </w:rPr>
        <w:t>5</w:t>
      </w:r>
    </w:p>
    <w:p>
      <w:pPr>
        <w:widowControl w:val="0"/>
        <w:tabs>
          <w:tab w:val="left" w:pos="1890"/>
          <w:tab w:val="right" w:leader="dot" w:pos="8296"/>
        </w:tabs>
        <w:spacing w:before="0" w:after="0"/>
        <w:ind w:left="63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18.保险</w:t>
      </w:r>
      <w:r>
        <w:rPr>
          <w:rFonts w:ascii="宋体" w:eastAsia="宋体" w:hAnsi="宋体" w:cs="宋体"/>
          <w:color w:val="0000EE"/>
          <w:sz w:val="28"/>
          <w:szCs w:val="28"/>
          <w:u w:val="single" w:color="000000"/>
        </w:rPr>
        <w:tab/>
      </w:r>
      <w:r>
        <w:rPr>
          <w:rFonts w:ascii="宋体" w:eastAsia="宋体" w:hAnsi="宋体" w:cs="宋体"/>
          <w:color w:val="000000"/>
          <w:sz w:val="28"/>
          <w:szCs w:val="28"/>
          <w:u w:val="single" w:color="000000"/>
        </w:rPr>
        <w:tab/>
      </w:r>
      <w:r>
        <w:rPr>
          <w:rFonts w:ascii="宋体" w:eastAsia="宋体" w:hAnsi="宋体" w:cs="宋体"/>
          <w:color w:val="000000"/>
          <w:sz w:val="28"/>
          <w:szCs w:val="28"/>
        </w:rPr>
        <w:t>1</w:t>
      </w:r>
      <w:r>
        <w:rPr>
          <w:rFonts w:ascii="宋体" w:eastAsia="宋体" w:hAnsi="宋体" w:cs="宋体"/>
          <w:sz w:val="28"/>
          <w:szCs w:val="28"/>
        </w:rPr>
        <w:t>3</w:t>
      </w:r>
      <w:r>
        <w:rPr>
          <w:rFonts w:ascii="宋体" w:eastAsia="宋体" w:hAnsi="宋体" w:cs="宋体"/>
          <w:sz w:val="28"/>
          <w:szCs w:val="28"/>
        </w:rPr>
        <w:t>5</w:t>
      </w:r>
    </w:p>
    <w:p>
      <w:pPr>
        <w:widowControl w:val="0"/>
        <w:tabs>
          <w:tab w:val="right" w:leader="dot" w:pos="8296"/>
        </w:tabs>
        <w:spacing w:before="0" w:after="0"/>
        <w:ind w:left="630" w:firstLine="280"/>
        <w:jc w:val="both"/>
        <w:rPr>
          <w:rFonts w:ascii="方正书宋_GBK" w:eastAsia="方正书宋_GBK" w:hAnsi="方正书宋_GBK" w:cs="方正书宋_GBK"/>
          <w:color w:val="000000"/>
          <w:sz w:val="28"/>
          <w:szCs w:val="28"/>
        </w:rPr>
      </w:pPr>
      <w:r>
        <w:rPr>
          <w:rFonts w:ascii="宋体" w:eastAsia="宋体" w:hAnsi="宋体" w:cs="宋体"/>
          <w:color w:val="000000"/>
          <w:sz w:val="28"/>
          <w:szCs w:val="28"/>
          <w:u w:val="single" w:color="000000"/>
        </w:rPr>
        <w:t>20.争议解决</w:t>
      </w:r>
      <w:r>
        <w:rPr>
          <w:rFonts w:ascii="宋体" w:eastAsia="宋体" w:hAnsi="宋体" w:cs="宋体"/>
          <w:color w:val="000000"/>
          <w:sz w:val="28"/>
          <w:szCs w:val="28"/>
          <w:u w:val="single" w:color="000000"/>
        </w:rPr>
        <w:tab/>
      </w:r>
      <w:r>
        <w:rPr>
          <w:rFonts w:ascii="宋体" w:eastAsia="宋体" w:hAnsi="宋体" w:cs="宋体"/>
          <w:color w:val="000000"/>
          <w:sz w:val="28"/>
          <w:szCs w:val="28"/>
        </w:rPr>
        <w:t>1</w:t>
      </w:r>
      <w:r>
        <w:rPr>
          <w:rFonts w:ascii="宋体" w:eastAsia="宋体" w:hAnsi="宋体" w:cs="宋体"/>
          <w:sz w:val="28"/>
          <w:szCs w:val="28"/>
        </w:rPr>
        <w:t>3</w:t>
      </w:r>
      <w:r>
        <w:rPr>
          <w:rFonts w:ascii="宋体" w:eastAsia="宋体" w:hAnsi="宋体" w:cs="宋体"/>
          <w:sz w:val="28"/>
          <w:szCs w:val="28"/>
        </w:rPr>
        <w:t>6</w:t>
      </w:r>
    </w:p>
    <w:p>
      <w:pPr>
        <w:widowControl w:val="0"/>
        <w:spacing w:before="0" w:after="0"/>
        <w:ind w:left="63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附件</w:t>
      </w:r>
      <w:r>
        <w:rPr>
          <w:rFonts w:ascii="宋体" w:eastAsia="宋体" w:hAnsi="宋体" w:cs="宋体"/>
          <w:color w:val="000000"/>
          <w:sz w:val="28"/>
          <w:szCs w:val="28"/>
          <w:u w:val="single" w:color="000000"/>
        </w:rPr>
        <w:t>1</w:t>
      </w:r>
      <w:r>
        <w:rPr>
          <w:rFonts w:ascii="宋体" w:eastAsia="宋体" w:hAnsi="宋体" w:cs="宋体"/>
          <w:color w:val="000000"/>
          <w:sz w:val="28"/>
          <w:szCs w:val="28"/>
        </w:rPr>
        <w:t>........................................................................................1</w:t>
      </w:r>
      <w:r>
        <w:rPr>
          <w:rFonts w:ascii="宋体" w:eastAsia="宋体" w:hAnsi="宋体" w:cs="宋体"/>
          <w:sz w:val="28"/>
          <w:szCs w:val="28"/>
        </w:rPr>
        <w:t>3</w:t>
      </w:r>
      <w:r>
        <w:rPr>
          <w:rFonts w:ascii="宋体" w:eastAsia="宋体" w:hAnsi="宋体" w:cs="宋体"/>
          <w:sz w:val="28"/>
          <w:szCs w:val="28"/>
        </w:rPr>
        <w:t>9</w:t>
      </w:r>
    </w:p>
    <w:p>
      <w:pPr>
        <w:widowControl w:val="0"/>
        <w:spacing w:before="0" w:after="0"/>
        <w:ind w:left="63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附件</w:t>
      </w:r>
      <w:r>
        <w:rPr>
          <w:rFonts w:ascii="宋体" w:eastAsia="宋体" w:hAnsi="宋体" w:cs="宋体"/>
          <w:color w:val="000000"/>
          <w:sz w:val="28"/>
          <w:szCs w:val="28"/>
          <w:u w:val="single" w:color="000000"/>
        </w:rPr>
        <w:t>2</w:t>
      </w:r>
      <w:r>
        <w:rPr>
          <w:rFonts w:ascii="宋体" w:eastAsia="宋体" w:hAnsi="宋体" w:cs="宋体"/>
          <w:color w:val="000000"/>
          <w:sz w:val="28"/>
          <w:szCs w:val="28"/>
        </w:rPr>
        <w:t>........................................................................................1</w:t>
      </w:r>
      <w:r>
        <w:rPr>
          <w:rFonts w:ascii="宋体" w:eastAsia="宋体" w:hAnsi="宋体" w:cs="宋体"/>
          <w:sz w:val="28"/>
          <w:szCs w:val="28"/>
        </w:rPr>
        <w:t>40</w:t>
      </w:r>
    </w:p>
    <w:p>
      <w:pPr>
        <w:widowControl w:val="0"/>
        <w:spacing w:before="0" w:after="0"/>
        <w:ind w:left="63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附件</w:t>
      </w:r>
      <w:r>
        <w:rPr>
          <w:rFonts w:ascii="宋体" w:eastAsia="宋体" w:hAnsi="宋体" w:cs="宋体"/>
          <w:color w:val="000000"/>
          <w:sz w:val="28"/>
          <w:szCs w:val="28"/>
          <w:u w:val="single" w:color="000000"/>
        </w:rPr>
        <w:t>3</w:t>
      </w:r>
      <w:r>
        <w:rPr>
          <w:rFonts w:ascii="宋体" w:eastAsia="宋体" w:hAnsi="宋体" w:cs="宋体"/>
          <w:color w:val="000000"/>
          <w:sz w:val="28"/>
          <w:szCs w:val="28"/>
        </w:rPr>
        <w:t>........................................................................................1</w:t>
      </w:r>
      <w:r>
        <w:rPr>
          <w:rFonts w:ascii="宋体" w:eastAsia="宋体" w:hAnsi="宋体" w:cs="宋体"/>
          <w:sz w:val="28"/>
          <w:szCs w:val="28"/>
        </w:rPr>
        <w:t>41</w:t>
      </w:r>
    </w:p>
    <w:p>
      <w:pPr>
        <w:widowControl w:val="0"/>
        <w:spacing w:before="0" w:after="0"/>
        <w:ind w:left="63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附件</w:t>
      </w:r>
      <w:r>
        <w:rPr>
          <w:rFonts w:ascii="宋体" w:eastAsia="宋体" w:hAnsi="宋体" w:cs="宋体"/>
          <w:color w:val="000000"/>
          <w:sz w:val="28"/>
          <w:szCs w:val="28"/>
          <w:u w:val="single" w:color="000000"/>
        </w:rPr>
        <w:t>4</w:t>
      </w:r>
      <w:r>
        <w:rPr>
          <w:rFonts w:ascii="宋体" w:eastAsia="宋体" w:hAnsi="宋体" w:cs="宋体"/>
          <w:color w:val="000000"/>
          <w:sz w:val="28"/>
          <w:szCs w:val="28"/>
        </w:rPr>
        <w:t>........................................................................................1</w:t>
      </w:r>
      <w:r>
        <w:rPr>
          <w:rFonts w:ascii="宋体" w:eastAsia="宋体" w:hAnsi="宋体" w:cs="宋体"/>
          <w:sz w:val="28"/>
          <w:szCs w:val="28"/>
        </w:rPr>
        <w:t>44</w:t>
      </w:r>
    </w:p>
    <w:p>
      <w:pPr>
        <w:widowControl w:val="0"/>
        <w:spacing w:before="0" w:after="0"/>
        <w:ind w:left="63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附件</w:t>
      </w:r>
      <w:r>
        <w:rPr>
          <w:rFonts w:ascii="宋体" w:eastAsia="宋体" w:hAnsi="宋体" w:cs="宋体"/>
          <w:color w:val="000000"/>
          <w:sz w:val="28"/>
          <w:szCs w:val="28"/>
          <w:u w:val="single" w:color="000000"/>
        </w:rPr>
        <w:t>5</w:t>
      </w:r>
      <w:r>
        <w:rPr>
          <w:rFonts w:ascii="宋体" w:eastAsia="宋体" w:hAnsi="宋体" w:cs="宋体"/>
          <w:color w:val="000000"/>
          <w:sz w:val="28"/>
          <w:szCs w:val="28"/>
        </w:rPr>
        <w:t>........................................................................................1</w:t>
      </w:r>
      <w:r>
        <w:rPr>
          <w:rFonts w:ascii="宋体" w:eastAsia="宋体" w:hAnsi="宋体" w:cs="宋体"/>
          <w:sz w:val="28"/>
          <w:szCs w:val="28"/>
        </w:rPr>
        <w:t>45</w:t>
      </w:r>
    </w:p>
    <w:p>
      <w:pPr>
        <w:widowControl w:val="0"/>
        <w:spacing w:before="0" w:after="0"/>
        <w:ind w:left="63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附件</w:t>
      </w:r>
      <w:r>
        <w:rPr>
          <w:rFonts w:ascii="宋体" w:eastAsia="宋体" w:hAnsi="宋体" w:cs="宋体"/>
          <w:color w:val="000000"/>
          <w:sz w:val="28"/>
          <w:szCs w:val="28"/>
          <w:u w:val="single" w:color="000000"/>
        </w:rPr>
        <w:t>6</w:t>
      </w:r>
      <w:r>
        <w:rPr>
          <w:rFonts w:ascii="宋体" w:eastAsia="宋体" w:hAnsi="宋体" w:cs="宋体"/>
          <w:color w:val="000000"/>
          <w:sz w:val="28"/>
          <w:szCs w:val="28"/>
        </w:rPr>
        <w:t>........................................................................................1</w:t>
      </w:r>
      <w:r>
        <w:rPr>
          <w:rFonts w:ascii="宋体" w:eastAsia="宋体" w:hAnsi="宋体" w:cs="宋体"/>
          <w:sz w:val="28"/>
          <w:szCs w:val="28"/>
        </w:rPr>
        <w:t>46</w:t>
      </w:r>
    </w:p>
    <w:p>
      <w:pPr>
        <w:widowControl w:val="0"/>
        <w:spacing w:before="0" w:after="0"/>
        <w:ind w:left="63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附件</w:t>
      </w:r>
      <w:r>
        <w:rPr>
          <w:rFonts w:ascii="宋体" w:eastAsia="宋体" w:hAnsi="宋体" w:cs="宋体"/>
          <w:color w:val="000000"/>
          <w:sz w:val="28"/>
          <w:szCs w:val="28"/>
          <w:u w:val="single" w:color="000000"/>
        </w:rPr>
        <w:t>7</w:t>
      </w:r>
      <w:r>
        <w:rPr>
          <w:rFonts w:ascii="宋体" w:eastAsia="宋体" w:hAnsi="宋体" w:cs="宋体"/>
          <w:color w:val="000000"/>
          <w:sz w:val="28"/>
          <w:szCs w:val="28"/>
        </w:rPr>
        <w:t>........................................................................................1</w:t>
      </w:r>
      <w:r>
        <w:rPr>
          <w:rFonts w:ascii="宋体" w:eastAsia="宋体" w:hAnsi="宋体" w:cs="宋体"/>
          <w:sz w:val="28"/>
          <w:szCs w:val="28"/>
        </w:rPr>
        <w:t>47</w:t>
      </w:r>
    </w:p>
    <w:p>
      <w:pPr>
        <w:widowControl w:val="0"/>
        <w:spacing w:before="0" w:after="0"/>
        <w:ind w:left="63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附件</w:t>
      </w:r>
      <w:r>
        <w:rPr>
          <w:rFonts w:ascii="宋体" w:eastAsia="宋体" w:hAnsi="宋体" w:cs="宋体"/>
          <w:color w:val="000000"/>
          <w:sz w:val="28"/>
          <w:szCs w:val="28"/>
          <w:u w:val="single" w:color="000000"/>
        </w:rPr>
        <w:t>8</w:t>
      </w:r>
      <w:r>
        <w:rPr>
          <w:rFonts w:ascii="宋体" w:eastAsia="宋体" w:hAnsi="宋体" w:cs="宋体"/>
          <w:color w:val="000000"/>
          <w:sz w:val="28"/>
          <w:szCs w:val="28"/>
        </w:rPr>
        <w:t>........................................................................................1</w:t>
      </w:r>
      <w:r>
        <w:rPr>
          <w:rFonts w:ascii="宋体" w:eastAsia="宋体" w:hAnsi="宋体" w:cs="宋体"/>
          <w:sz w:val="28"/>
          <w:szCs w:val="28"/>
        </w:rPr>
        <w:t>48</w:t>
      </w:r>
    </w:p>
    <w:p>
      <w:pPr>
        <w:widowControl w:val="0"/>
        <w:spacing w:before="0" w:after="0"/>
        <w:ind w:left="63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附件</w:t>
      </w:r>
      <w:r>
        <w:rPr>
          <w:rFonts w:ascii="宋体" w:eastAsia="宋体" w:hAnsi="宋体" w:cs="宋体"/>
          <w:color w:val="000000"/>
          <w:sz w:val="28"/>
          <w:szCs w:val="28"/>
          <w:u w:val="single" w:color="000000"/>
        </w:rPr>
        <w:t>9</w:t>
      </w:r>
      <w:r>
        <w:rPr>
          <w:rFonts w:ascii="宋体" w:eastAsia="宋体" w:hAnsi="宋体" w:cs="宋体"/>
          <w:color w:val="000000"/>
          <w:sz w:val="28"/>
          <w:szCs w:val="28"/>
        </w:rPr>
        <w:t>........................................................................................1</w:t>
      </w:r>
      <w:r>
        <w:rPr>
          <w:rFonts w:ascii="宋体" w:eastAsia="宋体" w:hAnsi="宋体" w:cs="宋体"/>
          <w:sz w:val="28"/>
          <w:szCs w:val="28"/>
        </w:rPr>
        <w:t>50</w:t>
      </w:r>
    </w:p>
    <w:p>
      <w:pPr>
        <w:widowControl w:val="0"/>
        <w:spacing w:before="0" w:after="0"/>
        <w:ind w:left="63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附件</w:t>
      </w:r>
      <w:r>
        <w:rPr>
          <w:rFonts w:ascii="宋体" w:eastAsia="宋体" w:hAnsi="宋体" w:cs="宋体"/>
          <w:color w:val="000000"/>
          <w:sz w:val="28"/>
          <w:szCs w:val="28"/>
          <w:u w:val="single" w:color="000000"/>
        </w:rPr>
        <w:t>10</w:t>
      </w:r>
      <w:r>
        <w:rPr>
          <w:rFonts w:ascii="宋体" w:eastAsia="宋体" w:hAnsi="宋体" w:cs="宋体"/>
          <w:color w:val="000000"/>
          <w:sz w:val="28"/>
          <w:szCs w:val="28"/>
        </w:rPr>
        <w:t>......................................................................................1</w:t>
      </w:r>
      <w:r>
        <w:rPr>
          <w:rFonts w:ascii="宋体" w:eastAsia="宋体" w:hAnsi="宋体" w:cs="宋体"/>
          <w:sz w:val="28"/>
          <w:szCs w:val="28"/>
        </w:rPr>
        <w:t>52</w:t>
      </w:r>
    </w:p>
    <w:p>
      <w:pPr>
        <w:widowControl w:val="0"/>
        <w:spacing w:before="0" w:after="0"/>
        <w:ind w:left="630" w:firstLine="280"/>
        <w:jc w:val="both"/>
        <w:rPr>
          <w:rFonts w:ascii="Times New Roman" w:eastAsia="Times New Roman" w:hAnsi="Times New Roman" w:cs="Times New Roman"/>
          <w:sz w:val="28"/>
          <w:szCs w:val="28"/>
        </w:rPr>
      </w:pPr>
      <w:r>
        <w:rPr>
          <w:rFonts w:ascii="宋体" w:eastAsia="宋体" w:hAnsi="宋体" w:cs="宋体"/>
          <w:color w:val="000000"/>
          <w:sz w:val="28"/>
          <w:szCs w:val="28"/>
          <w:u w:val="single" w:color="000000"/>
        </w:rPr>
        <w:t>附件</w:t>
      </w:r>
      <w:r>
        <w:rPr>
          <w:rFonts w:ascii="宋体" w:eastAsia="宋体" w:hAnsi="宋体" w:cs="宋体"/>
          <w:color w:val="000000"/>
          <w:sz w:val="28"/>
          <w:szCs w:val="28"/>
          <w:u w:val="single" w:color="000000"/>
        </w:rPr>
        <w:t>1</w:t>
      </w:r>
      <w:r>
        <w:rPr>
          <w:rFonts w:ascii="宋体" w:eastAsia="宋体" w:hAnsi="宋体" w:cs="宋体"/>
          <w:color w:val="000000"/>
          <w:sz w:val="28"/>
          <w:szCs w:val="28"/>
        </w:rPr>
        <w:t>1</w:t>
      </w:r>
      <w:r>
        <w:rPr>
          <w:rFonts w:ascii="宋体" w:eastAsia="宋体" w:hAnsi="宋体" w:cs="宋体"/>
          <w:color w:val="000000"/>
          <w:sz w:val="28"/>
          <w:szCs w:val="28"/>
        </w:rPr>
        <w:t>......................................................................................1</w:t>
      </w:r>
      <w:r>
        <w:rPr>
          <w:rFonts w:ascii="宋体" w:eastAsia="宋体" w:hAnsi="宋体" w:cs="宋体"/>
          <w:sz w:val="28"/>
          <w:szCs w:val="28"/>
        </w:rPr>
        <w:t>56</w:t>
      </w:r>
    </w:p>
    <w:p>
      <w:pPr>
        <w:widowControl w:val="0"/>
        <w:spacing w:before="0" w:after="0"/>
        <w:jc w:val="both"/>
        <w:rPr>
          <w:rFonts w:ascii="Times New Roman" w:eastAsia="Times New Roman" w:hAnsi="Times New Roman" w:cs="Times New Roman"/>
          <w:sz w:val="21"/>
          <w:szCs w:val="21"/>
        </w:rPr>
      </w:pPr>
    </w:p>
    <w:p>
      <w:pPr>
        <w:pStyle w:val="Heading3"/>
        <w:keepLines/>
        <w:widowControl w:val="0"/>
        <w:spacing w:before="260" w:after="260" w:line="413" w:lineRule="auto"/>
        <w:jc w:val="cente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bookmarkStart w:id="2" w:name="_Toc351203480"/>
    </w:p>
    <w:p>
      <w:pPr>
        <w:pStyle w:val="Heading3"/>
        <w:keepLines/>
        <w:widowControl w:val="0"/>
        <w:spacing w:before="260" w:after="260" w:line="413" w:lineRule="auto"/>
        <w:jc w:val="center"/>
        <w:rPr>
          <w:rFonts w:ascii="Times New Roman" w:eastAsia="Times New Roman" w:hAnsi="Times New Roman" w:cs="Times New Roman"/>
          <w:b/>
          <w:bCs/>
          <w:sz w:val="28"/>
          <w:szCs w:val="28"/>
        </w:rPr>
      </w:pPr>
      <w:r>
        <w:rPr>
          <w:rFonts w:ascii="宋体" w:eastAsia="宋体" w:hAnsi="宋体" w:cs="宋体"/>
          <w:sz w:val="28"/>
          <w:szCs w:val="28"/>
        </w:rPr>
        <w:t>第一部分 合同协议书</w:t>
      </w:r>
      <w:bookmarkEnd w:id="0"/>
      <w:bookmarkEnd w:id="1"/>
      <w:bookmarkEnd w:id="2"/>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b/>
          <w:bCs/>
          <w:sz w:val="30"/>
          <w:szCs w:val="30"/>
        </w:rPr>
        <w:t>发包人（全称）：</w:t>
      </w:r>
      <w:r>
        <w:rPr>
          <w:rFonts w:ascii="宋体" w:eastAsia="宋体" w:hAnsi="宋体" w:cs="宋体"/>
          <w:b/>
          <w:bCs/>
          <w:sz w:val="30"/>
          <w:szCs w:val="30"/>
          <w:u w:val="single"/>
        </w:rPr>
        <w:sym w:font="宋体" w:char="E5E5"/>
      </w:r>
      <w:r>
        <w:rPr>
          <w:rFonts w:ascii="宋体" w:eastAsia="宋体" w:hAnsi="宋体" w:cs="宋体"/>
          <w:b/>
          <w:bCs/>
          <w:sz w:val="30"/>
          <w:szCs w:val="30"/>
          <w:u w:val="single"/>
        </w:rPr>
        <w:sym w:font="宋体" w:char="E5E5"/>
      </w:r>
      <w:r>
        <w:rPr>
          <w:rFonts w:ascii="宋体" w:eastAsia="宋体" w:hAnsi="宋体" w:cs="宋体"/>
          <w:b/>
          <w:bCs/>
          <w:sz w:val="30"/>
          <w:szCs w:val="30"/>
          <w:u w:val="single"/>
        </w:rPr>
        <w:sym w:font="宋体" w:char="E5E5"/>
      </w:r>
      <w:r>
        <w:rPr>
          <w:rFonts w:ascii="宋体" w:eastAsia="宋体" w:hAnsi="宋体" w:cs="宋体"/>
          <w:b/>
          <w:bCs/>
          <w:sz w:val="30"/>
          <w:szCs w:val="30"/>
          <w:u w:val="single"/>
        </w:rPr>
        <w:sym w:font="宋体" w:char="E5E5"/>
      </w:r>
      <w:r>
        <w:rPr>
          <w:rFonts w:ascii="宋体" w:eastAsia="宋体" w:hAnsi="宋体" w:cs="宋体"/>
          <w:b/>
          <w:bCs/>
          <w:sz w:val="30"/>
          <w:szCs w:val="30"/>
          <w:u w:val="single"/>
        </w:rPr>
        <w:t xml:space="preserve">      </w:t>
      </w:r>
      <w:r>
        <w:rPr>
          <w:rFonts w:ascii="宋体" w:eastAsia="宋体" w:hAnsi="宋体" w:cs="宋体"/>
          <w:b/>
          <w:bCs/>
          <w:sz w:val="30"/>
          <w:szCs w:val="30"/>
          <w:u w:val="single"/>
        </w:rPr>
        <w:t xml:space="preserve"> </w:t>
      </w:r>
      <w:r>
        <w:rPr>
          <w:rFonts w:ascii="宋体" w:eastAsia="宋体" w:hAnsi="宋体" w:cs="宋体"/>
          <w:b/>
          <w:bCs/>
          <w:sz w:val="30"/>
          <w:szCs w:val="30"/>
          <w:u w:val="single"/>
        </w:rPr>
        <w:t xml:space="preserve">    </w:t>
      </w:r>
      <w:r>
        <w:rPr>
          <w:rFonts w:ascii="宋体" w:eastAsia="宋体" w:hAnsi="宋体" w:cs="宋体"/>
          <w:b/>
          <w:bCs/>
          <w:sz w:val="30"/>
          <w:szCs w:val="30"/>
          <w:u w:val="single"/>
        </w:rPr>
        <w:t xml:space="preserve"> </w:t>
      </w:r>
      <w:r>
        <w:rPr>
          <w:rFonts w:ascii="宋体" w:eastAsia="宋体" w:hAnsi="宋体" w:cs="宋体"/>
          <w:b/>
          <w:bCs/>
          <w:sz w:val="30"/>
          <w:szCs w:val="30"/>
          <w:u w:val="single"/>
        </w:rPr>
        <w:t xml:space="preserve">   </w:t>
      </w:r>
      <w:r>
        <w:rPr>
          <w:rFonts w:ascii="宋体" w:eastAsia="宋体" w:hAnsi="宋体" w:cs="宋体"/>
          <w:b/>
          <w:bCs/>
          <w:sz w:val="30"/>
          <w:szCs w:val="30"/>
          <w:u w:val="single"/>
        </w:rPr>
        <w:sym w:font="宋体" w:char="E5E5"/>
      </w:r>
      <w:r>
        <w:rPr>
          <w:rFonts w:ascii="宋体" w:eastAsia="宋体" w:hAnsi="宋体" w:cs="宋体"/>
          <w:b/>
          <w:bCs/>
          <w:sz w:val="30"/>
          <w:szCs w:val="30"/>
          <w:u w:val="single"/>
        </w:rPr>
        <w:sym w:font="宋体" w:char="E5E5"/>
      </w:r>
      <w:r>
        <w:rPr>
          <w:rFonts w:ascii="宋体" w:eastAsia="宋体" w:hAnsi="宋体" w:cs="宋体"/>
          <w:b/>
          <w:bCs/>
          <w:sz w:val="30"/>
          <w:szCs w:val="30"/>
          <w:u w:val="single"/>
        </w:rPr>
        <w:t xml:space="preserve">      </w:t>
      </w:r>
      <w:r>
        <w:rPr>
          <w:rFonts w:ascii="宋体" w:eastAsia="宋体" w:hAnsi="宋体" w:cs="宋体"/>
          <w:b/>
          <w:bCs/>
          <w:sz w:val="30"/>
          <w:szCs w:val="30"/>
          <w:u w:val="single"/>
        </w:rPr>
        <w:sym w:font="宋体" w:char="E5E5"/>
      </w:r>
      <w:r>
        <w:rPr>
          <w:rFonts w:ascii="宋体" w:eastAsia="宋体" w:hAnsi="宋体" w:cs="宋体"/>
          <w:b/>
          <w:bCs/>
          <w:sz w:val="30"/>
          <w:szCs w:val="30"/>
          <w:u w:val="single"/>
        </w:rPr>
        <w:t xml:space="preserve"> </w:t>
      </w:r>
      <w:r>
        <w:rPr>
          <w:rFonts w:ascii="宋体" w:eastAsia="宋体" w:hAnsi="宋体" w:cs="宋体"/>
          <w:b/>
          <w:bCs/>
          <w:sz w:val="30"/>
          <w:szCs w:val="30"/>
          <w:u w:val="single"/>
        </w:rPr>
        <w:sym w:font="宋体" w:char="E5E5"/>
      </w:r>
      <w:r>
        <w:rPr>
          <w:rFonts w:ascii="宋体" w:eastAsia="宋体" w:hAnsi="宋体" w:cs="宋体"/>
          <w:b/>
          <w:bCs/>
          <w:sz w:val="30"/>
          <w:szCs w:val="30"/>
          <w:u w:val="single"/>
        </w:rPr>
        <w:t xml:space="preserve"> </w:t>
      </w:r>
      <w:r>
        <w:rPr>
          <w:rFonts w:ascii="宋体" w:eastAsia="宋体" w:hAnsi="宋体" w:cs="宋体"/>
          <w:b/>
          <w:bCs/>
          <w:sz w:val="30"/>
          <w:szCs w:val="30"/>
          <w:u w:val="single"/>
        </w:rPr>
        <w:sym w:font="宋体" w:char="E5E5"/>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b/>
          <w:bCs/>
          <w:sz w:val="30"/>
          <w:szCs w:val="30"/>
        </w:rPr>
        <w:t>承包人（全称）：</w:t>
      </w:r>
      <w:r>
        <w:rPr>
          <w:rFonts w:ascii="宋体" w:eastAsia="宋体" w:hAnsi="宋体" w:cs="宋体"/>
          <w:b/>
          <w:bCs/>
          <w:sz w:val="30"/>
          <w:szCs w:val="30"/>
          <w:u w:val="single"/>
        </w:rPr>
        <w:sym w:font="宋体" w:char="E5E5"/>
      </w:r>
      <w:r>
        <w:rPr>
          <w:rFonts w:ascii="宋体" w:eastAsia="宋体" w:hAnsi="宋体" w:cs="宋体"/>
          <w:b/>
          <w:bCs/>
          <w:sz w:val="30"/>
          <w:szCs w:val="30"/>
          <w:u w:val="single"/>
        </w:rPr>
        <w:sym w:font="宋体" w:char="E5E5"/>
      </w:r>
      <w:r>
        <w:rPr>
          <w:rFonts w:ascii="宋体" w:eastAsia="宋体" w:hAnsi="宋体" w:cs="宋体"/>
          <w:b/>
          <w:bCs/>
          <w:sz w:val="30"/>
          <w:szCs w:val="30"/>
          <w:u w:val="single"/>
        </w:rPr>
        <w:sym w:font="宋体" w:char="E5E5"/>
      </w:r>
      <w:r>
        <w:rPr>
          <w:rFonts w:ascii="宋体" w:eastAsia="宋体" w:hAnsi="宋体" w:cs="宋体"/>
          <w:b/>
          <w:bCs/>
          <w:sz w:val="30"/>
          <w:szCs w:val="30"/>
          <w:u w:val="single"/>
        </w:rPr>
        <w:sym w:font="宋体" w:char="E5E5"/>
      </w:r>
      <w:r>
        <w:rPr>
          <w:rFonts w:ascii="宋体" w:eastAsia="宋体" w:hAnsi="宋体" w:cs="宋体"/>
          <w:b/>
          <w:bCs/>
          <w:sz w:val="30"/>
          <w:szCs w:val="30"/>
          <w:u w:val="single"/>
        </w:rPr>
        <w:t xml:space="preserve">  </w:t>
      </w:r>
      <w:r>
        <w:rPr>
          <w:rFonts w:ascii="宋体" w:eastAsia="宋体" w:hAnsi="宋体" w:cs="宋体"/>
          <w:b/>
          <w:bCs/>
          <w:sz w:val="30"/>
          <w:szCs w:val="30"/>
          <w:u w:val="single"/>
        </w:rPr>
        <w:t xml:space="preserve"> </w:t>
      </w:r>
      <w:r>
        <w:rPr>
          <w:rFonts w:ascii="宋体" w:eastAsia="宋体" w:hAnsi="宋体" w:cs="宋体"/>
          <w:b/>
          <w:bCs/>
          <w:sz w:val="30"/>
          <w:szCs w:val="30"/>
          <w:u w:val="single"/>
        </w:rPr>
        <w:t xml:space="preserve">       </w:t>
      </w:r>
      <w:r>
        <w:rPr>
          <w:rFonts w:ascii="宋体" w:eastAsia="宋体" w:hAnsi="宋体" w:cs="宋体"/>
          <w:b/>
          <w:bCs/>
          <w:sz w:val="30"/>
          <w:szCs w:val="30"/>
          <w:u w:val="single"/>
        </w:rPr>
        <w:t xml:space="preserve"> </w:t>
      </w:r>
      <w:r>
        <w:rPr>
          <w:rFonts w:ascii="宋体" w:eastAsia="宋体" w:hAnsi="宋体" w:cs="宋体"/>
          <w:b/>
          <w:bCs/>
          <w:sz w:val="30"/>
          <w:szCs w:val="30"/>
          <w:u w:val="single"/>
        </w:rPr>
        <w:t xml:space="preserve">   </w:t>
      </w:r>
      <w:r>
        <w:rPr>
          <w:rFonts w:ascii="宋体" w:eastAsia="宋体" w:hAnsi="宋体" w:cs="宋体"/>
          <w:b/>
          <w:bCs/>
          <w:sz w:val="30"/>
          <w:szCs w:val="30"/>
          <w:u w:val="single"/>
        </w:rPr>
        <w:sym w:font="宋体" w:char="E5E5"/>
      </w:r>
      <w:r>
        <w:rPr>
          <w:rFonts w:ascii="宋体" w:eastAsia="宋体" w:hAnsi="宋体" w:cs="宋体"/>
          <w:b/>
          <w:bCs/>
          <w:sz w:val="30"/>
          <w:szCs w:val="30"/>
          <w:u w:val="single"/>
        </w:rPr>
        <w:sym w:font="宋体" w:char="E5E5"/>
      </w:r>
      <w:r>
        <w:rPr>
          <w:rFonts w:ascii="宋体" w:eastAsia="宋体" w:hAnsi="宋体" w:cs="宋体"/>
          <w:b/>
          <w:bCs/>
          <w:sz w:val="30"/>
          <w:szCs w:val="30"/>
          <w:u w:val="single"/>
        </w:rPr>
        <w:sym w:font="宋体" w:char="E5E5"/>
      </w:r>
      <w:r>
        <w:rPr>
          <w:rFonts w:ascii="宋体" w:eastAsia="宋体" w:hAnsi="宋体" w:cs="宋体"/>
          <w:b/>
          <w:bCs/>
          <w:sz w:val="30"/>
          <w:szCs w:val="30"/>
          <w:u w:val="single"/>
        </w:rPr>
        <w:t xml:space="preserve">   </w:t>
      </w:r>
      <w:r>
        <w:rPr>
          <w:rFonts w:ascii="宋体" w:eastAsia="宋体" w:hAnsi="宋体" w:cs="宋体"/>
          <w:b/>
          <w:bCs/>
          <w:sz w:val="30"/>
          <w:szCs w:val="30"/>
          <w:u w:val="single"/>
        </w:rPr>
        <w:t xml:space="preserve"> </w:t>
      </w:r>
      <w:r>
        <w:rPr>
          <w:rFonts w:ascii="宋体" w:eastAsia="宋体" w:hAnsi="宋体" w:cs="宋体"/>
          <w:b/>
          <w:bCs/>
          <w:sz w:val="30"/>
          <w:szCs w:val="30"/>
          <w:u w:val="single"/>
        </w:rPr>
        <w:t xml:space="preserve">  </w:t>
      </w:r>
      <w:r>
        <w:rPr>
          <w:rFonts w:ascii="宋体" w:eastAsia="宋体" w:hAnsi="宋体" w:cs="宋体"/>
          <w:b/>
          <w:bCs/>
          <w:sz w:val="30"/>
          <w:szCs w:val="30"/>
          <w:u w:val="single"/>
        </w:rPr>
        <w:sym w:font="宋体" w:char="E5E5"/>
      </w:r>
      <w:r>
        <w:rPr>
          <w:rFonts w:ascii="宋体" w:eastAsia="宋体" w:hAnsi="宋体" w:cs="宋体"/>
          <w:b/>
          <w:bCs/>
          <w:sz w:val="30"/>
          <w:szCs w:val="30"/>
          <w:u w:val="single"/>
        </w:rPr>
        <w:t xml:space="preserve">  </w:t>
      </w:r>
      <w:r>
        <w:rPr>
          <w:rFonts w:ascii="宋体" w:eastAsia="宋体" w:hAnsi="宋体" w:cs="宋体"/>
          <w:b/>
          <w:bCs/>
          <w:sz w:val="30"/>
          <w:szCs w:val="30"/>
          <w:u w:val="single"/>
        </w:rPr>
        <w:sym w:font="宋体" w:char="E5E5"/>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根据《中华人民共和国合同法》《中华人民共和国建筑法》</w:t>
      </w:r>
      <w:r>
        <w:rPr>
          <w:rFonts w:ascii="宋体" w:eastAsia="宋体" w:hAnsi="宋体" w:cs="宋体"/>
          <w:sz w:val="30"/>
          <w:szCs w:val="30"/>
        </w:rPr>
        <w:t>等</w:t>
      </w:r>
      <w:r>
        <w:rPr>
          <w:rFonts w:ascii="宋体" w:eastAsia="宋体" w:hAnsi="宋体" w:cs="宋体"/>
          <w:sz w:val="30"/>
          <w:szCs w:val="30"/>
        </w:rPr>
        <w:t>法律</w:t>
      </w:r>
      <w:r>
        <w:rPr>
          <w:rFonts w:ascii="宋体" w:eastAsia="宋体" w:hAnsi="宋体" w:cs="宋体"/>
          <w:sz w:val="30"/>
          <w:szCs w:val="30"/>
        </w:rPr>
        <w:t>法规和相关</w:t>
      </w:r>
      <w:r>
        <w:rPr>
          <w:rFonts w:ascii="宋体" w:eastAsia="宋体" w:hAnsi="宋体" w:cs="宋体"/>
          <w:sz w:val="30"/>
          <w:szCs w:val="30"/>
        </w:rPr>
        <w:t>规定，遵循平等、自愿、公平和诚实信用的原则，双方就</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工程施工及有关事项协商一致</w:t>
      </w:r>
      <w:r>
        <w:rPr>
          <w:rFonts w:ascii="宋体" w:eastAsia="宋体" w:hAnsi="宋体" w:cs="宋体"/>
          <w:sz w:val="30"/>
          <w:szCs w:val="30"/>
        </w:rPr>
        <w:t>，</w:t>
      </w:r>
      <w:r>
        <w:rPr>
          <w:rFonts w:ascii="宋体" w:eastAsia="宋体" w:hAnsi="宋体" w:cs="宋体"/>
          <w:sz w:val="30"/>
          <w:szCs w:val="30"/>
        </w:rPr>
        <w:t>共同达成如下协议：</w:t>
      </w:r>
    </w:p>
    <w:p>
      <w:pPr>
        <w:pStyle w:val="Heading4"/>
        <w:keepLines/>
        <w:widowControl w:val="0"/>
        <w:spacing w:before="120" w:after="120" w:line="360" w:lineRule="auto"/>
        <w:jc w:val="both"/>
        <w:rPr>
          <w:rFonts w:ascii="Times New Roman" w:eastAsia="Times New Roman" w:hAnsi="Times New Roman" w:cs="Times New Roman"/>
          <w:b/>
          <w:bCs/>
          <w:sz w:val="32"/>
          <w:szCs w:val="32"/>
        </w:rPr>
      </w:pPr>
      <w:r>
        <w:rPr>
          <w:rFonts w:ascii="宋体" w:eastAsia="宋体" w:hAnsi="宋体" w:cs="宋体"/>
          <w:sz w:val="32"/>
          <w:szCs w:val="32"/>
        </w:rPr>
        <w:t xml:space="preserve">   </w:t>
      </w:r>
      <w:r>
        <w:rPr>
          <w:rFonts w:ascii="宋体" w:eastAsia="宋体" w:hAnsi="宋体" w:cs="宋体"/>
          <w:b w:val="0"/>
          <w:bCs w:val="0"/>
          <w:sz w:val="32"/>
          <w:szCs w:val="32"/>
        </w:rPr>
        <w:t xml:space="preserve"> </w:t>
      </w:r>
      <w:bookmarkStart w:id="3" w:name="_Toc351203481"/>
      <w:r>
        <w:rPr>
          <w:rFonts w:ascii="宋体" w:eastAsia="宋体" w:hAnsi="宋体" w:cs="宋体"/>
          <w:b w:val="0"/>
          <w:bCs w:val="0"/>
          <w:sz w:val="32"/>
          <w:szCs w:val="32"/>
        </w:rPr>
        <w:t>一、工程概况</w:t>
      </w:r>
      <w:bookmarkEnd w:id="3"/>
    </w:p>
    <w:p>
      <w:pPr>
        <w:widowControl w:val="0"/>
        <w:spacing w:before="0" w:after="0" w:line="360" w:lineRule="auto"/>
        <w:ind w:firstLine="588"/>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工程名称</w:t>
      </w:r>
      <w:r>
        <w:rPr>
          <w:rFonts w:ascii="宋体" w:eastAsia="宋体" w:hAnsi="宋体" w:cs="宋体"/>
          <w:sz w:val="30"/>
          <w:szCs w:val="30"/>
        </w:rPr>
        <w:t>：</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rPr>
        <w:t>。</w:t>
      </w:r>
    </w:p>
    <w:p>
      <w:pPr>
        <w:widowControl w:val="0"/>
        <w:spacing w:before="0" w:after="0" w:line="360" w:lineRule="auto"/>
        <w:ind w:firstLine="588"/>
        <w:jc w:val="both"/>
        <w:rPr>
          <w:rFonts w:ascii="Times New Roman" w:eastAsia="Times New Roman" w:hAnsi="Times New Roman" w:cs="Times New Roman"/>
          <w:sz w:val="30"/>
          <w:szCs w:val="30"/>
        </w:rPr>
      </w:pPr>
      <w:r>
        <w:rPr>
          <w:rFonts w:ascii="宋体" w:eastAsia="宋体" w:hAnsi="宋体" w:cs="宋体"/>
          <w:sz w:val="30"/>
          <w:szCs w:val="30"/>
        </w:rPr>
        <w:t>2.</w:t>
      </w:r>
      <w:r>
        <w:rPr>
          <w:rFonts w:ascii="宋体" w:eastAsia="宋体" w:hAnsi="宋体" w:cs="宋体"/>
          <w:sz w:val="30"/>
          <w:szCs w:val="30"/>
        </w:rPr>
        <w:t>工程地点：</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rPr>
        <w:t>。</w:t>
      </w:r>
    </w:p>
    <w:p>
      <w:pPr>
        <w:widowControl w:val="0"/>
        <w:spacing w:before="0" w:after="0" w:line="360" w:lineRule="auto"/>
        <w:ind w:firstLine="588"/>
        <w:jc w:val="both"/>
        <w:rPr>
          <w:rFonts w:ascii="Times New Roman" w:eastAsia="Times New Roman" w:hAnsi="Times New Roman" w:cs="Times New Roman"/>
          <w:sz w:val="30"/>
          <w:szCs w:val="30"/>
        </w:rPr>
      </w:pPr>
      <w:r>
        <w:rPr>
          <w:rFonts w:ascii="宋体" w:eastAsia="宋体" w:hAnsi="宋体" w:cs="宋体"/>
          <w:sz w:val="30"/>
          <w:szCs w:val="30"/>
        </w:rPr>
        <w:t>3.</w:t>
      </w:r>
      <w:r>
        <w:rPr>
          <w:rFonts w:ascii="宋体" w:eastAsia="宋体" w:hAnsi="宋体" w:cs="宋体"/>
          <w:sz w:val="30"/>
          <w:szCs w:val="30"/>
        </w:rPr>
        <w:t>工程立项批准文号：</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rPr>
        <w:t>。</w:t>
      </w:r>
    </w:p>
    <w:p>
      <w:pPr>
        <w:widowControl w:val="0"/>
        <w:spacing w:before="0" w:after="0" w:line="360" w:lineRule="auto"/>
        <w:ind w:firstLine="588"/>
        <w:jc w:val="both"/>
        <w:rPr>
          <w:rFonts w:ascii="Times New Roman" w:eastAsia="Times New Roman" w:hAnsi="Times New Roman" w:cs="Times New Roman"/>
          <w:sz w:val="30"/>
          <w:szCs w:val="30"/>
        </w:rPr>
      </w:pPr>
      <w:r>
        <w:rPr>
          <w:rFonts w:ascii="宋体" w:eastAsia="宋体" w:hAnsi="宋体" w:cs="宋体"/>
          <w:sz w:val="30"/>
          <w:szCs w:val="30"/>
        </w:rPr>
        <w:t>4.</w:t>
      </w:r>
      <w:r>
        <w:rPr>
          <w:rFonts w:ascii="宋体" w:eastAsia="宋体" w:hAnsi="宋体" w:cs="宋体"/>
          <w:sz w:val="30"/>
          <w:szCs w:val="30"/>
        </w:rPr>
        <w:t>资金来源：</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rPr>
        <w:t>。</w:t>
      </w:r>
    </w:p>
    <w:p>
      <w:pPr>
        <w:widowControl w:val="0"/>
        <w:spacing w:before="0" w:after="0" w:line="360" w:lineRule="auto"/>
        <w:ind w:firstLine="588"/>
        <w:jc w:val="both"/>
        <w:rPr>
          <w:rFonts w:ascii="Times New Roman" w:eastAsia="Times New Roman" w:hAnsi="Times New Roman" w:cs="Times New Roman"/>
          <w:sz w:val="30"/>
          <w:szCs w:val="30"/>
        </w:rPr>
      </w:pPr>
      <w:r>
        <w:rPr>
          <w:rFonts w:ascii="宋体" w:eastAsia="宋体" w:hAnsi="宋体" w:cs="宋体"/>
          <w:sz w:val="30"/>
          <w:szCs w:val="30"/>
        </w:rPr>
        <w:t>5.</w:t>
      </w:r>
      <w:r>
        <w:rPr>
          <w:rFonts w:ascii="宋体" w:eastAsia="宋体" w:hAnsi="宋体" w:cs="宋体"/>
          <w:sz w:val="30"/>
          <w:szCs w:val="30"/>
        </w:rPr>
        <w:t>工程内容：</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rPr>
        <w:t>。</w:t>
      </w:r>
    </w:p>
    <w:p>
      <w:pPr>
        <w:widowControl w:val="0"/>
        <w:spacing w:before="0" w:after="0" w:line="360" w:lineRule="auto"/>
        <w:ind w:firstLine="588"/>
        <w:jc w:val="both"/>
        <w:rPr>
          <w:rFonts w:ascii="Times New Roman" w:eastAsia="Times New Roman" w:hAnsi="Times New Roman" w:cs="Times New Roman"/>
          <w:sz w:val="30"/>
          <w:szCs w:val="30"/>
        </w:rPr>
      </w:pPr>
      <w:r>
        <w:rPr>
          <w:rFonts w:ascii="宋体" w:eastAsia="宋体" w:hAnsi="宋体" w:cs="宋体"/>
          <w:sz w:val="30"/>
          <w:szCs w:val="30"/>
        </w:rPr>
        <w:t>群体工程应附《</w:t>
      </w:r>
      <w:r>
        <w:rPr>
          <w:rFonts w:ascii="宋体" w:eastAsia="宋体" w:hAnsi="宋体" w:cs="宋体"/>
          <w:sz w:val="30"/>
          <w:szCs w:val="30"/>
        </w:rPr>
        <w:t>承包人承揽工程项目一览表</w:t>
      </w:r>
      <w:r>
        <w:rPr>
          <w:rFonts w:ascii="宋体" w:eastAsia="宋体" w:hAnsi="宋体" w:cs="宋体"/>
          <w:sz w:val="30"/>
          <w:szCs w:val="30"/>
        </w:rPr>
        <w:t>》（附件</w:t>
      </w:r>
      <w:r>
        <w:rPr>
          <w:rFonts w:ascii="宋体" w:eastAsia="宋体" w:hAnsi="宋体" w:cs="宋体"/>
          <w:sz w:val="30"/>
          <w:szCs w:val="30"/>
        </w:rPr>
        <w:t>1</w:t>
      </w:r>
      <w:r>
        <w:rPr>
          <w:rFonts w:ascii="宋体" w:eastAsia="宋体" w:hAnsi="宋体" w:cs="宋体"/>
          <w:sz w:val="30"/>
          <w:szCs w:val="30"/>
        </w:rPr>
        <w:t>）。</w:t>
      </w:r>
    </w:p>
    <w:p>
      <w:pPr>
        <w:widowControl w:val="0"/>
        <w:spacing w:before="0" w:after="0" w:line="360" w:lineRule="auto"/>
        <w:ind w:firstLine="588"/>
        <w:jc w:val="both"/>
        <w:rPr>
          <w:rFonts w:ascii="Times New Roman" w:eastAsia="Times New Roman" w:hAnsi="Times New Roman" w:cs="Times New Roman"/>
          <w:sz w:val="30"/>
          <w:szCs w:val="30"/>
        </w:rPr>
      </w:pPr>
      <w:r>
        <w:rPr>
          <w:rFonts w:ascii="宋体" w:eastAsia="宋体" w:hAnsi="宋体" w:cs="宋体"/>
          <w:sz w:val="30"/>
          <w:szCs w:val="30"/>
        </w:rPr>
        <w:t>6</w:t>
      </w:r>
      <w:r>
        <w:rPr>
          <w:rFonts w:ascii="宋体" w:eastAsia="宋体" w:hAnsi="宋体" w:cs="宋体"/>
          <w:sz w:val="30"/>
          <w:szCs w:val="30"/>
        </w:rPr>
        <w:t>.</w:t>
      </w:r>
      <w:r>
        <w:rPr>
          <w:rFonts w:ascii="宋体" w:eastAsia="宋体" w:hAnsi="宋体" w:cs="宋体"/>
          <w:sz w:val="30"/>
          <w:szCs w:val="30"/>
        </w:rPr>
        <w:t>工程承包范围：</w:t>
      </w:r>
    </w:p>
    <w:p>
      <w:pPr>
        <w:widowControl w:val="0"/>
        <w:spacing w:before="0" w:after="0" w:line="360" w:lineRule="auto"/>
        <w:ind w:firstLine="579"/>
        <w:jc w:val="both"/>
        <w:rPr>
          <w:rFonts w:ascii="Times New Roman" w:eastAsia="Times New Roman" w:hAnsi="Times New Roman" w:cs="Times New Roman"/>
          <w:sz w:val="30"/>
          <w:szCs w:val="30"/>
        </w:rPr>
      </w:pP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w:t>
      </w:r>
    </w:p>
    <w:p>
      <w:pPr>
        <w:pStyle w:val="Heading4"/>
        <w:keepLines/>
        <w:widowControl w:val="0"/>
        <w:spacing w:before="120" w:after="120" w:line="360" w:lineRule="auto"/>
        <w:jc w:val="both"/>
        <w:rPr>
          <w:rFonts w:ascii="Times New Roman" w:eastAsia="Times New Roman" w:hAnsi="Times New Roman" w:cs="Times New Roman"/>
          <w:b/>
          <w:bCs/>
          <w:sz w:val="32"/>
          <w:szCs w:val="32"/>
        </w:rPr>
      </w:pPr>
      <w:r>
        <w:rPr>
          <w:rFonts w:ascii="宋体" w:eastAsia="宋体" w:hAnsi="宋体" w:cs="宋体"/>
          <w:b w:val="0"/>
          <w:bCs w:val="0"/>
          <w:sz w:val="32"/>
          <w:szCs w:val="32"/>
        </w:rPr>
        <w:t xml:space="preserve">   </w:t>
      </w:r>
      <w:bookmarkStart w:id="4" w:name="_Toc351203482"/>
      <w:r>
        <w:rPr>
          <w:rFonts w:ascii="宋体" w:eastAsia="宋体" w:hAnsi="宋体" w:cs="宋体"/>
          <w:b w:val="0"/>
          <w:bCs w:val="0"/>
          <w:sz w:val="32"/>
          <w:szCs w:val="32"/>
        </w:rPr>
        <w:t xml:space="preserve"> </w:t>
      </w:r>
      <w:r>
        <w:rPr>
          <w:rFonts w:ascii="宋体" w:eastAsia="宋体" w:hAnsi="宋体" w:cs="宋体"/>
          <w:b w:val="0"/>
          <w:bCs w:val="0"/>
          <w:sz w:val="32"/>
          <w:szCs w:val="32"/>
        </w:rPr>
        <w:t>二、合同工期</w:t>
      </w:r>
      <w:bookmarkEnd w:id="4"/>
    </w:p>
    <w:p>
      <w:pPr>
        <w:widowControl w:val="0"/>
        <w:spacing w:before="0" w:after="0" w:line="360" w:lineRule="auto"/>
        <w:ind w:firstLine="459"/>
        <w:jc w:val="both"/>
        <w:rPr>
          <w:rFonts w:ascii="Times New Roman" w:eastAsia="Times New Roman" w:hAnsi="Times New Roman" w:cs="Times New Roman"/>
          <w:sz w:val="30"/>
          <w:szCs w:val="30"/>
        </w:rPr>
      </w:pPr>
      <w:r>
        <w:rPr>
          <w:rFonts w:ascii="宋体" w:eastAsia="宋体" w:hAnsi="宋体" w:cs="宋体"/>
          <w:sz w:val="30"/>
          <w:szCs w:val="30"/>
        </w:rPr>
        <w:t>计划开工日期：</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年</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月</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日。</w:t>
      </w:r>
    </w:p>
    <w:p>
      <w:pPr>
        <w:widowControl w:val="0"/>
        <w:spacing w:before="0" w:after="0" w:line="360" w:lineRule="auto"/>
        <w:ind w:firstLine="459"/>
        <w:jc w:val="both"/>
        <w:rPr>
          <w:rFonts w:ascii="Times New Roman" w:eastAsia="Times New Roman" w:hAnsi="Times New Roman" w:cs="Times New Roman"/>
          <w:sz w:val="30"/>
          <w:szCs w:val="30"/>
        </w:rPr>
      </w:pPr>
      <w:r>
        <w:rPr>
          <w:rFonts w:ascii="宋体" w:eastAsia="宋体" w:hAnsi="宋体" w:cs="宋体"/>
          <w:sz w:val="30"/>
          <w:szCs w:val="30"/>
        </w:rPr>
        <w:t>计划竣工日期：</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年</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月</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日。</w:t>
      </w:r>
    </w:p>
    <w:p>
      <w:pPr>
        <w:widowControl w:val="0"/>
        <w:spacing w:before="0" w:after="0" w:line="360" w:lineRule="auto"/>
        <w:ind w:firstLine="459"/>
        <w:jc w:val="both"/>
        <w:rPr>
          <w:rFonts w:ascii="Times New Roman" w:eastAsia="Times New Roman" w:hAnsi="Times New Roman" w:cs="Times New Roman"/>
          <w:sz w:val="30"/>
          <w:szCs w:val="30"/>
        </w:rPr>
      </w:pPr>
      <w:r>
        <w:rPr>
          <w:rFonts w:ascii="宋体" w:eastAsia="宋体" w:hAnsi="宋体" w:cs="宋体"/>
          <w:sz w:val="30"/>
          <w:szCs w:val="30"/>
        </w:rPr>
        <w:t>工期总日历天数：</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天。工期总日历天数与根据前述计划开竣工日期计算的工期天数不一致的，以工期总日历天数为准。</w:t>
      </w:r>
    </w:p>
    <w:p>
      <w:pPr>
        <w:pStyle w:val="Heading4"/>
        <w:keepLines/>
        <w:widowControl w:val="0"/>
        <w:spacing w:before="120" w:after="120" w:line="360" w:lineRule="auto"/>
        <w:jc w:val="both"/>
        <w:rPr>
          <w:rFonts w:ascii="Times New Roman" w:eastAsia="Times New Roman" w:hAnsi="Times New Roman" w:cs="Times New Roman"/>
          <w:b/>
          <w:bCs/>
          <w:sz w:val="32"/>
          <w:szCs w:val="32"/>
        </w:rPr>
      </w:pPr>
      <w:r>
        <w:rPr>
          <w:rFonts w:ascii="宋体" w:eastAsia="宋体" w:hAnsi="宋体" w:cs="宋体"/>
          <w:sz w:val="32"/>
          <w:szCs w:val="32"/>
        </w:rPr>
        <w:t xml:space="preserve">    </w:t>
      </w:r>
      <w:bookmarkStart w:id="5" w:name="_Toc351203483"/>
      <w:r>
        <w:rPr>
          <w:rFonts w:ascii="宋体" w:eastAsia="宋体" w:hAnsi="宋体" w:cs="宋体"/>
          <w:b w:val="0"/>
          <w:bCs w:val="0"/>
          <w:sz w:val="32"/>
          <w:szCs w:val="32"/>
        </w:rPr>
        <w:t>三、质量标准</w:t>
      </w:r>
      <w:bookmarkEnd w:id="5"/>
    </w:p>
    <w:p>
      <w:pPr>
        <w:widowControl w:val="0"/>
        <w:spacing w:before="0" w:after="0" w:line="360" w:lineRule="auto"/>
        <w:ind w:firstLine="459"/>
        <w:jc w:val="both"/>
        <w:rPr>
          <w:rFonts w:ascii="Times New Roman" w:eastAsia="Times New Roman" w:hAnsi="Times New Roman" w:cs="Times New Roman"/>
          <w:sz w:val="30"/>
          <w:szCs w:val="30"/>
        </w:rPr>
      </w:pPr>
      <w:r>
        <w:rPr>
          <w:rFonts w:ascii="宋体" w:eastAsia="宋体" w:hAnsi="宋体" w:cs="宋体"/>
          <w:sz w:val="30"/>
          <w:szCs w:val="30"/>
        </w:rPr>
        <w:t>工程质量符合</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标准。</w:t>
      </w:r>
    </w:p>
    <w:p>
      <w:pPr>
        <w:pStyle w:val="Heading4"/>
        <w:keepLines/>
        <w:widowControl w:val="0"/>
        <w:spacing w:before="120" w:after="120" w:line="360" w:lineRule="auto"/>
        <w:jc w:val="both"/>
        <w:rPr>
          <w:rFonts w:ascii="Times New Roman" w:eastAsia="Times New Roman" w:hAnsi="Times New Roman" w:cs="Times New Roman"/>
          <w:b/>
          <w:bCs/>
          <w:sz w:val="32"/>
          <w:szCs w:val="32"/>
        </w:rPr>
      </w:pPr>
      <w:r>
        <w:rPr>
          <w:rFonts w:ascii="宋体" w:eastAsia="宋体" w:hAnsi="宋体" w:cs="宋体"/>
          <w:sz w:val="32"/>
          <w:szCs w:val="32"/>
        </w:rPr>
        <w:t xml:space="preserve">   </w:t>
      </w:r>
      <w:r>
        <w:rPr>
          <w:rFonts w:ascii="宋体" w:eastAsia="宋体" w:hAnsi="宋体" w:cs="宋体"/>
          <w:b w:val="0"/>
          <w:bCs w:val="0"/>
          <w:sz w:val="32"/>
          <w:szCs w:val="32"/>
        </w:rPr>
        <w:t xml:space="preserve"> </w:t>
      </w:r>
      <w:bookmarkStart w:id="6" w:name="_Toc351203484"/>
      <w:r>
        <w:rPr>
          <w:rFonts w:ascii="宋体" w:eastAsia="宋体" w:hAnsi="宋体" w:cs="宋体"/>
          <w:b w:val="0"/>
          <w:bCs w:val="0"/>
          <w:sz w:val="32"/>
          <w:szCs w:val="32"/>
        </w:rPr>
        <w:t>四、签约合同价与合同价格形式</w:t>
      </w:r>
      <w:bookmarkEnd w:id="6"/>
      <w:r>
        <w:rPr>
          <w:rFonts w:ascii="宋体" w:eastAsia="宋体" w:hAnsi="宋体" w:cs="宋体"/>
          <w:b/>
          <w:bCs/>
          <w:sz w:val="32"/>
          <w:szCs w:val="32"/>
        </w:rPr>
        <w:tab/>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签约合同价为：</w:t>
      </w:r>
    </w:p>
    <w:p>
      <w:pPr>
        <w:widowControl w:val="0"/>
        <w:spacing w:before="0" w:after="0" w:line="360" w:lineRule="auto"/>
        <w:ind w:firstLine="750"/>
        <w:jc w:val="both"/>
        <w:rPr>
          <w:rFonts w:ascii="Times New Roman" w:eastAsia="Times New Roman" w:hAnsi="Times New Roman" w:cs="Times New Roman"/>
          <w:sz w:val="30"/>
          <w:szCs w:val="30"/>
        </w:rPr>
      </w:pPr>
      <w:r>
        <w:rPr>
          <w:rFonts w:ascii="宋体" w:eastAsia="宋体" w:hAnsi="宋体" w:cs="宋体"/>
          <w:sz w:val="30"/>
          <w:szCs w:val="30"/>
        </w:rPr>
        <w:t>人民币（大写）</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元</w:t>
      </w:r>
      <w:r>
        <w:rPr>
          <w:rFonts w:ascii="宋体" w:eastAsia="宋体" w:hAnsi="宋体" w:cs="宋体"/>
          <w:sz w:val="30"/>
          <w:szCs w:val="30"/>
        </w:rPr>
        <w:t>)</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其中：</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）安全文明施工费：</w:t>
      </w:r>
    </w:p>
    <w:p>
      <w:pPr>
        <w:widowControl w:val="0"/>
        <w:spacing w:before="0" w:after="0" w:line="360" w:lineRule="auto"/>
        <w:ind w:firstLine="1350"/>
        <w:jc w:val="both"/>
        <w:rPr>
          <w:rFonts w:ascii="Times New Roman" w:eastAsia="Times New Roman" w:hAnsi="Times New Roman" w:cs="Times New Roman"/>
          <w:sz w:val="30"/>
          <w:szCs w:val="30"/>
        </w:rPr>
      </w:pPr>
      <w:r>
        <w:rPr>
          <w:rFonts w:ascii="宋体" w:eastAsia="宋体" w:hAnsi="宋体" w:cs="宋体"/>
          <w:sz w:val="30"/>
          <w:szCs w:val="30"/>
        </w:rPr>
        <w:t>人民币（大写）</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元</w:t>
      </w:r>
      <w:r>
        <w:rPr>
          <w:rFonts w:ascii="宋体" w:eastAsia="宋体" w:hAnsi="宋体" w:cs="宋体"/>
          <w:sz w:val="30"/>
          <w:szCs w:val="30"/>
        </w:rPr>
        <w:t>)</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sz w:val="30"/>
          <w:szCs w:val="30"/>
        </w:rPr>
        <w:t>人工费</w:t>
      </w:r>
      <w:r>
        <w:rPr>
          <w:rFonts w:ascii="宋体" w:eastAsia="宋体" w:hAnsi="宋体" w:cs="宋体"/>
          <w:sz w:val="30"/>
          <w:szCs w:val="30"/>
        </w:rPr>
        <w:t>：</w:t>
      </w:r>
    </w:p>
    <w:p>
      <w:pPr>
        <w:widowControl w:val="0"/>
        <w:spacing w:before="0" w:after="0" w:line="360" w:lineRule="auto"/>
        <w:ind w:firstLine="1350"/>
        <w:jc w:val="both"/>
        <w:rPr>
          <w:rFonts w:ascii="Times New Roman" w:eastAsia="Times New Roman" w:hAnsi="Times New Roman" w:cs="Times New Roman"/>
          <w:sz w:val="30"/>
          <w:szCs w:val="30"/>
        </w:rPr>
      </w:pPr>
      <w:r>
        <w:rPr>
          <w:rFonts w:ascii="宋体" w:eastAsia="宋体" w:hAnsi="宋体" w:cs="宋体"/>
          <w:sz w:val="30"/>
          <w:szCs w:val="30"/>
        </w:rPr>
        <w:t>人民币（大写）</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元</w:t>
      </w:r>
      <w:r>
        <w:rPr>
          <w:rFonts w:ascii="宋体" w:eastAsia="宋体" w:hAnsi="宋体" w:cs="宋体"/>
          <w:sz w:val="30"/>
          <w:szCs w:val="30"/>
        </w:rPr>
        <w:t>)</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）材料和工程设备暂估价金额：</w:t>
      </w:r>
    </w:p>
    <w:p>
      <w:pPr>
        <w:widowControl w:val="0"/>
        <w:spacing w:before="0" w:after="0" w:line="360" w:lineRule="auto"/>
        <w:ind w:firstLine="1350"/>
        <w:jc w:val="both"/>
        <w:rPr>
          <w:rFonts w:ascii="Times New Roman" w:eastAsia="Times New Roman" w:hAnsi="Times New Roman" w:cs="Times New Roman"/>
          <w:sz w:val="30"/>
          <w:szCs w:val="30"/>
        </w:rPr>
      </w:pPr>
      <w:r>
        <w:rPr>
          <w:rFonts w:ascii="宋体" w:eastAsia="宋体" w:hAnsi="宋体" w:cs="宋体"/>
          <w:sz w:val="30"/>
          <w:szCs w:val="30"/>
        </w:rPr>
        <w:t>人民币（大写）</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元</w:t>
      </w:r>
      <w:r>
        <w:rPr>
          <w:rFonts w:ascii="宋体" w:eastAsia="宋体" w:hAnsi="宋体" w:cs="宋体"/>
          <w:sz w:val="30"/>
          <w:szCs w:val="30"/>
        </w:rPr>
        <w:t>)</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）专业工程暂估价金额：</w:t>
      </w:r>
    </w:p>
    <w:p>
      <w:pPr>
        <w:widowControl w:val="0"/>
        <w:spacing w:before="0" w:after="0" w:line="360" w:lineRule="auto"/>
        <w:ind w:firstLine="1350"/>
        <w:jc w:val="both"/>
        <w:rPr>
          <w:rFonts w:ascii="Times New Roman" w:eastAsia="Times New Roman" w:hAnsi="Times New Roman" w:cs="Times New Roman"/>
          <w:sz w:val="30"/>
          <w:szCs w:val="30"/>
        </w:rPr>
      </w:pPr>
      <w:r>
        <w:rPr>
          <w:rFonts w:ascii="宋体" w:eastAsia="宋体" w:hAnsi="宋体" w:cs="宋体"/>
          <w:sz w:val="30"/>
          <w:szCs w:val="30"/>
        </w:rPr>
        <w:t>人民币（大写）</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元</w:t>
      </w:r>
      <w:r>
        <w:rPr>
          <w:rFonts w:ascii="宋体" w:eastAsia="宋体" w:hAnsi="宋体" w:cs="宋体"/>
          <w:sz w:val="30"/>
          <w:szCs w:val="30"/>
        </w:rPr>
        <w:t>)</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）暂列金额：</w:t>
      </w:r>
    </w:p>
    <w:p>
      <w:pPr>
        <w:widowControl w:val="0"/>
        <w:spacing w:before="0" w:after="0" w:line="360" w:lineRule="auto"/>
        <w:ind w:firstLine="1350"/>
        <w:jc w:val="both"/>
        <w:rPr>
          <w:rFonts w:ascii="Times New Roman" w:eastAsia="Times New Roman" w:hAnsi="Times New Roman" w:cs="Times New Roman"/>
          <w:sz w:val="30"/>
          <w:szCs w:val="30"/>
        </w:rPr>
      </w:pPr>
      <w:r>
        <w:rPr>
          <w:rFonts w:ascii="宋体" w:eastAsia="宋体" w:hAnsi="宋体" w:cs="宋体"/>
          <w:sz w:val="30"/>
          <w:szCs w:val="30"/>
        </w:rPr>
        <w:t>人民币（大写）</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元</w:t>
      </w:r>
      <w:r>
        <w:rPr>
          <w:rFonts w:ascii="宋体" w:eastAsia="宋体" w:hAnsi="宋体" w:cs="宋体"/>
          <w:sz w:val="30"/>
          <w:szCs w:val="30"/>
        </w:rPr>
        <w:t>)</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2.</w:t>
      </w:r>
      <w:r>
        <w:rPr>
          <w:rFonts w:ascii="宋体" w:eastAsia="宋体" w:hAnsi="宋体" w:cs="宋体"/>
          <w:sz w:val="30"/>
          <w:szCs w:val="30"/>
        </w:rPr>
        <w:t>合同价格形式：</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rPr>
        <w:t>。</w:t>
      </w:r>
    </w:p>
    <w:p>
      <w:pPr>
        <w:pStyle w:val="Heading4"/>
        <w:keepLines/>
        <w:widowControl w:val="0"/>
        <w:spacing w:before="120" w:after="120" w:line="360" w:lineRule="auto"/>
        <w:jc w:val="both"/>
        <w:rPr>
          <w:rFonts w:ascii="Times New Roman" w:eastAsia="Times New Roman" w:hAnsi="Times New Roman" w:cs="Times New Roman"/>
          <w:b/>
          <w:bCs/>
          <w:sz w:val="32"/>
          <w:szCs w:val="32"/>
        </w:rPr>
      </w:pPr>
      <w:r>
        <w:rPr>
          <w:rFonts w:ascii="宋体" w:eastAsia="宋体" w:hAnsi="宋体" w:cs="宋体"/>
          <w:sz w:val="32"/>
          <w:szCs w:val="32"/>
        </w:rPr>
        <w:t xml:space="preserve">   </w:t>
      </w:r>
      <w:r>
        <w:rPr>
          <w:rFonts w:ascii="宋体" w:eastAsia="宋体" w:hAnsi="宋体" w:cs="宋体"/>
          <w:b w:val="0"/>
          <w:bCs w:val="0"/>
          <w:sz w:val="32"/>
          <w:szCs w:val="32"/>
        </w:rPr>
        <w:t xml:space="preserve"> </w:t>
      </w:r>
      <w:bookmarkStart w:id="7" w:name="_Toc351203485"/>
      <w:r>
        <w:rPr>
          <w:rFonts w:ascii="宋体" w:eastAsia="宋体" w:hAnsi="宋体" w:cs="宋体"/>
          <w:b w:val="0"/>
          <w:bCs w:val="0"/>
          <w:sz w:val="32"/>
          <w:szCs w:val="32"/>
        </w:rPr>
        <w:t>五、</w:t>
      </w:r>
      <w:bookmarkEnd w:id="7"/>
      <w:r>
        <w:rPr>
          <w:rFonts w:ascii="宋体" w:eastAsia="宋体" w:hAnsi="宋体" w:cs="宋体"/>
          <w:b w:val="0"/>
          <w:bCs w:val="0"/>
          <w:sz w:val="32"/>
          <w:szCs w:val="32"/>
        </w:rPr>
        <w:t>项目经理</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承包人项目经理：</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rPr>
        <w:t>。</w:t>
      </w:r>
    </w:p>
    <w:p>
      <w:pPr>
        <w:pStyle w:val="Heading4"/>
        <w:keepLines/>
        <w:widowControl w:val="0"/>
        <w:spacing w:before="120" w:after="120" w:line="360" w:lineRule="auto"/>
        <w:jc w:val="both"/>
        <w:rPr>
          <w:rFonts w:ascii="Times New Roman" w:eastAsia="Times New Roman" w:hAnsi="Times New Roman" w:cs="Times New Roman"/>
          <w:b/>
          <w:bCs/>
          <w:sz w:val="32"/>
          <w:szCs w:val="32"/>
        </w:rPr>
      </w:pPr>
      <w:r>
        <w:rPr>
          <w:rFonts w:ascii="宋体" w:eastAsia="宋体" w:hAnsi="宋体" w:cs="宋体"/>
          <w:sz w:val="32"/>
          <w:szCs w:val="32"/>
        </w:rPr>
        <w:t xml:space="preserve">   </w:t>
      </w:r>
      <w:r>
        <w:rPr>
          <w:rFonts w:ascii="宋体" w:eastAsia="宋体" w:hAnsi="宋体" w:cs="宋体"/>
          <w:b w:val="0"/>
          <w:bCs w:val="0"/>
          <w:sz w:val="32"/>
          <w:szCs w:val="32"/>
        </w:rPr>
        <w:t xml:space="preserve"> </w:t>
      </w:r>
      <w:bookmarkStart w:id="8" w:name="_Toc351203486"/>
      <w:r>
        <w:rPr>
          <w:rFonts w:ascii="宋体" w:eastAsia="宋体" w:hAnsi="宋体" w:cs="宋体"/>
          <w:b w:val="0"/>
          <w:bCs w:val="0"/>
          <w:sz w:val="32"/>
          <w:szCs w:val="32"/>
        </w:rPr>
        <w:t>六、合同文件构成</w:t>
      </w:r>
      <w:bookmarkEnd w:id="8"/>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本协议书与下列文件一起构成合同文件：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）中标通知书（如果有）；</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）投标函及其附录（如果有）；</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）专用合同条款及其附件；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）通用合同条款；</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）技术标准和要求；</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）图纸；</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）已标价工程量清单或预算书；</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8</w:t>
      </w:r>
      <w:r>
        <w:rPr>
          <w:rFonts w:ascii="宋体" w:eastAsia="宋体" w:hAnsi="宋体" w:cs="宋体"/>
          <w:sz w:val="30"/>
          <w:szCs w:val="30"/>
        </w:rPr>
        <w:t>）其他合同文件。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在合同订立及履行过程中形成的与合同有关的文件均构成合同文件组成部分。</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上述各项合同文件包括合同当事人就该项合同文件所作出的补充和修改，属于同一类内容的文件，应以最新签署的为准。</w:t>
      </w:r>
      <w:r>
        <w:rPr>
          <w:rFonts w:ascii="宋体" w:eastAsia="宋体" w:hAnsi="宋体" w:cs="宋体"/>
          <w:sz w:val="30"/>
          <w:szCs w:val="30"/>
        </w:rPr>
        <w:t>专用合同条款及其附件须经合同当事人签字或盖章。</w:t>
      </w:r>
    </w:p>
    <w:p>
      <w:pPr>
        <w:pStyle w:val="Heading4"/>
        <w:keepLines/>
        <w:widowControl w:val="0"/>
        <w:spacing w:before="120" w:after="120" w:line="360" w:lineRule="auto"/>
        <w:jc w:val="both"/>
        <w:rPr>
          <w:rFonts w:ascii="Times New Roman" w:eastAsia="Times New Roman" w:hAnsi="Times New Roman" w:cs="Times New Roman"/>
          <w:b/>
          <w:bCs/>
          <w:sz w:val="32"/>
          <w:szCs w:val="32"/>
        </w:rPr>
      </w:pPr>
      <w:r>
        <w:rPr>
          <w:rFonts w:ascii="宋体" w:eastAsia="宋体" w:hAnsi="宋体" w:cs="宋体"/>
          <w:b w:val="0"/>
          <w:bCs w:val="0"/>
          <w:sz w:val="32"/>
          <w:szCs w:val="32"/>
        </w:rPr>
        <w:t xml:space="preserve">   </w:t>
      </w:r>
      <w:r>
        <w:rPr>
          <w:rFonts w:ascii="宋体" w:eastAsia="宋体" w:hAnsi="宋体" w:cs="宋体"/>
          <w:b w:val="0"/>
          <w:bCs w:val="0"/>
          <w:sz w:val="32"/>
          <w:szCs w:val="32"/>
        </w:rPr>
        <w:t xml:space="preserve"> </w:t>
      </w:r>
      <w:bookmarkStart w:id="9" w:name="_Toc351203487"/>
      <w:r>
        <w:rPr>
          <w:rFonts w:ascii="宋体" w:eastAsia="宋体" w:hAnsi="宋体" w:cs="宋体"/>
          <w:b w:val="0"/>
          <w:bCs w:val="0"/>
          <w:sz w:val="32"/>
          <w:szCs w:val="32"/>
        </w:rPr>
        <w:t>七、承诺</w:t>
      </w:r>
      <w:bookmarkEnd w:id="9"/>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发包人承诺按照法律规定履行项目审批手续、筹集工程建设资金并按照合同约定的期限和方式支付合同价款</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2.</w:t>
      </w:r>
      <w:r>
        <w:rPr>
          <w:rFonts w:ascii="宋体" w:eastAsia="宋体" w:hAnsi="宋体" w:cs="宋体"/>
          <w:sz w:val="30"/>
          <w:szCs w:val="30"/>
        </w:rPr>
        <w:t>承包人承诺按照法律规定及合同约定组织完成工程施工，确保工程质量和安全，不进行转包及违法分包，并在缺陷责任期及保修期内承担相应的工程维修责任。</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3.</w:t>
      </w:r>
      <w:r>
        <w:rPr>
          <w:rFonts w:ascii="宋体" w:eastAsia="宋体" w:hAnsi="宋体" w:cs="宋体"/>
          <w:sz w:val="30"/>
          <w:szCs w:val="30"/>
        </w:rPr>
        <w:t>发包人和承包人</w:t>
      </w:r>
      <w:r>
        <w:rPr>
          <w:rFonts w:ascii="宋体" w:eastAsia="宋体" w:hAnsi="宋体" w:cs="宋体"/>
          <w:sz w:val="30"/>
          <w:szCs w:val="30"/>
        </w:rPr>
        <w:t>承诺执行政府行政管理部门关于工程款分账管理、农民工工资支付的各项制度，不拖欠农民工工资</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4.</w:t>
      </w:r>
      <w:r>
        <w:rPr>
          <w:rFonts w:ascii="宋体" w:eastAsia="宋体" w:hAnsi="宋体" w:cs="宋体"/>
          <w:sz w:val="30"/>
          <w:szCs w:val="30"/>
        </w:rPr>
        <w:t>发包人和承包人承诺按照政府行政管理部门要求，加强施工扬尘防治及非道路移动机械污染管控工作。</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5.</w:t>
      </w:r>
      <w:r>
        <w:rPr>
          <w:rFonts w:ascii="宋体" w:eastAsia="宋体" w:hAnsi="宋体" w:cs="宋体"/>
          <w:sz w:val="30"/>
          <w:szCs w:val="30"/>
        </w:rPr>
        <w:t>发包人和承包人通过招投标形式签订合同的，双方理解并</w:t>
      </w:r>
      <w:r>
        <w:rPr>
          <w:rFonts w:ascii="宋体" w:eastAsia="宋体" w:hAnsi="宋体" w:cs="宋体"/>
          <w:sz w:val="30"/>
          <w:szCs w:val="30"/>
        </w:rPr>
        <w:t>承诺</w:t>
      </w:r>
      <w:r>
        <w:rPr>
          <w:rFonts w:ascii="宋体" w:eastAsia="宋体" w:hAnsi="宋体" w:cs="宋体"/>
          <w:sz w:val="30"/>
          <w:szCs w:val="30"/>
        </w:rPr>
        <w:t>不再就同一工程另行签订与合同实质性内容相背离的协议。</w:t>
      </w:r>
    </w:p>
    <w:p>
      <w:pPr>
        <w:widowControl w:val="0"/>
        <w:spacing w:before="0" w:after="0" w:line="360" w:lineRule="auto"/>
        <w:jc w:val="both"/>
        <w:rPr>
          <w:rFonts w:ascii="Times New Roman" w:eastAsia="Times New Roman" w:hAnsi="Times New Roman" w:cs="Times New Roman"/>
          <w:sz w:val="32"/>
          <w:szCs w:val="32"/>
        </w:rPr>
      </w:pPr>
      <w:bookmarkStart w:id="10" w:name="_Toc351203488"/>
      <w:r>
        <w:rPr>
          <w:rFonts w:ascii="宋体" w:eastAsia="宋体" w:hAnsi="宋体" w:cs="宋体"/>
          <w:b/>
          <w:bCs/>
          <w:sz w:val="32"/>
          <w:szCs w:val="32"/>
        </w:rPr>
        <w:t xml:space="preserve">    </w:t>
      </w:r>
      <w:r>
        <w:rPr>
          <w:rFonts w:ascii="宋体" w:eastAsia="宋体" w:hAnsi="宋体" w:cs="宋体"/>
          <w:sz w:val="32"/>
          <w:szCs w:val="32"/>
        </w:rPr>
        <w:t>八、词语含义</w:t>
      </w:r>
      <w:bookmarkEnd w:id="10"/>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本协议书中词语含义与第二部分通用合同条款中赋予的含义相同。</w:t>
      </w:r>
    </w:p>
    <w:p>
      <w:pPr>
        <w:pStyle w:val="Heading4"/>
        <w:keepLines/>
        <w:widowControl w:val="0"/>
        <w:spacing w:before="120" w:after="120" w:line="360" w:lineRule="auto"/>
        <w:jc w:val="both"/>
        <w:rPr>
          <w:rFonts w:ascii="Times New Roman" w:eastAsia="Times New Roman" w:hAnsi="Times New Roman" w:cs="Times New Roman"/>
          <w:b/>
          <w:bCs/>
          <w:sz w:val="32"/>
          <w:szCs w:val="32"/>
        </w:rPr>
      </w:pPr>
      <w:r>
        <w:rPr>
          <w:rFonts w:ascii="宋体" w:eastAsia="宋体" w:hAnsi="宋体" w:cs="宋体"/>
          <w:sz w:val="32"/>
          <w:szCs w:val="32"/>
        </w:rPr>
        <w:t xml:space="preserve">  </w:t>
      </w:r>
      <w:r>
        <w:rPr>
          <w:rFonts w:ascii="宋体" w:eastAsia="宋体" w:hAnsi="宋体" w:cs="宋体"/>
          <w:b w:val="0"/>
          <w:bCs w:val="0"/>
          <w:sz w:val="32"/>
          <w:szCs w:val="32"/>
        </w:rPr>
        <w:t xml:space="preserve">  </w:t>
      </w:r>
      <w:bookmarkStart w:id="11" w:name="_Toc351203489"/>
      <w:r>
        <w:rPr>
          <w:rFonts w:ascii="宋体" w:eastAsia="宋体" w:hAnsi="宋体" w:cs="宋体"/>
          <w:b w:val="0"/>
          <w:bCs w:val="0"/>
          <w:sz w:val="32"/>
          <w:szCs w:val="32"/>
        </w:rPr>
        <w:t>九、签订时间</w:t>
      </w:r>
      <w:bookmarkEnd w:id="11"/>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本合同于</w:t>
      </w:r>
      <w:r>
        <w:rPr>
          <w:rFonts w:ascii="宋体" w:eastAsia="宋体" w:hAnsi="宋体" w:cs="宋体"/>
          <w:sz w:val="30"/>
          <w:szCs w:val="30"/>
          <w:u w:val="single"/>
        </w:rPr>
        <w:t xml:space="preserve">         </w:t>
      </w:r>
      <w:r>
        <w:rPr>
          <w:rFonts w:ascii="宋体" w:eastAsia="宋体" w:hAnsi="宋体" w:cs="宋体"/>
          <w:sz w:val="30"/>
          <w:szCs w:val="30"/>
        </w:rPr>
        <w:t>年</w:t>
      </w:r>
      <w:r>
        <w:rPr>
          <w:rFonts w:ascii="宋体" w:eastAsia="宋体" w:hAnsi="宋体" w:cs="宋体"/>
          <w:sz w:val="30"/>
          <w:szCs w:val="30"/>
          <w:u w:val="single"/>
        </w:rPr>
        <w:t xml:space="preserve">    </w:t>
      </w:r>
      <w:r>
        <w:rPr>
          <w:rFonts w:ascii="宋体" w:eastAsia="宋体" w:hAnsi="宋体" w:cs="宋体"/>
          <w:sz w:val="30"/>
          <w:szCs w:val="30"/>
        </w:rPr>
        <w:t>月</w:t>
      </w:r>
      <w:r>
        <w:rPr>
          <w:rFonts w:ascii="宋体" w:eastAsia="宋体" w:hAnsi="宋体" w:cs="宋体"/>
          <w:sz w:val="30"/>
          <w:szCs w:val="30"/>
          <w:u w:val="single"/>
        </w:rPr>
        <w:t xml:space="preserve">    </w:t>
      </w:r>
      <w:r>
        <w:rPr>
          <w:rFonts w:ascii="宋体" w:eastAsia="宋体" w:hAnsi="宋体" w:cs="宋体"/>
          <w:sz w:val="30"/>
          <w:szCs w:val="30"/>
        </w:rPr>
        <w:t>日签订。</w:t>
      </w:r>
    </w:p>
    <w:p>
      <w:pPr>
        <w:pStyle w:val="Heading4"/>
        <w:keepLines/>
        <w:widowControl w:val="0"/>
        <w:spacing w:before="120" w:after="120" w:line="360" w:lineRule="auto"/>
        <w:jc w:val="both"/>
        <w:rPr>
          <w:rFonts w:ascii="Times New Roman" w:eastAsia="Times New Roman" w:hAnsi="Times New Roman" w:cs="Times New Roman"/>
          <w:b/>
          <w:bCs/>
          <w:sz w:val="32"/>
          <w:szCs w:val="32"/>
        </w:rPr>
      </w:pPr>
      <w:r>
        <w:rPr>
          <w:rFonts w:ascii="宋体" w:eastAsia="宋体" w:hAnsi="宋体" w:cs="宋体"/>
          <w:sz w:val="32"/>
          <w:szCs w:val="32"/>
        </w:rPr>
        <w:t xml:space="preserve">    </w:t>
      </w:r>
      <w:bookmarkStart w:id="12" w:name="_Toc351203490"/>
      <w:r>
        <w:rPr>
          <w:rFonts w:ascii="宋体" w:eastAsia="宋体" w:hAnsi="宋体" w:cs="宋体"/>
          <w:b w:val="0"/>
          <w:bCs w:val="0"/>
          <w:sz w:val="32"/>
          <w:szCs w:val="32"/>
        </w:rPr>
        <w:t>十、签订地点</w:t>
      </w:r>
      <w:bookmarkEnd w:id="12"/>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本合同在</w:t>
      </w:r>
      <w:r>
        <w:rPr>
          <w:rFonts w:ascii="宋体" w:eastAsia="宋体" w:hAnsi="宋体" w:cs="宋体"/>
          <w:sz w:val="30"/>
          <w:szCs w:val="30"/>
          <w:u w:val="single"/>
        </w:rPr>
        <w:t xml:space="preserve">                                    </w:t>
      </w:r>
      <w:r>
        <w:rPr>
          <w:rFonts w:ascii="宋体" w:eastAsia="宋体" w:hAnsi="宋体" w:cs="宋体"/>
          <w:sz w:val="30"/>
          <w:szCs w:val="30"/>
        </w:rPr>
        <w:t>签订。</w:t>
      </w:r>
    </w:p>
    <w:p>
      <w:pPr>
        <w:pStyle w:val="Heading4"/>
        <w:keepLines/>
        <w:widowControl w:val="0"/>
        <w:spacing w:before="120" w:after="120" w:line="360" w:lineRule="auto"/>
        <w:jc w:val="both"/>
        <w:rPr>
          <w:rFonts w:ascii="Times New Roman" w:eastAsia="Times New Roman" w:hAnsi="Times New Roman" w:cs="Times New Roman"/>
          <w:b/>
          <w:bCs/>
          <w:sz w:val="32"/>
          <w:szCs w:val="32"/>
        </w:rPr>
      </w:pPr>
      <w:r>
        <w:rPr>
          <w:rFonts w:ascii="宋体" w:eastAsia="宋体" w:hAnsi="宋体" w:cs="宋体"/>
          <w:sz w:val="32"/>
          <w:szCs w:val="32"/>
        </w:rPr>
        <w:t xml:space="preserve">    </w:t>
      </w:r>
      <w:bookmarkStart w:id="13" w:name="_Toc351203491"/>
      <w:r>
        <w:rPr>
          <w:rFonts w:ascii="宋体" w:eastAsia="宋体" w:hAnsi="宋体" w:cs="宋体"/>
          <w:b w:val="0"/>
          <w:bCs w:val="0"/>
          <w:sz w:val="32"/>
          <w:szCs w:val="32"/>
        </w:rPr>
        <w:t>十一、补充协议</w:t>
      </w:r>
      <w:bookmarkEnd w:id="13"/>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合同未尽事宜，合同当事人另行签订补充协议</w:t>
      </w:r>
      <w:r>
        <w:rPr>
          <w:rFonts w:ascii="宋体" w:eastAsia="宋体" w:hAnsi="宋体" w:cs="宋体"/>
          <w:sz w:val="30"/>
          <w:szCs w:val="30"/>
        </w:rPr>
        <w:t>，</w:t>
      </w:r>
      <w:r>
        <w:rPr>
          <w:rFonts w:ascii="宋体" w:eastAsia="宋体" w:hAnsi="宋体" w:cs="宋体"/>
          <w:sz w:val="30"/>
          <w:szCs w:val="30"/>
        </w:rPr>
        <w:t>补充协议是合同的组成部分。</w:t>
      </w:r>
    </w:p>
    <w:p>
      <w:pPr>
        <w:pStyle w:val="Heading4"/>
        <w:keepLines/>
        <w:widowControl w:val="0"/>
        <w:spacing w:before="120" w:after="120" w:line="360" w:lineRule="auto"/>
        <w:jc w:val="both"/>
        <w:rPr>
          <w:rFonts w:ascii="Times New Roman" w:eastAsia="Times New Roman" w:hAnsi="Times New Roman" w:cs="Times New Roman"/>
          <w:b/>
          <w:bCs/>
          <w:sz w:val="32"/>
          <w:szCs w:val="32"/>
        </w:rPr>
      </w:pPr>
      <w:r>
        <w:rPr>
          <w:rFonts w:ascii="宋体" w:eastAsia="宋体" w:hAnsi="宋体" w:cs="宋体"/>
          <w:sz w:val="32"/>
          <w:szCs w:val="32"/>
        </w:rPr>
        <w:t xml:space="preserve">    </w:t>
      </w:r>
      <w:bookmarkStart w:id="14" w:name="_Toc351203492"/>
      <w:r>
        <w:rPr>
          <w:rFonts w:ascii="宋体" w:eastAsia="宋体" w:hAnsi="宋体" w:cs="宋体"/>
          <w:b w:val="0"/>
          <w:bCs w:val="0"/>
          <w:sz w:val="32"/>
          <w:szCs w:val="32"/>
        </w:rPr>
        <w:t>十二、合同生效</w:t>
      </w:r>
      <w:bookmarkEnd w:id="14"/>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本合同自</w:t>
      </w:r>
      <w:r>
        <w:rPr>
          <w:rFonts w:ascii="宋体" w:eastAsia="宋体" w:hAnsi="宋体" w:cs="宋体"/>
          <w:sz w:val="30"/>
          <w:szCs w:val="30"/>
          <w:u w:val="single"/>
        </w:rPr>
        <w:t xml:space="preserve">                                   </w:t>
      </w:r>
      <w:r>
        <w:rPr>
          <w:rFonts w:ascii="宋体" w:eastAsia="宋体" w:hAnsi="宋体" w:cs="宋体"/>
          <w:sz w:val="30"/>
          <w:szCs w:val="30"/>
        </w:rPr>
        <w:t>生效。</w:t>
      </w:r>
    </w:p>
    <w:p>
      <w:pPr>
        <w:pStyle w:val="Heading4"/>
        <w:keepLines/>
        <w:widowControl w:val="0"/>
        <w:spacing w:before="120" w:after="120" w:line="360" w:lineRule="auto"/>
        <w:jc w:val="both"/>
        <w:rPr>
          <w:rFonts w:ascii="Times New Roman" w:eastAsia="Times New Roman" w:hAnsi="Times New Roman" w:cs="Times New Roman"/>
          <w:b/>
          <w:bCs/>
          <w:sz w:val="32"/>
          <w:szCs w:val="32"/>
        </w:rPr>
      </w:pPr>
      <w:r>
        <w:rPr>
          <w:rFonts w:ascii="宋体" w:eastAsia="宋体" w:hAnsi="宋体" w:cs="宋体"/>
          <w:sz w:val="32"/>
          <w:szCs w:val="32"/>
        </w:rPr>
        <w:t xml:space="preserve">    </w:t>
      </w:r>
      <w:bookmarkStart w:id="15" w:name="_Toc351203493"/>
      <w:r>
        <w:rPr>
          <w:rFonts w:ascii="宋体" w:eastAsia="宋体" w:hAnsi="宋体" w:cs="宋体"/>
          <w:b w:val="0"/>
          <w:bCs w:val="0"/>
          <w:sz w:val="32"/>
          <w:szCs w:val="32"/>
        </w:rPr>
        <w:t>十三、合同份数</w:t>
      </w:r>
      <w:bookmarkEnd w:id="15"/>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本合同一式</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份，均具有同等法律效力，发包人执</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份，承包人执</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份。</w:t>
      </w:r>
    </w:p>
    <w:p>
      <w:pPr>
        <w:widowControl w:val="0"/>
        <w:spacing w:before="0" w:after="0" w:line="360" w:lineRule="auto"/>
        <w:jc w:val="both"/>
        <w:rPr>
          <w:rFonts w:ascii="Times New Roman" w:eastAsia="Times New Roman" w:hAnsi="Times New Roman" w:cs="Times New Roman"/>
          <w:sz w:val="30"/>
          <w:szCs w:val="30"/>
        </w:rPr>
      </w:pP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发包人</w:t>
      </w:r>
      <w:r>
        <w:rPr>
          <w:rFonts w:ascii="宋体" w:eastAsia="宋体" w:hAnsi="宋体" w:cs="宋体"/>
          <w:sz w:val="30"/>
          <w:szCs w:val="30"/>
        </w:rPr>
        <w:t>：</w:t>
      </w:r>
      <w:r>
        <w:rPr>
          <w:rFonts w:ascii="宋体" w:eastAsia="宋体" w:hAnsi="宋体" w:cs="宋体"/>
          <w:sz w:val="30"/>
          <w:szCs w:val="30"/>
        </w:rPr>
        <w:t xml:space="preserve">  </w:t>
      </w:r>
      <w:r>
        <w:rPr>
          <w:rFonts w:ascii="宋体" w:eastAsia="宋体" w:hAnsi="宋体" w:cs="宋体"/>
          <w:sz w:val="30"/>
          <w:szCs w:val="30"/>
        </w:rPr>
        <w:t>(</w:t>
      </w:r>
      <w:r>
        <w:rPr>
          <w:rFonts w:ascii="宋体" w:eastAsia="宋体" w:hAnsi="宋体" w:cs="宋体"/>
          <w:sz w:val="30"/>
          <w:szCs w:val="30"/>
        </w:rPr>
        <w:t>公章</w:t>
      </w:r>
      <w:r>
        <w:rPr>
          <w:rFonts w:ascii="宋体" w:eastAsia="宋体" w:hAnsi="宋体" w:cs="宋体"/>
          <w:sz w:val="30"/>
          <w:szCs w:val="30"/>
        </w:rPr>
        <w:t>)</w:t>
      </w:r>
      <w:r>
        <w:rPr>
          <w:rFonts w:ascii="宋体" w:eastAsia="宋体" w:hAnsi="宋体" w:cs="宋体"/>
          <w:sz w:val="30"/>
          <w:szCs w:val="30"/>
        </w:rPr>
        <w:t xml:space="preserve">             </w:t>
      </w:r>
      <w:r>
        <w:rPr>
          <w:rFonts w:ascii="宋体" w:eastAsia="宋体" w:hAnsi="宋体" w:cs="宋体"/>
          <w:sz w:val="30"/>
          <w:szCs w:val="30"/>
        </w:rPr>
        <w:t>承包人</w:t>
      </w:r>
      <w:r>
        <w:rPr>
          <w:rFonts w:ascii="宋体" w:eastAsia="宋体" w:hAnsi="宋体" w:cs="宋体"/>
          <w:sz w:val="30"/>
          <w:szCs w:val="30"/>
        </w:rPr>
        <w:t>：</w:t>
      </w:r>
      <w:r>
        <w:rPr>
          <w:rFonts w:ascii="宋体" w:eastAsia="宋体" w:hAnsi="宋体" w:cs="宋体"/>
          <w:sz w:val="30"/>
          <w:szCs w:val="30"/>
        </w:rPr>
        <w:t xml:space="preserve">  </w:t>
      </w:r>
      <w:r>
        <w:rPr>
          <w:rFonts w:ascii="宋体" w:eastAsia="宋体" w:hAnsi="宋体" w:cs="宋体"/>
          <w:sz w:val="30"/>
          <w:szCs w:val="30"/>
        </w:rPr>
        <w:t>(</w:t>
      </w:r>
      <w:r>
        <w:rPr>
          <w:rFonts w:ascii="宋体" w:eastAsia="宋体" w:hAnsi="宋体" w:cs="宋体"/>
          <w:sz w:val="30"/>
          <w:szCs w:val="30"/>
        </w:rPr>
        <w:t>公章</w:t>
      </w:r>
      <w:r>
        <w:rPr>
          <w:rFonts w:ascii="宋体" w:eastAsia="宋体" w:hAnsi="宋体" w:cs="宋体"/>
          <w:sz w:val="30"/>
          <w:szCs w:val="30"/>
        </w:rPr>
        <w:t>)</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 xml:space="preserve">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法定代表人或其委托代理人：</w:t>
      </w:r>
      <w:r>
        <w:rPr>
          <w:rFonts w:ascii="宋体" w:eastAsia="宋体" w:hAnsi="宋体" w:cs="宋体"/>
          <w:sz w:val="30"/>
          <w:szCs w:val="30"/>
        </w:rPr>
        <w:t xml:space="preserve">  </w:t>
      </w:r>
      <w:r>
        <w:rPr>
          <w:rFonts w:ascii="宋体" w:eastAsia="宋体" w:hAnsi="宋体" w:cs="宋体"/>
          <w:sz w:val="30"/>
          <w:szCs w:val="30"/>
        </w:rPr>
        <w:t>法定代表人或其委托代理人：</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（签字）</w:t>
      </w:r>
      <w:r>
        <w:rPr>
          <w:rFonts w:ascii="宋体" w:eastAsia="宋体" w:hAnsi="宋体" w:cs="宋体"/>
          <w:sz w:val="30"/>
          <w:szCs w:val="30"/>
        </w:rPr>
        <w:t xml:space="preserve">                    </w:t>
      </w:r>
      <w:r>
        <w:rPr>
          <w:rFonts w:ascii="宋体" w:eastAsia="宋体" w:hAnsi="宋体" w:cs="宋体"/>
          <w:sz w:val="30"/>
          <w:szCs w:val="30"/>
        </w:rPr>
        <w:t>（签字）</w:t>
      </w:r>
    </w:p>
    <w:p>
      <w:pPr>
        <w:widowControl w:val="0"/>
        <w:spacing w:before="0" w:after="0" w:line="360" w:lineRule="auto"/>
        <w:jc w:val="both"/>
        <w:rPr>
          <w:rFonts w:ascii="Times New Roman" w:eastAsia="Times New Roman" w:hAnsi="Times New Roman" w:cs="Times New Roman"/>
          <w:sz w:val="30"/>
          <w:szCs w:val="30"/>
        </w:rPr>
      </w:pP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组织机构代码：</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 xml:space="preserve"> </w:t>
      </w:r>
      <w:r>
        <w:rPr>
          <w:rFonts w:ascii="宋体" w:eastAsia="宋体" w:hAnsi="宋体" w:cs="宋体"/>
          <w:sz w:val="30"/>
          <w:szCs w:val="30"/>
        </w:rPr>
        <w:t>组织机构代码：</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 xml:space="preserve">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地</w:t>
      </w:r>
      <w:r>
        <w:rPr>
          <w:rFonts w:ascii="宋体" w:eastAsia="宋体" w:hAnsi="宋体" w:cs="宋体"/>
          <w:sz w:val="30"/>
          <w:szCs w:val="30"/>
        </w:rPr>
        <w:t xml:space="preserve">  </w:t>
      </w:r>
      <w:r>
        <w:rPr>
          <w:rFonts w:ascii="宋体" w:eastAsia="宋体" w:hAnsi="宋体" w:cs="宋体"/>
          <w:sz w:val="30"/>
          <w:szCs w:val="30"/>
        </w:rPr>
        <w:t>址：</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地</w:t>
      </w:r>
      <w:r>
        <w:rPr>
          <w:rFonts w:ascii="宋体" w:eastAsia="宋体" w:hAnsi="宋体" w:cs="宋体"/>
          <w:sz w:val="30"/>
          <w:szCs w:val="30"/>
        </w:rPr>
        <w:t xml:space="preserve">  </w:t>
      </w:r>
      <w:r>
        <w:rPr>
          <w:rFonts w:ascii="宋体" w:eastAsia="宋体" w:hAnsi="宋体" w:cs="宋体"/>
          <w:sz w:val="30"/>
          <w:szCs w:val="30"/>
        </w:rPr>
        <w:t>址：</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邮政编码：</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 xml:space="preserve"> </w:t>
      </w:r>
      <w:r>
        <w:rPr>
          <w:rFonts w:ascii="宋体" w:eastAsia="宋体" w:hAnsi="宋体" w:cs="宋体"/>
          <w:sz w:val="30"/>
          <w:szCs w:val="30"/>
        </w:rPr>
        <w:t>邮政编码：</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法定代表人：</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 xml:space="preserve"> </w:t>
      </w:r>
      <w:r>
        <w:rPr>
          <w:rFonts w:ascii="宋体" w:eastAsia="宋体" w:hAnsi="宋体" w:cs="宋体"/>
          <w:sz w:val="30"/>
          <w:szCs w:val="30"/>
        </w:rPr>
        <w:t>法定代表人：</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委托代理人：</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 xml:space="preserve"> </w:t>
      </w:r>
      <w:r>
        <w:rPr>
          <w:rFonts w:ascii="宋体" w:eastAsia="宋体" w:hAnsi="宋体" w:cs="宋体"/>
          <w:sz w:val="30"/>
          <w:szCs w:val="30"/>
        </w:rPr>
        <w:t>委托代理人：</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电</w:t>
      </w:r>
      <w:r>
        <w:rPr>
          <w:rFonts w:ascii="宋体" w:eastAsia="宋体" w:hAnsi="宋体" w:cs="宋体"/>
          <w:sz w:val="30"/>
          <w:szCs w:val="30"/>
        </w:rPr>
        <w:t xml:space="preserve">  </w:t>
      </w:r>
      <w:r>
        <w:rPr>
          <w:rFonts w:ascii="宋体" w:eastAsia="宋体" w:hAnsi="宋体" w:cs="宋体"/>
          <w:sz w:val="30"/>
          <w:szCs w:val="30"/>
        </w:rPr>
        <w:t>话：</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 xml:space="preserve"> </w:t>
      </w:r>
      <w:r>
        <w:rPr>
          <w:rFonts w:ascii="宋体" w:eastAsia="宋体" w:hAnsi="宋体" w:cs="宋体"/>
          <w:sz w:val="30"/>
          <w:szCs w:val="30"/>
        </w:rPr>
        <w:t>电</w:t>
      </w:r>
      <w:r>
        <w:rPr>
          <w:rFonts w:ascii="宋体" w:eastAsia="宋体" w:hAnsi="宋体" w:cs="宋体"/>
          <w:sz w:val="30"/>
          <w:szCs w:val="30"/>
        </w:rPr>
        <w:t xml:space="preserve">  </w:t>
      </w:r>
      <w:r>
        <w:rPr>
          <w:rFonts w:ascii="宋体" w:eastAsia="宋体" w:hAnsi="宋体" w:cs="宋体"/>
          <w:sz w:val="30"/>
          <w:szCs w:val="30"/>
        </w:rPr>
        <w:t>话：</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传</w:t>
      </w:r>
      <w:r>
        <w:rPr>
          <w:rFonts w:ascii="宋体" w:eastAsia="宋体" w:hAnsi="宋体" w:cs="宋体"/>
          <w:sz w:val="30"/>
          <w:szCs w:val="30"/>
        </w:rPr>
        <w:t xml:space="preserve">  </w:t>
      </w:r>
      <w:r>
        <w:rPr>
          <w:rFonts w:ascii="宋体" w:eastAsia="宋体" w:hAnsi="宋体" w:cs="宋体"/>
          <w:sz w:val="30"/>
          <w:szCs w:val="30"/>
        </w:rPr>
        <w:t>真：</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 xml:space="preserve"> </w:t>
      </w:r>
      <w:r>
        <w:rPr>
          <w:rFonts w:ascii="宋体" w:eastAsia="宋体" w:hAnsi="宋体" w:cs="宋体"/>
          <w:sz w:val="30"/>
          <w:szCs w:val="30"/>
        </w:rPr>
        <w:t>传</w:t>
      </w:r>
      <w:r>
        <w:rPr>
          <w:rFonts w:ascii="宋体" w:eastAsia="宋体" w:hAnsi="宋体" w:cs="宋体"/>
          <w:sz w:val="30"/>
          <w:szCs w:val="30"/>
        </w:rPr>
        <w:t xml:space="preserve">  </w:t>
      </w:r>
      <w:r>
        <w:rPr>
          <w:rFonts w:ascii="宋体" w:eastAsia="宋体" w:hAnsi="宋体" w:cs="宋体"/>
          <w:sz w:val="30"/>
          <w:szCs w:val="30"/>
        </w:rPr>
        <w:t>真：</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电子信箱：</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 xml:space="preserve"> </w:t>
      </w:r>
      <w:r>
        <w:rPr>
          <w:rFonts w:ascii="宋体" w:eastAsia="宋体" w:hAnsi="宋体" w:cs="宋体"/>
          <w:sz w:val="30"/>
          <w:szCs w:val="30"/>
        </w:rPr>
        <w:t>电子信箱：</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开户银行：</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 xml:space="preserve"> </w:t>
      </w:r>
      <w:r>
        <w:rPr>
          <w:rFonts w:ascii="宋体" w:eastAsia="宋体" w:hAnsi="宋体" w:cs="宋体"/>
          <w:sz w:val="30"/>
          <w:szCs w:val="30"/>
        </w:rPr>
        <w:t>开户银行：</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账</w:t>
      </w:r>
      <w:r>
        <w:rPr>
          <w:rFonts w:ascii="宋体" w:eastAsia="宋体" w:hAnsi="宋体" w:cs="宋体"/>
          <w:sz w:val="30"/>
          <w:szCs w:val="30"/>
        </w:rPr>
        <w:t xml:space="preserve">  </w:t>
      </w:r>
      <w:r>
        <w:rPr>
          <w:rFonts w:ascii="宋体" w:eastAsia="宋体" w:hAnsi="宋体" w:cs="宋体"/>
          <w:sz w:val="30"/>
          <w:szCs w:val="30"/>
        </w:rPr>
        <w:t>号：</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账</w:t>
      </w:r>
      <w:r>
        <w:rPr>
          <w:rFonts w:ascii="宋体" w:eastAsia="宋体" w:hAnsi="宋体" w:cs="宋体"/>
          <w:sz w:val="30"/>
          <w:szCs w:val="30"/>
        </w:rPr>
        <w:t xml:space="preserve"> </w:t>
      </w:r>
      <w:r>
        <w:rPr>
          <w:rFonts w:ascii="宋体" w:eastAsia="宋体" w:hAnsi="宋体" w:cs="宋体"/>
          <w:sz w:val="30"/>
          <w:szCs w:val="30"/>
        </w:rPr>
        <w:t xml:space="preserve"> </w:t>
      </w:r>
      <w:r>
        <w:rPr>
          <w:rFonts w:ascii="宋体" w:eastAsia="宋体" w:hAnsi="宋体" w:cs="宋体"/>
          <w:sz w:val="30"/>
          <w:szCs w:val="30"/>
        </w:rPr>
        <w:t>号：</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jc w:val="both"/>
        <w:rPr>
          <w:rFonts w:ascii="Times New Roman" w:eastAsia="Times New Roman" w:hAnsi="Times New Roman" w:cs="Times New Roman"/>
          <w:sz w:val="30"/>
          <w:szCs w:val="30"/>
        </w:rPr>
      </w:pPr>
    </w:p>
    <w:p>
      <w:pPr>
        <w:pStyle w:val="Heading3"/>
        <w:keepLines/>
        <w:widowControl w:val="0"/>
        <w:spacing w:before="260" w:after="260" w:line="413" w:lineRule="auto"/>
        <w:jc w:val="center"/>
        <w:rPr>
          <w:rFonts w:ascii="Times New Roman" w:eastAsia="Times New Roman" w:hAnsi="Times New Roman" w:cs="Times New Roman"/>
          <w:b/>
          <w:bCs/>
          <w:sz w:val="32"/>
          <w:szCs w:val="32"/>
        </w:rPr>
      </w:pPr>
      <w:r>
        <w:rPr>
          <w:rFonts w:ascii="宋体" w:eastAsia="宋体" w:hAnsi="宋体" w:cs="宋体"/>
          <w:b/>
          <w:bCs/>
          <w:sz w:val="32"/>
          <w:szCs w:val="32"/>
        </w:rPr>
        <w:br w:type="page"/>
      </w:r>
      <w:bookmarkStart w:id="16" w:name="_Toc351203494"/>
      <w:r>
        <w:rPr>
          <w:rFonts w:ascii="宋体" w:eastAsia="宋体" w:hAnsi="宋体" w:cs="宋体"/>
          <w:sz w:val="28"/>
          <w:szCs w:val="28"/>
        </w:rPr>
        <w:t>第二部分 通用合同条款</w:t>
      </w:r>
      <w:bookmarkStart w:id="17" w:name="_Toc337558727"/>
      <w:bookmarkEnd w:id="16"/>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18" w:name="_Toc351203495"/>
      <w:r>
        <w:rPr>
          <w:rFonts w:ascii="宋体" w:eastAsia="宋体" w:hAnsi="宋体" w:cs="宋体"/>
          <w:b w:val="0"/>
          <w:bCs w:val="0"/>
          <w:sz w:val="32"/>
          <w:szCs w:val="32"/>
        </w:rPr>
        <w:t>1.</w:t>
      </w:r>
      <w:bookmarkStart w:id="19" w:name="_Toc303538972"/>
      <w:bookmarkStart w:id="20" w:name="_Toc303538973"/>
      <w:bookmarkStart w:id="21" w:name="_Toc303538974"/>
      <w:bookmarkStart w:id="22" w:name="_Toc303538975"/>
      <w:bookmarkStart w:id="23" w:name="_Toc303538976"/>
      <w:bookmarkStart w:id="24" w:name="_Toc296346528"/>
      <w:bookmarkStart w:id="25" w:name="_Toc296503027"/>
      <w:bookmarkEnd w:id="19"/>
      <w:bookmarkEnd w:id="20"/>
      <w:bookmarkEnd w:id="21"/>
      <w:bookmarkEnd w:id="22"/>
      <w:bookmarkEnd w:id="23"/>
      <w:r>
        <w:rPr>
          <w:rFonts w:ascii="宋体" w:eastAsia="宋体" w:hAnsi="宋体" w:cs="宋体"/>
          <w:b w:val="0"/>
          <w:bCs w:val="0"/>
          <w:sz w:val="32"/>
          <w:szCs w:val="32"/>
        </w:rPr>
        <w:t>一般约定</w:t>
      </w:r>
      <w:bookmarkEnd w:id="17"/>
      <w:bookmarkEnd w:id="18"/>
      <w:bookmarkEnd w:id="24"/>
      <w:bookmarkEnd w:id="25"/>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26" w:name="_Toc296346529"/>
      <w:bookmarkStart w:id="27" w:name="_Toc296503028"/>
      <w:bookmarkStart w:id="28" w:name="_Toc337558728"/>
      <w:bookmarkStart w:id="29" w:name="_Toc351203496"/>
      <w:r>
        <w:rPr>
          <w:rFonts w:ascii="宋体" w:eastAsia="宋体" w:hAnsi="宋体" w:cs="宋体"/>
          <w:b w:val="0"/>
          <w:bCs w:val="0"/>
          <w:i w:val="0"/>
          <w:iCs w:val="0"/>
          <w:sz w:val="30"/>
          <w:szCs w:val="30"/>
        </w:rPr>
        <w:t>1.1</w:t>
      </w:r>
      <w:r>
        <w:rPr>
          <w:rFonts w:ascii="宋体" w:eastAsia="宋体" w:hAnsi="宋体" w:cs="宋体"/>
          <w:b w:val="0"/>
          <w:bCs w:val="0"/>
          <w:i w:val="0"/>
          <w:iCs w:val="0"/>
          <w:sz w:val="30"/>
          <w:szCs w:val="30"/>
        </w:rPr>
        <w:t>词语定义</w:t>
      </w:r>
      <w:bookmarkEnd w:id="26"/>
      <w:bookmarkEnd w:id="27"/>
      <w:bookmarkEnd w:id="28"/>
      <w:r>
        <w:rPr>
          <w:rFonts w:ascii="宋体" w:eastAsia="宋体" w:hAnsi="宋体" w:cs="宋体"/>
          <w:b w:val="0"/>
          <w:bCs w:val="0"/>
          <w:i w:val="0"/>
          <w:iCs w:val="0"/>
          <w:sz w:val="30"/>
          <w:szCs w:val="30"/>
        </w:rPr>
        <w:t>与解释</w:t>
      </w:r>
      <w:bookmarkEnd w:id="29"/>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合同协议书、通用合同条款、专用合同条款中的下列词语具有本款所赋予的含义：</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rPr>
        <w:t xml:space="preserve">    </w:t>
      </w:r>
      <w:r>
        <w:rPr>
          <w:rFonts w:ascii="宋体" w:eastAsia="宋体" w:hAnsi="宋体" w:cs="宋体"/>
          <w:sz w:val="30"/>
          <w:szCs w:val="30"/>
        </w:rPr>
        <w:t>1.1.1</w:t>
      </w:r>
      <w:r>
        <w:rPr>
          <w:rFonts w:ascii="宋体" w:eastAsia="宋体" w:hAnsi="宋体" w:cs="宋体"/>
          <w:sz w:val="30"/>
          <w:szCs w:val="30"/>
        </w:rPr>
        <w:t>合同</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1.1.1.1</w:t>
      </w:r>
      <w:r>
        <w:rPr>
          <w:rFonts w:ascii="宋体" w:eastAsia="宋体" w:hAnsi="宋体" w:cs="宋体"/>
          <w:sz w:val="30"/>
          <w:szCs w:val="30"/>
        </w:rPr>
        <w:t>合同：是指根据法律规定和合同当事人约定具有约束力的文件，构成合同的文件包括合同协议书、中标通知书（如果有）、投标函及其附录（如果有）、专用合同条款</w:t>
      </w:r>
      <w:r>
        <w:rPr>
          <w:rFonts w:ascii="宋体" w:eastAsia="宋体" w:hAnsi="宋体" w:cs="宋体"/>
          <w:sz w:val="30"/>
          <w:szCs w:val="30"/>
        </w:rPr>
        <w:t>及其附件</w:t>
      </w:r>
      <w:r>
        <w:rPr>
          <w:rFonts w:ascii="宋体" w:eastAsia="宋体" w:hAnsi="宋体" w:cs="宋体"/>
          <w:sz w:val="30"/>
          <w:szCs w:val="30"/>
        </w:rPr>
        <w:t>、通用合同条款、技术标准和要求、图纸、已标价工程量清单或预算书以及其他合同文件。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1.1.1.2</w:t>
      </w:r>
      <w:r>
        <w:rPr>
          <w:rFonts w:ascii="宋体" w:eastAsia="宋体" w:hAnsi="宋体" w:cs="宋体"/>
          <w:sz w:val="30"/>
          <w:szCs w:val="30"/>
        </w:rPr>
        <w:t>合同协议书：是指构成合同的由发包人和承包人共同签署的称为</w:t>
      </w:r>
      <w:r>
        <w:rPr>
          <w:rFonts w:ascii="宋体" w:eastAsia="宋体" w:hAnsi="宋体" w:cs="宋体"/>
          <w:sz w:val="30"/>
          <w:szCs w:val="30"/>
        </w:rPr>
        <w:t>“</w:t>
      </w:r>
      <w:r>
        <w:rPr>
          <w:rFonts w:ascii="宋体" w:eastAsia="宋体" w:hAnsi="宋体" w:cs="宋体"/>
          <w:sz w:val="30"/>
          <w:szCs w:val="30"/>
        </w:rPr>
        <w:t>合同协议书</w:t>
      </w:r>
      <w:r>
        <w:rPr>
          <w:rFonts w:ascii="宋体" w:eastAsia="宋体" w:hAnsi="宋体" w:cs="宋体"/>
          <w:sz w:val="30"/>
          <w:szCs w:val="30"/>
        </w:rPr>
        <w:t>”</w:t>
      </w:r>
      <w:r>
        <w:rPr>
          <w:rFonts w:ascii="宋体" w:eastAsia="宋体" w:hAnsi="宋体" w:cs="宋体"/>
          <w:sz w:val="30"/>
          <w:szCs w:val="30"/>
        </w:rPr>
        <w:t>的书面文件</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1.1.1.3</w:t>
      </w:r>
      <w:r>
        <w:rPr>
          <w:rFonts w:ascii="宋体" w:eastAsia="宋体" w:hAnsi="宋体" w:cs="宋体"/>
          <w:sz w:val="30"/>
          <w:szCs w:val="30"/>
        </w:rPr>
        <w:t>中标通知书：是指构成合同的</w:t>
      </w:r>
      <w:r>
        <w:rPr>
          <w:rFonts w:ascii="宋体" w:eastAsia="宋体" w:hAnsi="宋体" w:cs="宋体"/>
          <w:sz w:val="30"/>
          <w:szCs w:val="30"/>
        </w:rPr>
        <w:t>由</w:t>
      </w:r>
      <w:r>
        <w:rPr>
          <w:rFonts w:ascii="宋体" w:eastAsia="宋体" w:hAnsi="宋体" w:cs="宋体"/>
          <w:sz w:val="30"/>
          <w:szCs w:val="30"/>
        </w:rPr>
        <w:t>发包人通知承包人中标的书面文件。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1.1.1.4</w:t>
      </w:r>
      <w:r>
        <w:rPr>
          <w:rFonts w:ascii="宋体" w:eastAsia="宋体" w:hAnsi="宋体" w:cs="宋体"/>
          <w:sz w:val="30"/>
          <w:szCs w:val="30"/>
        </w:rPr>
        <w:t>投标函：是指构成合同的由承包人填写并签署的用于投标的称为</w:t>
      </w:r>
      <w:r>
        <w:rPr>
          <w:rFonts w:ascii="宋体" w:eastAsia="宋体" w:hAnsi="宋体" w:cs="宋体"/>
          <w:sz w:val="30"/>
          <w:szCs w:val="30"/>
        </w:rPr>
        <w:t>“</w:t>
      </w:r>
      <w:r>
        <w:rPr>
          <w:rFonts w:ascii="宋体" w:eastAsia="宋体" w:hAnsi="宋体" w:cs="宋体"/>
          <w:sz w:val="30"/>
          <w:szCs w:val="30"/>
        </w:rPr>
        <w:t>投标函</w:t>
      </w:r>
      <w:r>
        <w:rPr>
          <w:rFonts w:ascii="宋体" w:eastAsia="宋体" w:hAnsi="宋体" w:cs="宋体"/>
          <w:sz w:val="30"/>
          <w:szCs w:val="30"/>
        </w:rPr>
        <w:t>”</w:t>
      </w:r>
      <w:r>
        <w:rPr>
          <w:rFonts w:ascii="宋体" w:eastAsia="宋体" w:hAnsi="宋体" w:cs="宋体"/>
          <w:sz w:val="30"/>
          <w:szCs w:val="30"/>
        </w:rPr>
        <w:t>的文件。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1.1.1.5</w:t>
      </w:r>
      <w:r>
        <w:rPr>
          <w:rFonts w:ascii="宋体" w:eastAsia="宋体" w:hAnsi="宋体" w:cs="宋体"/>
          <w:sz w:val="30"/>
          <w:szCs w:val="30"/>
        </w:rPr>
        <w:t>投标函附录：是指构成合同的附在投标函后的称为</w:t>
      </w:r>
      <w:r>
        <w:rPr>
          <w:rFonts w:ascii="宋体" w:eastAsia="宋体" w:hAnsi="宋体" w:cs="宋体"/>
          <w:sz w:val="30"/>
          <w:szCs w:val="30"/>
        </w:rPr>
        <w:t>“</w:t>
      </w:r>
      <w:r>
        <w:rPr>
          <w:rFonts w:ascii="宋体" w:eastAsia="宋体" w:hAnsi="宋体" w:cs="宋体"/>
          <w:sz w:val="30"/>
          <w:szCs w:val="30"/>
        </w:rPr>
        <w:t>投标函附录</w:t>
      </w:r>
      <w:r>
        <w:rPr>
          <w:rFonts w:ascii="宋体" w:eastAsia="宋体" w:hAnsi="宋体" w:cs="宋体"/>
          <w:sz w:val="30"/>
          <w:szCs w:val="30"/>
        </w:rPr>
        <w:t>”</w:t>
      </w:r>
      <w:r>
        <w:rPr>
          <w:rFonts w:ascii="宋体" w:eastAsia="宋体" w:hAnsi="宋体" w:cs="宋体"/>
          <w:sz w:val="30"/>
          <w:szCs w:val="30"/>
        </w:rPr>
        <w:t>的文件。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1.1.1.6</w:t>
      </w:r>
      <w:r>
        <w:rPr>
          <w:rFonts w:ascii="宋体" w:eastAsia="宋体" w:hAnsi="宋体" w:cs="宋体"/>
          <w:sz w:val="30"/>
          <w:szCs w:val="30"/>
        </w:rPr>
        <w:t>技术标准和要求：是指构成合同的施工应当遵守的或指导施工的国家、行业或地方的技术标准和要求，以及合同约定的技术标准和要求。</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1.1.1.7</w:t>
      </w:r>
      <w:r>
        <w:rPr>
          <w:rFonts w:ascii="宋体" w:eastAsia="宋体" w:hAnsi="宋体" w:cs="宋体"/>
          <w:sz w:val="30"/>
          <w:szCs w:val="30"/>
        </w:rPr>
        <w:t>图纸：是指构成合同的图纸，包括由发包人按照合同约定提供或经发包人批准的设计文件、</w:t>
      </w:r>
      <w:r>
        <w:rPr>
          <w:rFonts w:ascii="宋体" w:eastAsia="宋体" w:hAnsi="宋体" w:cs="宋体"/>
          <w:sz w:val="30"/>
          <w:szCs w:val="30"/>
        </w:rPr>
        <w:t>施工图、</w:t>
      </w:r>
      <w:r>
        <w:rPr>
          <w:rFonts w:ascii="宋体" w:eastAsia="宋体" w:hAnsi="宋体" w:cs="宋体"/>
          <w:sz w:val="30"/>
          <w:szCs w:val="30"/>
        </w:rPr>
        <w:t>鸟瞰图及模型等，</w:t>
      </w:r>
      <w:r>
        <w:rPr>
          <w:rFonts w:ascii="宋体" w:eastAsia="宋体" w:hAnsi="宋体" w:cs="宋体"/>
          <w:sz w:val="30"/>
          <w:szCs w:val="30"/>
        </w:rPr>
        <w:t>以及在合同履行过程中形成的图纸文件。图纸</w:t>
      </w:r>
      <w:r>
        <w:rPr>
          <w:rFonts w:ascii="宋体" w:eastAsia="宋体" w:hAnsi="宋体" w:cs="宋体"/>
          <w:sz w:val="30"/>
          <w:szCs w:val="30"/>
        </w:rPr>
        <w:t>应当按照法律规定审查合格。</w:t>
      </w:r>
    </w:p>
    <w:p>
      <w:pPr>
        <w:widowControl w:val="0"/>
        <w:spacing w:before="0" w:after="0" w:line="360" w:lineRule="auto"/>
        <w:ind w:firstLine="585"/>
        <w:rPr>
          <w:rFonts w:ascii="Times New Roman" w:eastAsia="Times New Roman" w:hAnsi="Times New Roman" w:cs="Times New Roman"/>
          <w:sz w:val="30"/>
          <w:szCs w:val="30"/>
        </w:rPr>
      </w:pPr>
      <w:r>
        <w:rPr>
          <w:rFonts w:ascii="宋体" w:eastAsia="宋体" w:hAnsi="宋体" w:cs="宋体"/>
          <w:sz w:val="30"/>
          <w:szCs w:val="30"/>
        </w:rPr>
        <w:t>1.1.1.8</w:t>
      </w:r>
      <w:r>
        <w:rPr>
          <w:rFonts w:ascii="宋体" w:eastAsia="宋体" w:hAnsi="宋体" w:cs="宋体"/>
          <w:sz w:val="30"/>
          <w:szCs w:val="30"/>
        </w:rPr>
        <w:t>已标价工程量清单：是指构成合同的由承包人按照规定的格式和要求填写并标明价格的工程量清单，包括说明和表格。</w:t>
      </w:r>
    </w:p>
    <w:p>
      <w:pPr>
        <w:widowControl w:val="0"/>
        <w:spacing w:before="0" w:after="0" w:line="360" w:lineRule="auto"/>
        <w:ind w:firstLine="585"/>
        <w:rPr>
          <w:rFonts w:ascii="Times New Roman" w:eastAsia="Times New Roman" w:hAnsi="Times New Roman" w:cs="Times New Roman"/>
          <w:sz w:val="30"/>
          <w:szCs w:val="30"/>
        </w:rPr>
      </w:pPr>
      <w:r>
        <w:rPr>
          <w:rFonts w:ascii="宋体" w:eastAsia="宋体" w:hAnsi="宋体" w:cs="宋体"/>
          <w:sz w:val="30"/>
          <w:szCs w:val="30"/>
        </w:rPr>
        <w:t>1.1.1.9</w:t>
      </w:r>
      <w:r>
        <w:rPr>
          <w:rFonts w:ascii="宋体" w:eastAsia="宋体" w:hAnsi="宋体" w:cs="宋体"/>
          <w:sz w:val="30"/>
          <w:szCs w:val="30"/>
        </w:rPr>
        <w:t>预算书：是指构成合同的由承包人按照发包人规定的格式和要求编制的工程预算文件。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1.1.1.10</w:t>
      </w:r>
      <w:r>
        <w:rPr>
          <w:rFonts w:ascii="宋体" w:eastAsia="宋体" w:hAnsi="宋体" w:cs="宋体"/>
          <w:sz w:val="30"/>
          <w:szCs w:val="30"/>
        </w:rPr>
        <w:t>其他合同文件：是指经合同当事人约定的与工程施工有关的具有合同约束力的文件或书面协议。合同当事人可以在专用合同条款中进行约定。</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rPr>
        <w:t xml:space="preserve">    </w:t>
      </w:r>
      <w:r>
        <w:rPr>
          <w:rFonts w:ascii="宋体" w:eastAsia="宋体" w:hAnsi="宋体" w:cs="宋体"/>
          <w:sz w:val="30"/>
          <w:szCs w:val="30"/>
        </w:rPr>
        <w:t>1.1.2</w:t>
      </w:r>
      <w:r>
        <w:rPr>
          <w:rFonts w:ascii="宋体" w:eastAsia="宋体" w:hAnsi="宋体" w:cs="宋体"/>
          <w:sz w:val="30"/>
          <w:szCs w:val="30"/>
        </w:rPr>
        <w:t>合同当事人及其他相关方</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1.1.2.1</w:t>
      </w:r>
      <w:r>
        <w:rPr>
          <w:rFonts w:ascii="宋体" w:eastAsia="宋体" w:hAnsi="宋体" w:cs="宋体"/>
          <w:sz w:val="30"/>
          <w:szCs w:val="30"/>
        </w:rPr>
        <w:t>合同当事人：是指发包人和（或）承包人。</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1.1.2.2</w:t>
      </w:r>
      <w:r>
        <w:rPr>
          <w:rFonts w:ascii="宋体" w:eastAsia="宋体" w:hAnsi="宋体" w:cs="宋体"/>
          <w:sz w:val="30"/>
          <w:szCs w:val="30"/>
        </w:rPr>
        <w:t>发包人：是指与承包人签订合同协议书的当事人及取得该当事人资格的合法继承人。</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1.1.2.3</w:t>
      </w:r>
      <w:r>
        <w:rPr>
          <w:rFonts w:ascii="宋体" w:eastAsia="宋体" w:hAnsi="宋体" w:cs="宋体"/>
          <w:sz w:val="30"/>
          <w:szCs w:val="30"/>
        </w:rPr>
        <w:t>承包人：是指与发包人签订合同协议书的，具有相应工程施工承包资质的当事人及取得该当事人资格的合法继承人。</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1.1.2.4</w:t>
      </w:r>
      <w:r>
        <w:rPr>
          <w:rFonts w:ascii="宋体" w:eastAsia="宋体" w:hAnsi="宋体" w:cs="宋体"/>
          <w:sz w:val="30"/>
          <w:szCs w:val="30"/>
        </w:rPr>
        <w:t>监理人：是指在专用合同条款中指明的，受发包人委托按照法律规定进行工程监督管理的法人或其他组织。</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1.1.2.5</w:t>
      </w:r>
      <w:r>
        <w:rPr>
          <w:rFonts w:ascii="宋体" w:eastAsia="宋体" w:hAnsi="宋体" w:cs="宋体"/>
          <w:sz w:val="30"/>
          <w:szCs w:val="30"/>
        </w:rPr>
        <w:t>设计人：是指在专用合同条款中指明的，受发包人委托负责工程设计并具备相应工程设计资质的法人或其他组织。</w:t>
      </w:r>
    </w:p>
    <w:p>
      <w:pPr>
        <w:widowControl w:val="0"/>
        <w:spacing w:before="0" w:after="0" w:line="360" w:lineRule="auto"/>
        <w:ind w:firstLine="585"/>
        <w:rPr>
          <w:rFonts w:ascii="Times New Roman" w:eastAsia="Times New Roman" w:hAnsi="Times New Roman" w:cs="Times New Roman"/>
          <w:sz w:val="30"/>
          <w:szCs w:val="30"/>
        </w:rPr>
      </w:pPr>
      <w:r>
        <w:rPr>
          <w:rFonts w:ascii="宋体" w:eastAsia="宋体" w:hAnsi="宋体" w:cs="宋体"/>
          <w:sz w:val="30"/>
          <w:szCs w:val="30"/>
        </w:rPr>
        <w:t>1.1.2.6</w:t>
      </w:r>
      <w:r>
        <w:rPr>
          <w:rFonts w:ascii="宋体" w:eastAsia="宋体" w:hAnsi="宋体" w:cs="宋体"/>
          <w:sz w:val="30"/>
          <w:szCs w:val="30"/>
        </w:rPr>
        <w:t>分包人：</w:t>
      </w:r>
      <w:bookmarkStart w:id="30" w:name="_go5"/>
      <w:bookmarkEnd w:id="30"/>
      <w:r>
        <w:rPr>
          <w:rFonts w:ascii="宋体" w:eastAsia="宋体" w:hAnsi="宋体" w:cs="宋体"/>
          <w:sz w:val="30"/>
          <w:szCs w:val="30"/>
        </w:rPr>
        <w:t>是指</w:t>
      </w:r>
      <w:r>
        <w:rPr>
          <w:rFonts w:ascii="宋体" w:eastAsia="宋体" w:hAnsi="宋体" w:cs="宋体"/>
          <w:sz w:val="30"/>
          <w:szCs w:val="30"/>
        </w:rPr>
        <w:t>按照法律规定和</w:t>
      </w:r>
      <w:r>
        <w:rPr>
          <w:rFonts w:ascii="宋体" w:eastAsia="宋体" w:hAnsi="宋体" w:cs="宋体"/>
          <w:sz w:val="30"/>
          <w:szCs w:val="30"/>
        </w:rPr>
        <w:t>合同约定，分包</w:t>
      </w:r>
      <w:r>
        <w:rPr>
          <w:rFonts w:ascii="宋体" w:eastAsia="宋体" w:hAnsi="宋体" w:cs="宋体"/>
          <w:sz w:val="30"/>
          <w:szCs w:val="30"/>
        </w:rPr>
        <w:t>部分</w:t>
      </w:r>
      <w:r>
        <w:rPr>
          <w:rFonts w:ascii="宋体" w:eastAsia="宋体" w:hAnsi="宋体" w:cs="宋体"/>
          <w:sz w:val="30"/>
          <w:szCs w:val="30"/>
        </w:rPr>
        <w:t>工程</w:t>
      </w:r>
      <w:r>
        <w:rPr>
          <w:rFonts w:ascii="宋体" w:eastAsia="宋体" w:hAnsi="宋体" w:cs="宋体"/>
          <w:sz w:val="30"/>
          <w:szCs w:val="30"/>
        </w:rPr>
        <w:t>或工作</w:t>
      </w:r>
      <w:r>
        <w:rPr>
          <w:rFonts w:ascii="宋体" w:eastAsia="宋体" w:hAnsi="宋体" w:cs="宋体"/>
          <w:sz w:val="30"/>
          <w:szCs w:val="30"/>
        </w:rPr>
        <w:t>，并与</w:t>
      </w:r>
      <w:r>
        <w:rPr>
          <w:rFonts w:ascii="宋体" w:eastAsia="宋体" w:hAnsi="宋体" w:cs="宋体"/>
          <w:sz w:val="30"/>
          <w:szCs w:val="30"/>
        </w:rPr>
        <w:t>承包人</w:t>
      </w:r>
      <w:r>
        <w:rPr>
          <w:rFonts w:ascii="宋体" w:eastAsia="宋体" w:hAnsi="宋体" w:cs="宋体"/>
          <w:sz w:val="30"/>
          <w:szCs w:val="30"/>
        </w:rPr>
        <w:t>签订分包合同的法人。</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1.1.2.7</w:t>
      </w:r>
      <w:r>
        <w:rPr>
          <w:rFonts w:ascii="宋体" w:eastAsia="宋体" w:hAnsi="宋体" w:cs="宋体"/>
          <w:sz w:val="30"/>
          <w:szCs w:val="30"/>
        </w:rPr>
        <w:t>发包人代表：是指由发包人任命并派驻施工现场在发包人授权范围内行使发包人权利的人。</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1.1.2.8</w:t>
      </w:r>
      <w:r>
        <w:rPr>
          <w:rFonts w:ascii="宋体" w:eastAsia="宋体" w:hAnsi="宋体" w:cs="宋体"/>
          <w:sz w:val="30"/>
          <w:szCs w:val="30"/>
        </w:rPr>
        <w:t>项目经理：是指由承包人任命并派驻施工现场，在承包人授权范围内负责合同履行，且按照法律规定具有相应资格的</w:t>
      </w:r>
      <w:r>
        <w:rPr>
          <w:rFonts w:ascii="宋体" w:eastAsia="宋体" w:hAnsi="宋体" w:cs="宋体"/>
          <w:sz w:val="30"/>
          <w:szCs w:val="30"/>
        </w:rPr>
        <w:t>项目负责</w:t>
      </w:r>
      <w:r>
        <w:rPr>
          <w:rFonts w:ascii="宋体" w:eastAsia="宋体" w:hAnsi="宋体" w:cs="宋体"/>
          <w:sz w:val="30"/>
          <w:szCs w:val="30"/>
        </w:rPr>
        <w:t>人。</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1.1.2.9</w:t>
      </w:r>
      <w:r>
        <w:rPr>
          <w:rFonts w:ascii="宋体" w:eastAsia="宋体" w:hAnsi="宋体" w:cs="宋体"/>
          <w:sz w:val="30"/>
          <w:szCs w:val="30"/>
        </w:rPr>
        <w:t>总监理工程师：是指由监理人任命并派驻施工现场进行工程监理的总负责人。</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1.1.3</w:t>
      </w:r>
      <w:r>
        <w:rPr>
          <w:rFonts w:ascii="宋体" w:eastAsia="宋体" w:hAnsi="宋体" w:cs="宋体"/>
          <w:sz w:val="30"/>
          <w:szCs w:val="30"/>
        </w:rPr>
        <w:t>工程和设备</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1.1.3.1</w:t>
      </w:r>
      <w:r>
        <w:rPr>
          <w:rFonts w:ascii="宋体" w:eastAsia="宋体" w:hAnsi="宋体" w:cs="宋体"/>
          <w:sz w:val="30"/>
          <w:szCs w:val="30"/>
        </w:rPr>
        <w:t>工程：是指与合同协议书中工程承包范围对应的永久工程和（或）临时工程。</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1.1.3.2</w:t>
      </w:r>
      <w:r>
        <w:rPr>
          <w:rFonts w:ascii="宋体" w:eastAsia="宋体" w:hAnsi="宋体" w:cs="宋体"/>
          <w:sz w:val="30"/>
          <w:szCs w:val="30"/>
        </w:rPr>
        <w:t>永久工程：是指按合同约定建造并移交给发包人的工程，包括工程设备。</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1.1.3.3</w:t>
      </w:r>
      <w:r>
        <w:rPr>
          <w:rFonts w:ascii="宋体" w:eastAsia="宋体" w:hAnsi="宋体" w:cs="宋体"/>
          <w:sz w:val="30"/>
          <w:szCs w:val="30"/>
        </w:rPr>
        <w:t>临时工程：是指为完成合同约定的永久工程所修建的各类临时性工程，不包括施工设备。</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1.1.3.4</w:t>
      </w:r>
      <w:r>
        <w:rPr>
          <w:rFonts w:ascii="宋体" w:eastAsia="宋体" w:hAnsi="宋体" w:cs="宋体"/>
          <w:sz w:val="30"/>
          <w:szCs w:val="30"/>
        </w:rPr>
        <w:t>单位工程：是指在</w:t>
      </w:r>
      <w:r>
        <w:rPr>
          <w:rFonts w:ascii="宋体" w:eastAsia="宋体" w:hAnsi="宋体" w:cs="宋体"/>
          <w:sz w:val="30"/>
          <w:szCs w:val="30"/>
        </w:rPr>
        <w:t>合同协议书</w:t>
      </w:r>
      <w:r>
        <w:rPr>
          <w:rFonts w:ascii="宋体" w:eastAsia="宋体" w:hAnsi="宋体" w:cs="宋体"/>
          <w:sz w:val="30"/>
          <w:szCs w:val="30"/>
        </w:rPr>
        <w:t>中指明的，具备独立施工条件并能形成独立使用功能的永久工程。</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1.1.3.5</w:t>
      </w:r>
      <w:r>
        <w:rPr>
          <w:rFonts w:ascii="宋体" w:eastAsia="宋体" w:hAnsi="宋体" w:cs="宋体"/>
          <w:sz w:val="30"/>
          <w:szCs w:val="30"/>
        </w:rPr>
        <w:t>工程设备：是指构成永久工程的机电设备、金属结构设备、仪器及其他类似的设备和装置。</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1.1.3.6</w:t>
      </w:r>
      <w:r>
        <w:rPr>
          <w:rFonts w:ascii="宋体" w:eastAsia="宋体" w:hAnsi="宋体" w:cs="宋体"/>
          <w:sz w:val="30"/>
          <w:szCs w:val="30"/>
        </w:rPr>
        <w:t>施工设备：是指为完成合同约定的各项工作所需的设备、器具和其他物品，但不包括工程设备、临时工程和材料。</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1.1.3.7</w:t>
      </w:r>
      <w:r>
        <w:rPr>
          <w:rFonts w:ascii="宋体" w:eastAsia="宋体" w:hAnsi="宋体" w:cs="宋体"/>
          <w:sz w:val="30"/>
          <w:szCs w:val="30"/>
        </w:rPr>
        <w:t>施工现场：是指用于工程施工的场所，以及在专用合同条款中</w:t>
      </w:r>
      <w:r>
        <w:rPr>
          <w:rFonts w:ascii="宋体" w:eastAsia="宋体" w:hAnsi="宋体" w:cs="宋体"/>
          <w:sz w:val="30"/>
          <w:szCs w:val="30"/>
        </w:rPr>
        <w:t>指</w:t>
      </w:r>
      <w:r>
        <w:rPr>
          <w:rFonts w:ascii="宋体" w:eastAsia="宋体" w:hAnsi="宋体" w:cs="宋体"/>
          <w:sz w:val="30"/>
          <w:szCs w:val="30"/>
        </w:rPr>
        <w:t>明作为施工场所组成部分的其他场所，包括永久占地和临时占地。</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1.1.3.8</w:t>
      </w:r>
      <w:r>
        <w:rPr>
          <w:rFonts w:ascii="宋体" w:eastAsia="宋体" w:hAnsi="宋体" w:cs="宋体"/>
          <w:sz w:val="30"/>
          <w:szCs w:val="30"/>
        </w:rPr>
        <w:t>临时设施：是指为完成合同约定的各项工作所服务的临时性生产和生活设施。</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1.1.3.9</w:t>
      </w:r>
      <w:r>
        <w:rPr>
          <w:rFonts w:ascii="宋体" w:eastAsia="宋体" w:hAnsi="宋体" w:cs="宋体"/>
          <w:sz w:val="30"/>
          <w:szCs w:val="30"/>
        </w:rPr>
        <w:t>永久占地：是指专用合同条款中指明为实施工程需永久占用的土地。</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1.1.3.10</w:t>
      </w:r>
      <w:r>
        <w:rPr>
          <w:rFonts w:ascii="宋体" w:eastAsia="宋体" w:hAnsi="宋体" w:cs="宋体"/>
          <w:sz w:val="30"/>
          <w:szCs w:val="30"/>
        </w:rPr>
        <w:t>临时占地：是指专用合同条款中指明为实施工程需要临时占用的土地。</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1.1.4</w:t>
      </w:r>
      <w:r>
        <w:rPr>
          <w:rFonts w:ascii="宋体" w:eastAsia="宋体" w:hAnsi="宋体" w:cs="宋体"/>
          <w:sz w:val="30"/>
          <w:szCs w:val="30"/>
        </w:rPr>
        <w:t>日期和期限</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1.1.4.1</w:t>
      </w:r>
      <w:r>
        <w:rPr>
          <w:rFonts w:ascii="宋体" w:eastAsia="宋体" w:hAnsi="宋体" w:cs="宋体"/>
          <w:sz w:val="30"/>
          <w:szCs w:val="30"/>
        </w:rPr>
        <w:t>开工日期：包括计划开工日期和实际开工日期。计划开工日期是指合同协议书约定的开工日期；实际开工日期是指监理人按照第</w:t>
      </w:r>
      <w:r>
        <w:rPr>
          <w:rFonts w:ascii="宋体" w:eastAsia="宋体" w:hAnsi="宋体" w:cs="宋体"/>
          <w:sz w:val="30"/>
          <w:szCs w:val="30"/>
        </w:rPr>
        <w:t>7.3.2</w:t>
      </w:r>
      <w:r>
        <w:rPr>
          <w:rFonts w:ascii="宋体" w:eastAsia="宋体" w:hAnsi="宋体" w:cs="宋体"/>
          <w:sz w:val="30"/>
          <w:szCs w:val="30"/>
        </w:rPr>
        <w:t>项</w:t>
      </w:r>
      <w:r>
        <w:rPr>
          <w:rFonts w:ascii="宋体" w:eastAsia="宋体" w:hAnsi="宋体" w:cs="宋体"/>
          <w:sz w:val="30"/>
          <w:szCs w:val="30"/>
        </w:rPr>
        <w:t>〔</w:t>
      </w:r>
      <w:r>
        <w:rPr>
          <w:rFonts w:ascii="宋体" w:eastAsia="宋体" w:hAnsi="宋体" w:cs="宋体"/>
          <w:sz w:val="30"/>
          <w:szCs w:val="30"/>
        </w:rPr>
        <w:t>开工通知</w:t>
      </w:r>
      <w:r>
        <w:rPr>
          <w:rFonts w:ascii="宋体" w:eastAsia="宋体" w:hAnsi="宋体" w:cs="宋体"/>
          <w:sz w:val="30"/>
          <w:szCs w:val="30"/>
        </w:rPr>
        <w:t>〕</w:t>
      </w:r>
      <w:r>
        <w:rPr>
          <w:rFonts w:ascii="宋体" w:eastAsia="宋体" w:hAnsi="宋体" w:cs="宋体"/>
          <w:sz w:val="30"/>
          <w:szCs w:val="30"/>
        </w:rPr>
        <w:t>约定发出的符合法律规定的开工通知中载明的开工日期。</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1.1.4.2</w:t>
      </w:r>
      <w:r>
        <w:rPr>
          <w:rFonts w:ascii="宋体" w:eastAsia="宋体" w:hAnsi="宋体" w:cs="宋体"/>
          <w:sz w:val="30"/>
          <w:szCs w:val="30"/>
        </w:rPr>
        <w:t>竣工日期：包括计划竣工日期和实际竣工日期。计划竣工日期是指合同协议书约定的竣工日期</w:t>
      </w:r>
      <w:r>
        <w:rPr>
          <w:rFonts w:ascii="宋体" w:eastAsia="宋体" w:hAnsi="宋体" w:cs="宋体"/>
          <w:sz w:val="30"/>
          <w:szCs w:val="30"/>
        </w:rPr>
        <w:t>；</w:t>
      </w:r>
      <w:r>
        <w:rPr>
          <w:rFonts w:ascii="宋体" w:eastAsia="宋体" w:hAnsi="宋体" w:cs="宋体"/>
          <w:sz w:val="30"/>
          <w:szCs w:val="30"/>
        </w:rPr>
        <w:t>实际竣工日期按照第</w:t>
      </w:r>
      <w:r>
        <w:rPr>
          <w:rFonts w:ascii="宋体" w:eastAsia="宋体" w:hAnsi="宋体" w:cs="宋体"/>
          <w:sz w:val="30"/>
          <w:szCs w:val="30"/>
        </w:rPr>
        <w:t>13.2.3</w:t>
      </w:r>
      <w:r>
        <w:rPr>
          <w:rFonts w:ascii="宋体" w:eastAsia="宋体" w:hAnsi="宋体" w:cs="宋体"/>
          <w:sz w:val="30"/>
          <w:szCs w:val="30"/>
        </w:rPr>
        <w:t>项</w:t>
      </w:r>
      <w:r>
        <w:rPr>
          <w:rFonts w:ascii="宋体" w:eastAsia="宋体" w:hAnsi="宋体" w:cs="宋体"/>
          <w:sz w:val="30"/>
          <w:szCs w:val="30"/>
        </w:rPr>
        <w:t>〔</w:t>
      </w:r>
      <w:r>
        <w:rPr>
          <w:rFonts w:ascii="宋体" w:eastAsia="宋体" w:hAnsi="宋体" w:cs="宋体"/>
          <w:sz w:val="30"/>
          <w:szCs w:val="30"/>
        </w:rPr>
        <w:t>竣工日期</w:t>
      </w:r>
      <w:r>
        <w:rPr>
          <w:rFonts w:ascii="宋体" w:eastAsia="宋体" w:hAnsi="宋体" w:cs="宋体"/>
          <w:sz w:val="30"/>
          <w:szCs w:val="30"/>
        </w:rPr>
        <w:t>〕</w:t>
      </w:r>
      <w:r>
        <w:rPr>
          <w:rFonts w:ascii="宋体" w:eastAsia="宋体" w:hAnsi="宋体" w:cs="宋体"/>
          <w:sz w:val="30"/>
          <w:szCs w:val="30"/>
        </w:rPr>
        <w:t xml:space="preserve">的约定确定。 </w:t>
      </w:r>
    </w:p>
    <w:p>
      <w:pPr>
        <w:widowControl w:val="0"/>
        <w:spacing w:before="0" w:after="0" w:line="360" w:lineRule="auto"/>
        <w:ind w:firstLine="609"/>
        <w:jc w:val="both"/>
        <w:rPr>
          <w:rFonts w:ascii="Times New Roman" w:eastAsia="Times New Roman" w:hAnsi="Times New Roman" w:cs="Times New Roman"/>
          <w:sz w:val="30"/>
          <w:szCs w:val="30"/>
        </w:rPr>
      </w:pPr>
      <w:r>
        <w:rPr>
          <w:rFonts w:ascii="宋体" w:eastAsia="宋体" w:hAnsi="宋体" w:cs="宋体"/>
          <w:sz w:val="30"/>
          <w:szCs w:val="30"/>
        </w:rPr>
        <w:t>1.1.4.3</w:t>
      </w:r>
      <w:r>
        <w:rPr>
          <w:rFonts w:ascii="宋体" w:eastAsia="宋体" w:hAnsi="宋体" w:cs="宋体"/>
          <w:sz w:val="30"/>
          <w:szCs w:val="30"/>
        </w:rPr>
        <w:t>工期：是指在合同协议书约定的承包人完成工程所需的期限，包括按照合同约定所作的</w:t>
      </w:r>
      <w:r>
        <w:rPr>
          <w:rFonts w:ascii="宋体" w:eastAsia="宋体" w:hAnsi="宋体" w:cs="宋体"/>
          <w:sz w:val="30"/>
          <w:szCs w:val="30"/>
        </w:rPr>
        <w:t>期限</w:t>
      </w:r>
      <w:r>
        <w:rPr>
          <w:rFonts w:ascii="宋体" w:eastAsia="宋体" w:hAnsi="宋体" w:cs="宋体"/>
          <w:sz w:val="30"/>
          <w:szCs w:val="30"/>
        </w:rPr>
        <w:t>变更。</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1.1.4.4</w:t>
      </w:r>
      <w:r>
        <w:rPr>
          <w:rFonts w:ascii="宋体" w:eastAsia="宋体" w:hAnsi="宋体" w:cs="宋体"/>
          <w:sz w:val="30"/>
          <w:szCs w:val="30"/>
        </w:rPr>
        <w:t>缺陷责任期：是指承包人按照合同约定承担缺陷修复义务，且发包人</w:t>
      </w:r>
      <w:r>
        <w:rPr>
          <w:rFonts w:ascii="宋体" w:eastAsia="宋体" w:hAnsi="宋体" w:cs="宋体"/>
          <w:sz w:val="30"/>
          <w:szCs w:val="30"/>
        </w:rPr>
        <w:t>预</w:t>
      </w:r>
      <w:r>
        <w:rPr>
          <w:rFonts w:ascii="宋体" w:eastAsia="宋体" w:hAnsi="宋体" w:cs="宋体"/>
          <w:sz w:val="30"/>
          <w:szCs w:val="30"/>
        </w:rPr>
        <w:t>留质量保证金</w:t>
      </w:r>
      <w:r>
        <w:rPr>
          <w:rFonts w:ascii="宋体" w:eastAsia="宋体" w:hAnsi="宋体" w:cs="宋体"/>
          <w:sz w:val="30"/>
          <w:szCs w:val="30"/>
        </w:rPr>
        <w:t>（已</w:t>
      </w:r>
      <w:r>
        <w:rPr>
          <w:rFonts w:ascii="宋体" w:eastAsia="宋体" w:hAnsi="宋体" w:cs="宋体"/>
          <w:sz w:val="30"/>
          <w:szCs w:val="30"/>
        </w:rPr>
        <w:t>缴纳履约保证金的除外</w:t>
      </w:r>
      <w:r>
        <w:rPr>
          <w:rFonts w:ascii="宋体" w:eastAsia="宋体" w:hAnsi="宋体" w:cs="宋体"/>
          <w:sz w:val="30"/>
          <w:szCs w:val="30"/>
        </w:rPr>
        <w:t>）</w:t>
      </w:r>
      <w:r>
        <w:rPr>
          <w:rFonts w:ascii="宋体" w:eastAsia="宋体" w:hAnsi="宋体" w:cs="宋体"/>
          <w:sz w:val="30"/>
          <w:szCs w:val="30"/>
        </w:rPr>
        <w:t>的期限，</w:t>
      </w:r>
      <w:r>
        <w:rPr>
          <w:rFonts w:ascii="宋体" w:eastAsia="宋体" w:hAnsi="宋体" w:cs="宋体"/>
          <w:sz w:val="30"/>
          <w:szCs w:val="30"/>
        </w:rPr>
        <w:t>自</w:t>
      </w:r>
      <w:r>
        <w:rPr>
          <w:rFonts w:ascii="宋体" w:eastAsia="宋体" w:hAnsi="宋体" w:cs="宋体"/>
          <w:sz w:val="30"/>
          <w:szCs w:val="30"/>
        </w:rPr>
        <w:t>工程</w:t>
      </w:r>
      <w:r>
        <w:rPr>
          <w:rFonts w:ascii="宋体" w:eastAsia="宋体" w:hAnsi="宋体" w:cs="宋体"/>
          <w:sz w:val="30"/>
          <w:szCs w:val="30"/>
        </w:rPr>
        <w:t>实际竣工日期</w:t>
      </w:r>
      <w:r>
        <w:rPr>
          <w:rFonts w:ascii="宋体" w:eastAsia="宋体" w:hAnsi="宋体" w:cs="宋体"/>
          <w:sz w:val="30"/>
          <w:szCs w:val="30"/>
        </w:rPr>
        <w:t>起计算。</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1.1.4.5</w:t>
      </w:r>
      <w:r>
        <w:rPr>
          <w:rFonts w:ascii="宋体" w:eastAsia="宋体" w:hAnsi="宋体" w:cs="宋体"/>
          <w:sz w:val="30"/>
          <w:szCs w:val="30"/>
        </w:rPr>
        <w:t>保修期：是指承包人按照合同约定对工程承担保修责任的期限，从工程竣工验收合格之日起计算。</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1.1.4.6</w:t>
      </w:r>
      <w:r>
        <w:rPr>
          <w:rFonts w:ascii="宋体" w:eastAsia="宋体" w:hAnsi="宋体" w:cs="宋体"/>
          <w:sz w:val="30"/>
          <w:szCs w:val="30"/>
        </w:rPr>
        <w:t>基准日期：招标发包的工程以投标截止日前</w:t>
      </w:r>
      <w:r>
        <w:rPr>
          <w:rFonts w:ascii="宋体" w:eastAsia="宋体" w:hAnsi="宋体" w:cs="宋体"/>
          <w:sz w:val="30"/>
          <w:szCs w:val="30"/>
        </w:rPr>
        <w:t>28</w:t>
      </w:r>
      <w:r>
        <w:rPr>
          <w:rFonts w:ascii="宋体" w:eastAsia="宋体" w:hAnsi="宋体" w:cs="宋体"/>
          <w:sz w:val="30"/>
          <w:szCs w:val="30"/>
        </w:rPr>
        <w:t>天的日期为基准日</w:t>
      </w:r>
      <w:r>
        <w:rPr>
          <w:rFonts w:ascii="宋体" w:eastAsia="宋体" w:hAnsi="宋体" w:cs="宋体"/>
          <w:sz w:val="30"/>
          <w:szCs w:val="30"/>
        </w:rPr>
        <w:t>期</w:t>
      </w:r>
      <w:r>
        <w:rPr>
          <w:rFonts w:ascii="宋体" w:eastAsia="宋体" w:hAnsi="宋体" w:cs="宋体"/>
          <w:sz w:val="30"/>
          <w:szCs w:val="30"/>
        </w:rPr>
        <w:t>，直接发包的工程以合同签订日前</w:t>
      </w:r>
      <w:r>
        <w:rPr>
          <w:rFonts w:ascii="宋体" w:eastAsia="宋体" w:hAnsi="宋体" w:cs="宋体"/>
          <w:sz w:val="30"/>
          <w:szCs w:val="30"/>
        </w:rPr>
        <w:t>28</w:t>
      </w:r>
      <w:r>
        <w:rPr>
          <w:rFonts w:ascii="宋体" w:eastAsia="宋体" w:hAnsi="宋体" w:cs="宋体"/>
          <w:sz w:val="30"/>
          <w:szCs w:val="30"/>
        </w:rPr>
        <w:t>天的日期为基准日</w:t>
      </w:r>
      <w:r>
        <w:rPr>
          <w:rFonts w:ascii="宋体" w:eastAsia="宋体" w:hAnsi="宋体" w:cs="宋体"/>
          <w:sz w:val="30"/>
          <w:szCs w:val="30"/>
        </w:rPr>
        <w:t>期</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1.1.4.7</w:t>
      </w:r>
      <w:r>
        <w:rPr>
          <w:rFonts w:ascii="宋体" w:eastAsia="宋体" w:hAnsi="宋体" w:cs="宋体"/>
          <w:sz w:val="30"/>
          <w:szCs w:val="30"/>
        </w:rPr>
        <w:t>天：除特别指明外，均指日历天。合同中按天计算时间的，开始当天不计入，从次日开始计算，期限最后一天的截止时间为当天</w:t>
      </w:r>
      <w:r>
        <w:rPr>
          <w:rFonts w:ascii="宋体" w:eastAsia="宋体" w:hAnsi="宋体" w:cs="宋体"/>
          <w:sz w:val="30"/>
          <w:szCs w:val="30"/>
        </w:rPr>
        <w:t>24:00</w:t>
      </w:r>
      <w:r>
        <w:rPr>
          <w:rFonts w:ascii="宋体" w:eastAsia="宋体" w:hAnsi="宋体" w:cs="宋体"/>
          <w:sz w:val="30"/>
          <w:szCs w:val="30"/>
        </w:rPr>
        <w:t>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1.1.5</w:t>
      </w:r>
      <w:r>
        <w:rPr>
          <w:rFonts w:ascii="宋体" w:eastAsia="宋体" w:hAnsi="宋体" w:cs="宋体"/>
          <w:sz w:val="30"/>
          <w:szCs w:val="30"/>
        </w:rPr>
        <w:t>合同价格和费用</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1.1.5.1</w:t>
      </w:r>
      <w:r>
        <w:rPr>
          <w:rFonts w:ascii="宋体" w:eastAsia="宋体" w:hAnsi="宋体" w:cs="宋体"/>
          <w:sz w:val="30"/>
          <w:szCs w:val="30"/>
        </w:rPr>
        <w:t>签约合同价：是指</w:t>
      </w:r>
      <w:r>
        <w:rPr>
          <w:rFonts w:ascii="宋体" w:eastAsia="宋体" w:hAnsi="宋体" w:cs="宋体"/>
          <w:sz w:val="30"/>
          <w:szCs w:val="30"/>
        </w:rPr>
        <w:t>发包人和承包人在合同协议书中确定的总金额，包括安全文明施工费、暂估价及暂列金额等。</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1.1.5.2</w:t>
      </w:r>
      <w:r>
        <w:rPr>
          <w:rFonts w:ascii="宋体" w:eastAsia="宋体" w:hAnsi="宋体" w:cs="宋体"/>
          <w:sz w:val="30"/>
          <w:szCs w:val="30"/>
        </w:rPr>
        <w:t>合同价格：是指发包人用于支付承包人按照合同约定完成承包范围内全部工作的金额，包括合同履行过程中按合同约定</w:t>
      </w:r>
      <w:r>
        <w:rPr>
          <w:rFonts w:ascii="宋体" w:eastAsia="宋体" w:hAnsi="宋体" w:cs="宋体"/>
          <w:sz w:val="30"/>
          <w:szCs w:val="30"/>
        </w:rPr>
        <w:t>发生的价格变化。</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1.1.5.3</w:t>
      </w:r>
      <w:r>
        <w:rPr>
          <w:rFonts w:ascii="宋体" w:eastAsia="宋体" w:hAnsi="宋体" w:cs="宋体"/>
          <w:sz w:val="30"/>
          <w:szCs w:val="30"/>
        </w:rPr>
        <w:t>费用：是指为履行合同所发生的或将要发生的所有必需的开支，包括管理费和应分摊的其他费用，但不包括利润。</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1.1.5.4</w:t>
      </w:r>
      <w:r>
        <w:rPr>
          <w:rFonts w:ascii="宋体" w:eastAsia="宋体" w:hAnsi="宋体" w:cs="宋体"/>
          <w:sz w:val="30"/>
          <w:szCs w:val="30"/>
        </w:rPr>
        <w:t>暂估价：是指发包人在工程量清单或预算书中提供的用于支付必然发生但暂时不能确定价格的材料、工程设备的单价</w:t>
      </w:r>
      <w:r>
        <w:rPr>
          <w:rFonts w:ascii="宋体" w:eastAsia="宋体" w:hAnsi="宋体" w:cs="宋体"/>
          <w:sz w:val="30"/>
          <w:szCs w:val="30"/>
        </w:rPr>
        <w:t>、</w:t>
      </w:r>
      <w:r>
        <w:rPr>
          <w:rFonts w:ascii="宋体" w:eastAsia="宋体" w:hAnsi="宋体" w:cs="宋体"/>
          <w:sz w:val="30"/>
          <w:szCs w:val="30"/>
        </w:rPr>
        <w:t>专业工程以及</w:t>
      </w:r>
      <w:r>
        <w:rPr>
          <w:rFonts w:ascii="宋体" w:eastAsia="宋体" w:hAnsi="宋体" w:cs="宋体"/>
          <w:sz w:val="30"/>
          <w:szCs w:val="30"/>
        </w:rPr>
        <w:t>服务工作</w:t>
      </w:r>
      <w:r>
        <w:rPr>
          <w:rFonts w:ascii="宋体" w:eastAsia="宋体" w:hAnsi="宋体" w:cs="宋体"/>
          <w:sz w:val="30"/>
          <w:szCs w:val="30"/>
        </w:rPr>
        <w:t>的金额。</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1.1.5.5</w:t>
      </w:r>
      <w:r>
        <w:rPr>
          <w:rFonts w:ascii="宋体" w:eastAsia="宋体" w:hAnsi="宋体" w:cs="宋体"/>
          <w:sz w:val="30"/>
          <w:szCs w:val="30"/>
        </w:rPr>
        <w:t>暂列金额：是指发包人在工程量清单或预算书中暂定并包括在合同价格中的一笔款项</w:t>
      </w:r>
      <w:r>
        <w:rPr>
          <w:rFonts w:ascii="宋体" w:eastAsia="宋体" w:hAnsi="宋体" w:cs="宋体"/>
          <w:sz w:val="30"/>
          <w:szCs w:val="30"/>
        </w:rPr>
        <w:t>，</w:t>
      </w:r>
      <w:r>
        <w:rPr>
          <w:rFonts w:ascii="宋体" w:eastAsia="宋体" w:hAnsi="宋体" w:cs="宋体"/>
          <w:sz w:val="30"/>
          <w:szCs w:val="30"/>
        </w:rPr>
        <w:t>用于工程合同签订时尚未确定或者不可预见的所需材料、工程设备、服务的采购，施工中可能发生的工程变更、合同约定调整因素出现时的合同价格调整以及发生的索赔、现场签证确认等的费用。</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1.1.5.6</w:t>
      </w:r>
      <w:r>
        <w:rPr>
          <w:rFonts w:ascii="宋体" w:eastAsia="宋体" w:hAnsi="宋体" w:cs="宋体"/>
          <w:sz w:val="30"/>
          <w:szCs w:val="30"/>
        </w:rPr>
        <w:t>计日工：是指合同履行过程中，承包人完成发包人提出的零星工作或需要采用计日工计价的变更工作时，按合同中约定的单价计价的一种方式。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1.1.5.7</w:t>
      </w:r>
      <w:r>
        <w:rPr>
          <w:rFonts w:ascii="宋体" w:eastAsia="宋体" w:hAnsi="宋体" w:cs="宋体"/>
          <w:sz w:val="30"/>
          <w:szCs w:val="30"/>
        </w:rPr>
        <w:t>质量保证金</w:t>
      </w:r>
      <w:bookmarkStart w:id="31" w:name="_go2"/>
      <w:bookmarkEnd w:id="31"/>
      <w:r>
        <w:rPr>
          <w:rFonts w:ascii="宋体" w:eastAsia="宋体" w:hAnsi="宋体" w:cs="宋体"/>
          <w:sz w:val="30"/>
          <w:szCs w:val="30"/>
        </w:rPr>
        <w:t>：是指按照第</w:t>
      </w:r>
      <w:r>
        <w:rPr>
          <w:rFonts w:ascii="宋体" w:eastAsia="宋体" w:hAnsi="宋体" w:cs="宋体"/>
          <w:sz w:val="30"/>
          <w:szCs w:val="30"/>
        </w:rPr>
        <w:t>15.3</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质量保证金</w:t>
      </w:r>
      <w:r>
        <w:rPr>
          <w:rFonts w:ascii="宋体" w:eastAsia="宋体" w:hAnsi="宋体" w:cs="宋体"/>
          <w:sz w:val="30"/>
          <w:szCs w:val="30"/>
        </w:rPr>
        <w:t>〕</w:t>
      </w:r>
      <w:r>
        <w:rPr>
          <w:rFonts w:ascii="宋体" w:eastAsia="宋体" w:hAnsi="宋体" w:cs="宋体"/>
          <w:sz w:val="30"/>
          <w:szCs w:val="30"/>
        </w:rPr>
        <w:t>约定承包人用于保证其在缺陷责任期内履行缺陷修补义务的担保</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1.1.5.8</w:t>
      </w:r>
      <w:r>
        <w:rPr>
          <w:rFonts w:ascii="宋体" w:eastAsia="宋体" w:hAnsi="宋体" w:cs="宋体"/>
          <w:sz w:val="30"/>
          <w:szCs w:val="30"/>
        </w:rPr>
        <w:t>总价项目：是指在现行国家、行业以及地方的计量规则中无工程量计算规则，在已标价工程量清单或预算书中以总价或以费率形式计算的项目。</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1.1.6</w:t>
      </w:r>
      <w:r>
        <w:rPr>
          <w:rFonts w:ascii="宋体" w:eastAsia="宋体" w:hAnsi="宋体" w:cs="宋体"/>
          <w:sz w:val="30"/>
          <w:szCs w:val="30"/>
        </w:rPr>
        <w:t>其他</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1.1.6.1</w:t>
      </w:r>
      <w:r>
        <w:rPr>
          <w:rFonts w:ascii="宋体" w:eastAsia="宋体" w:hAnsi="宋体" w:cs="宋体"/>
          <w:sz w:val="30"/>
          <w:szCs w:val="30"/>
        </w:rPr>
        <w:t>书面形式：是指合同文件、信函、电报、传真等可以有形地表现所载内容的形式。</w:t>
      </w:r>
    </w:p>
    <w:p>
      <w:pPr>
        <w:pStyle w:val="Heading5"/>
        <w:keepNext/>
        <w:keepLines/>
        <w:widowControl w:val="0"/>
        <w:spacing w:before="120" w:after="120" w:line="360" w:lineRule="auto"/>
        <w:jc w:val="both"/>
        <w:rPr>
          <w:rFonts w:ascii="Times New Roman" w:eastAsia="Times New Roman" w:hAnsi="Times New Roman" w:cs="Times New Roman"/>
          <w:b/>
          <w:bCs/>
          <w:sz w:val="30"/>
          <w:szCs w:val="30"/>
        </w:rPr>
      </w:pPr>
      <w:r>
        <w:rPr>
          <w:rFonts w:ascii="宋体" w:eastAsia="宋体" w:hAnsi="宋体" w:cs="宋体"/>
          <w:b w:val="0"/>
          <w:bCs w:val="0"/>
          <w:i w:val="0"/>
          <w:iCs w:val="0"/>
          <w:sz w:val="30"/>
          <w:szCs w:val="30"/>
        </w:rPr>
        <w:t xml:space="preserve">    </w:t>
      </w:r>
      <w:bookmarkStart w:id="32" w:name="_Toc296346530"/>
      <w:bookmarkStart w:id="33" w:name="_Toc296503029"/>
      <w:bookmarkStart w:id="34" w:name="_Toc337558729"/>
      <w:bookmarkStart w:id="35" w:name="_Toc351203497"/>
      <w:r>
        <w:rPr>
          <w:rFonts w:ascii="宋体" w:eastAsia="宋体" w:hAnsi="宋体" w:cs="宋体"/>
          <w:b w:val="0"/>
          <w:bCs w:val="0"/>
          <w:i w:val="0"/>
          <w:iCs w:val="0"/>
          <w:sz w:val="30"/>
          <w:szCs w:val="30"/>
        </w:rPr>
        <w:t>1.2</w:t>
      </w:r>
      <w:r>
        <w:rPr>
          <w:rFonts w:ascii="宋体" w:eastAsia="宋体" w:hAnsi="宋体" w:cs="宋体"/>
          <w:b w:val="0"/>
          <w:bCs w:val="0"/>
          <w:i w:val="0"/>
          <w:iCs w:val="0"/>
          <w:sz w:val="30"/>
          <w:szCs w:val="30"/>
        </w:rPr>
        <w:t>语言文字</w:t>
      </w:r>
      <w:bookmarkEnd w:id="32"/>
      <w:bookmarkEnd w:id="33"/>
      <w:bookmarkEnd w:id="34"/>
      <w:bookmarkEnd w:id="35"/>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合同以中国的汉语简体文字编写、解释和说明。合同当事人在专用合同条款中约定使用两种以上语言时，汉语为优先解释和说明合同的语言。</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36" w:name="_Toc296346531"/>
      <w:bookmarkStart w:id="37" w:name="_Toc296503030"/>
      <w:bookmarkStart w:id="38" w:name="_Toc337558730"/>
      <w:bookmarkStart w:id="39" w:name="_Toc351203498"/>
      <w:r>
        <w:rPr>
          <w:rFonts w:ascii="宋体" w:eastAsia="宋体" w:hAnsi="宋体" w:cs="宋体"/>
          <w:b w:val="0"/>
          <w:bCs w:val="0"/>
          <w:i w:val="0"/>
          <w:iCs w:val="0"/>
          <w:sz w:val="30"/>
          <w:szCs w:val="30"/>
        </w:rPr>
        <w:t>1.3</w:t>
      </w:r>
      <w:r>
        <w:rPr>
          <w:rFonts w:ascii="宋体" w:eastAsia="宋体" w:hAnsi="宋体" w:cs="宋体"/>
          <w:b w:val="0"/>
          <w:bCs w:val="0"/>
          <w:i w:val="0"/>
          <w:iCs w:val="0"/>
          <w:sz w:val="30"/>
          <w:szCs w:val="30"/>
        </w:rPr>
        <w:t>法律</w:t>
      </w:r>
      <w:bookmarkEnd w:id="36"/>
      <w:bookmarkEnd w:id="37"/>
      <w:bookmarkEnd w:id="38"/>
      <w:bookmarkEnd w:id="39"/>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合同所称法律是指中华人民共和国法律、行政法规、部门规章，以及工程所在地的地方性法规和地方政府规章等。</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合同当事人可以在专用合同条款中约定合同适用的其他规范性文件。</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40" w:name="_Toc351203499"/>
      <w:r>
        <w:rPr>
          <w:rFonts w:ascii="宋体" w:eastAsia="宋体" w:hAnsi="宋体" w:cs="宋体"/>
          <w:b w:val="0"/>
          <w:bCs w:val="0"/>
          <w:i w:val="0"/>
          <w:iCs w:val="0"/>
          <w:sz w:val="30"/>
          <w:szCs w:val="30"/>
        </w:rPr>
        <w:t>1.4</w:t>
      </w:r>
      <w:r>
        <w:rPr>
          <w:rFonts w:ascii="宋体" w:eastAsia="宋体" w:hAnsi="宋体" w:cs="宋体"/>
          <w:b w:val="0"/>
          <w:bCs w:val="0"/>
          <w:i w:val="0"/>
          <w:iCs w:val="0"/>
          <w:sz w:val="30"/>
          <w:szCs w:val="30"/>
        </w:rPr>
        <w:t>标准和规范</w:t>
      </w:r>
      <w:bookmarkEnd w:id="40"/>
    </w:p>
    <w:p>
      <w:pPr>
        <w:widowControl w:val="0"/>
        <w:spacing w:before="0" w:after="0" w:line="360" w:lineRule="auto"/>
        <w:ind w:firstLine="640"/>
        <w:rPr>
          <w:rFonts w:ascii="Times New Roman" w:eastAsia="Times New Roman" w:hAnsi="Times New Roman" w:cs="Times New Roman"/>
          <w:sz w:val="30"/>
          <w:szCs w:val="30"/>
        </w:rPr>
      </w:pPr>
      <w:r>
        <w:rPr>
          <w:rFonts w:ascii="宋体" w:eastAsia="宋体" w:hAnsi="宋体" w:cs="宋体"/>
          <w:sz w:val="30"/>
          <w:szCs w:val="30"/>
        </w:rPr>
        <w:t>1.4.1</w:t>
      </w:r>
      <w:r>
        <w:rPr>
          <w:rFonts w:ascii="宋体" w:eastAsia="宋体" w:hAnsi="宋体" w:cs="宋体"/>
          <w:sz w:val="30"/>
          <w:szCs w:val="30"/>
        </w:rPr>
        <w:t>适用于工程的国家标准、行业标准、工程所在地的地方性标准，以及相应的规范、规程等，合同当事人有特别要求的，应在专用合同条款中约定。</w:t>
      </w:r>
    </w:p>
    <w:p>
      <w:pPr>
        <w:widowControl w:val="0"/>
        <w:spacing w:before="0" w:after="0" w:line="360" w:lineRule="auto"/>
        <w:ind w:firstLine="640"/>
        <w:rPr>
          <w:rFonts w:ascii="Times New Roman" w:eastAsia="Times New Roman" w:hAnsi="Times New Roman" w:cs="Times New Roman"/>
          <w:sz w:val="30"/>
          <w:szCs w:val="30"/>
        </w:rPr>
      </w:pPr>
      <w:r>
        <w:rPr>
          <w:rFonts w:ascii="宋体" w:eastAsia="宋体" w:hAnsi="宋体" w:cs="宋体"/>
          <w:sz w:val="30"/>
          <w:szCs w:val="30"/>
        </w:rPr>
        <w:t>1.4.2</w:t>
      </w:r>
      <w:r>
        <w:rPr>
          <w:rFonts w:ascii="宋体" w:eastAsia="宋体" w:hAnsi="宋体" w:cs="宋体"/>
          <w:sz w:val="30"/>
          <w:szCs w:val="30"/>
        </w:rPr>
        <w:t>发包人要求使用国外标准、规范的，发包人负责提供原文版本和中文译本，并在专用合同条款中约定提供标准规范的名称、份数和时间。</w:t>
      </w:r>
    </w:p>
    <w:p>
      <w:pPr>
        <w:widowControl w:val="0"/>
        <w:spacing w:before="0" w:after="0" w:line="360" w:lineRule="auto"/>
        <w:ind w:firstLine="640"/>
        <w:rPr>
          <w:rFonts w:ascii="Times New Roman" w:eastAsia="Times New Roman" w:hAnsi="Times New Roman" w:cs="Times New Roman"/>
          <w:sz w:val="30"/>
          <w:szCs w:val="30"/>
        </w:rPr>
      </w:pPr>
      <w:r>
        <w:rPr>
          <w:rFonts w:ascii="宋体" w:eastAsia="宋体" w:hAnsi="宋体" w:cs="宋体"/>
          <w:sz w:val="30"/>
          <w:szCs w:val="30"/>
        </w:rPr>
        <w:t>1.4.3</w:t>
      </w:r>
      <w:r>
        <w:rPr>
          <w:rFonts w:ascii="宋体" w:eastAsia="宋体" w:hAnsi="宋体" w:cs="宋体"/>
          <w:sz w:val="30"/>
          <w:szCs w:val="30"/>
        </w:rPr>
        <w:t>发包人对工程的技术标准、功能要求高于或严于现行国家、行业或地方标准的，应当在专用合同条款中予以明确。除专用合同条款另有约定外，应视为</w:t>
      </w:r>
      <w:r>
        <w:rPr>
          <w:rFonts w:ascii="宋体" w:eastAsia="宋体" w:hAnsi="宋体" w:cs="宋体"/>
          <w:sz w:val="30"/>
          <w:szCs w:val="30"/>
        </w:rPr>
        <w:t>承包人</w:t>
      </w:r>
      <w:r>
        <w:rPr>
          <w:rFonts w:ascii="宋体" w:eastAsia="宋体" w:hAnsi="宋体" w:cs="宋体"/>
          <w:sz w:val="30"/>
          <w:szCs w:val="30"/>
        </w:rPr>
        <w:t>在签订合同前已充分预见前述技术标准和功能要求的复杂程度，签约合同价中已包含由此产生的费用。</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41" w:name="_Toc351203500"/>
      <w:r>
        <w:rPr>
          <w:rFonts w:ascii="宋体" w:eastAsia="宋体" w:hAnsi="宋体" w:cs="宋体"/>
          <w:b w:val="0"/>
          <w:bCs w:val="0"/>
          <w:i w:val="0"/>
          <w:iCs w:val="0"/>
          <w:sz w:val="30"/>
          <w:szCs w:val="30"/>
        </w:rPr>
        <w:t>1</w:t>
      </w:r>
      <w:bookmarkStart w:id="42" w:name="_Toc296346532"/>
      <w:bookmarkStart w:id="43" w:name="_Toc296503031"/>
      <w:bookmarkStart w:id="44" w:name="_Toc337558731"/>
      <w:r>
        <w:rPr>
          <w:rFonts w:ascii="宋体" w:eastAsia="宋体" w:hAnsi="宋体" w:cs="宋体"/>
          <w:b w:val="0"/>
          <w:bCs w:val="0"/>
          <w:i w:val="0"/>
          <w:iCs w:val="0"/>
          <w:sz w:val="30"/>
          <w:szCs w:val="30"/>
        </w:rPr>
        <w:t>.5</w:t>
      </w:r>
      <w:r>
        <w:rPr>
          <w:rFonts w:ascii="宋体" w:eastAsia="宋体" w:hAnsi="宋体" w:cs="宋体"/>
          <w:b w:val="0"/>
          <w:bCs w:val="0"/>
          <w:i w:val="0"/>
          <w:iCs w:val="0"/>
          <w:sz w:val="30"/>
          <w:szCs w:val="30"/>
        </w:rPr>
        <w:t>合同文件的优先顺序</w:t>
      </w:r>
      <w:bookmarkEnd w:id="41"/>
    </w:p>
    <w:p>
      <w:pPr>
        <w:widowControl w:val="0"/>
        <w:spacing w:before="0" w:after="0" w:line="360" w:lineRule="auto"/>
        <w:ind w:firstLine="600"/>
        <w:rPr>
          <w:rFonts w:ascii="Times New Roman" w:eastAsia="Times New Roman" w:hAnsi="Times New Roman" w:cs="Times New Roman"/>
          <w:sz w:val="30"/>
          <w:szCs w:val="30"/>
        </w:rPr>
      </w:pPr>
      <w:bookmarkEnd w:id="42"/>
      <w:bookmarkEnd w:id="43"/>
      <w:bookmarkEnd w:id="44"/>
      <w:r>
        <w:rPr>
          <w:rFonts w:ascii="宋体" w:eastAsia="宋体" w:hAnsi="宋体" w:cs="宋体"/>
          <w:sz w:val="30"/>
          <w:szCs w:val="30"/>
        </w:rPr>
        <w:t>组成合同的各项文件应互相解释，互为说明。除专用合同条款另有约定外，解释合同文件的优先顺序如下：</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）合同协议书；</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）中标通知书（如果有）；</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）投标函及其附录（如果有）；</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）专用合同条款</w:t>
      </w:r>
      <w:r>
        <w:rPr>
          <w:rFonts w:ascii="宋体" w:eastAsia="宋体" w:hAnsi="宋体" w:cs="宋体"/>
          <w:sz w:val="30"/>
          <w:szCs w:val="30"/>
        </w:rPr>
        <w:t>及其附件</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）通用合同条款；</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）技术标准和要求；</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）图纸；</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8</w:t>
      </w:r>
      <w:r>
        <w:rPr>
          <w:rFonts w:ascii="宋体" w:eastAsia="宋体" w:hAnsi="宋体" w:cs="宋体"/>
          <w:sz w:val="30"/>
          <w:szCs w:val="30"/>
        </w:rPr>
        <w:t>）已标价工程量清单或预算书；</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9</w:t>
      </w:r>
      <w:r>
        <w:rPr>
          <w:rFonts w:ascii="宋体" w:eastAsia="宋体" w:hAnsi="宋体" w:cs="宋体"/>
          <w:sz w:val="30"/>
          <w:szCs w:val="30"/>
        </w:rPr>
        <w:t>）其他合同文件。</w:t>
      </w:r>
    </w:p>
    <w:p>
      <w:pPr>
        <w:widowControl w:val="0"/>
        <w:spacing w:before="0" w:after="0" w:line="360" w:lineRule="auto"/>
        <w:ind w:firstLine="639"/>
        <w:jc w:val="both"/>
        <w:rPr>
          <w:rFonts w:ascii="Times New Roman" w:eastAsia="Times New Roman" w:hAnsi="Times New Roman" w:cs="Times New Roman"/>
          <w:sz w:val="30"/>
          <w:szCs w:val="30"/>
        </w:rPr>
      </w:pPr>
      <w:r>
        <w:rPr>
          <w:rFonts w:ascii="宋体" w:eastAsia="宋体" w:hAnsi="宋体" w:cs="宋体"/>
          <w:sz w:val="30"/>
          <w:szCs w:val="30"/>
        </w:rPr>
        <w:t>上述各项合同文件包括合同当事人就该项合同文件所作出的补充和修改，属于同一类内容的文件，应以最新签署的为准。</w:t>
      </w:r>
    </w:p>
    <w:p>
      <w:pPr>
        <w:widowControl w:val="0"/>
        <w:spacing w:before="0" w:after="0" w:line="360" w:lineRule="auto"/>
        <w:ind w:firstLine="639"/>
        <w:jc w:val="both"/>
        <w:rPr>
          <w:rFonts w:ascii="Times New Roman" w:eastAsia="Times New Roman" w:hAnsi="Times New Roman" w:cs="Times New Roman"/>
          <w:sz w:val="30"/>
          <w:szCs w:val="30"/>
        </w:rPr>
      </w:pPr>
      <w:r>
        <w:rPr>
          <w:rFonts w:ascii="宋体" w:eastAsia="宋体" w:hAnsi="宋体" w:cs="宋体"/>
          <w:sz w:val="30"/>
          <w:szCs w:val="30"/>
        </w:rPr>
        <w:t>在合同订立及履行过程中形成的与合同有关的文件均构成合同文件组成部分，并根据其性质确定优先解释顺序。</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45" w:name="_Toc351203501"/>
      <w:r>
        <w:rPr>
          <w:rFonts w:ascii="宋体" w:eastAsia="宋体" w:hAnsi="宋体" w:cs="宋体"/>
          <w:b w:val="0"/>
          <w:bCs w:val="0"/>
          <w:i w:val="0"/>
          <w:iCs w:val="0"/>
          <w:sz w:val="30"/>
          <w:szCs w:val="30"/>
        </w:rPr>
        <w:t>1</w:t>
      </w:r>
      <w:bookmarkStart w:id="46" w:name="_Toc296346533"/>
      <w:bookmarkStart w:id="47" w:name="_Toc296503032"/>
      <w:bookmarkStart w:id="48" w:name="_Toc337558732"/>
      <w:r>
        <w:rPr>
          <w:rFonts w:ascii="宋体" w:eastAsia="宋体" w:hAnsi="宋体" w:cs="宋体"/>
          <w:b w:val="0"/>
          <w:bCs w:val="0"/>
          <w:i w:val="0"/>
          <w:iCs w:val="0"/>
          <w:sz w:val="30"/>
          <w:szCs w:val="30"/>
        </w:rPr>
        <w:t>.6</w:t>
      </w:r>
      <w:r>
        <w:rPr>
          <w:rFonts w:ascii="宋体" w:eastAsia="宋体" w:hAnsi="宋体" w:cs="宋体"/>
          <w:b w:val="0"/>
          <w:bCs w:val="0"/>
          <w:i w:val="0"/>
          <w:iCs w:val="0"/>
          <w:sz w:val="30"/>
          <w:szCs w:val="30"/>
        </w:rPr>
        <w:t>图纸和承包人文件</w:t>
      </w:r>
      <w:bookmarkEnd w:id="45"/>
    </w:p>
    <w:p>
      <w:pPr>
        <w:widowControl w:val="0"/>
        <w:spacing w:before="0" w:after="0" w:line="360" w:lineRule="auto"/>
        <w:ind w:firstLine="600"/>
        <w:rPr>
          <w:rFonts w:ascii="Times New Roman" w:eastAsia="Times New Roman" w:hAnsi="Times New Roman" w:cs="Times New Roman"/>
          <w:sz w:val="30"/>
          <w:szCs w:val="30"/>
        </w:rPr>
      </w:pPr>
      <w:bookmarkEnd w:id="46"/>
      <w:bookmarkEnd w:id="47"/>
      <w:bookmarkEnd w:id="48"/>
      <w:r>
        <w:rPr>
          <w:rFonts w:ascii="宋体" w:eastAsia="宋体" w:hAnsi="宋体" w:cs="宋体"/>
          <w:sz w:val="30"/>
          <w:szCs w:val="30"/>
        </w:rPr>
        <w:t>1.6.1</w:t>
      </w:r>
      <w:r>
        <w:rPr>
          <w:rFonts w:ascii="宋体" w:eastAsia="宋体" w:hAnsi="宋体" w:cs="宋体"/>
          <w:sz w:val="30"/>
          <w:szCs w:val="30"/>
        </w:rPr>
        <w:t>图纸的提供和交底</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发包人应按照专用合同条款约定的期限、数量和内容向承包人免费提供图纸，并组织承包人、监理人和设计人进行图纸会审和设计交底。发包人至迟不得晚于第</w:t>
      </w:r>
      <w:r>
        <w:rPr>
          <w:rFonts w:ascii="宋体" w:eastAsia="宋体" w:hAnsi="宋体" w:cs="宋体"/>
          <w:sz w:val="30"/>
          <w:szCs w:val="30"/>
        </w:rPr>
        <w:t>7.3.2</w:t>
      </w:r>
      <w:r>
        <w:rPr>
          <w:rFonts w:ascii="宋体" w:eastAsia="宋体" w:hAnsi="宋体" w:cs="宋体"/>
          <w:sz w:val="30"/>
          <w:szCs w:val="30"/>
        </w:rPr>
        <w:t>项</w:t>
      </w:r>
      <w:r>
        <w:rPr>
          <w:rFonts w:ascii="宋体" w:eastAsia="宋体" w:hAnsi="宋体" w:cs="宋体"/>
          <w:sz w:val="30"/>
          <w:szCs w:val="30"/>
        </w:rPr>
        <w:t>〔</w:t>
      </w:r>
      <w:r>
        <w:rPr>
          <w:rFonts w:ascii="宋体" w:eastAsia="宋体" w:hAnsi="宋体" w:cs="宋体"/>
          <w:sz w:val="30"/>
          <w:szCs w:val="30"/>
        </w:rPr>
        <w:t>开工通知</w:t>
      </w:r>
      <w:r>
        <w:rPr>
          <w:rFonts w:ascii="宋体" w:eastAsia="宋体" w:hAnsi="宋体" w:cs="宋体"/>
          <w:sz w:val="30"/>
          <w:szCs w:val="30"/>
        </w:rPr>
        <w:t>〕</w:t>
      </w:r>
      <w:r>
        <w:rPr>
          <w:rFonts w:ascii="宋体" w:eastAsia="宋体" w:hAnsi="宋体" w:cs="宋体"/>
          <w:sz w:val="30"/>
          <w:szCs w:val="30"/>
        </w:rPr>
        <w:t>载明的开工日期前</w:t>
      </w:r>
      <w:r>
        <w:rPr>
          <w:rFonts w:ascii="宋体" w:eastAsia="宋体" w:hAnsi="宋体" w:cs="宋体"/>
          <w:sz w:val="30"/>
          <w:szCs w:val="30"/>
        </w:rPr>
        <w:t>14</w:t>
      </w:r>
      <w:r>
        <w:rPr>
          <w:rFonts w:ascii="宋体" w:eastAsia="宋体" w:hAnsi="宋体" w:cs="宋体"/>
          <w:sz w:val="30"/>
          <w:szCs w:val="30"/>
        </w:rPr>
        <w:t>天向承包人提供图纸。</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因发包人未按合同约定提供图纸导致承包人费用增加和（或）工期延误的，按照第</w:t>
      </w:r>
      <w:r>
        <w:rPr>
          <w:rFonts w:ascii="宋体" w:eastAsia="宋体" w:hAnsi="宋体" w:cs="宋体"/>
          <w:sz w:val="30"/>
          <w:szCs w:val="30"/>
        </w:rPr>
        <w:t>7.5.1</w:t>
      </w:r>
      <w:r>
        <w:rPr>
          <w:rFonts w:ascii="宋体" w:eastAsia="宋体" w:hAnsi="宋体" w:cs="宋体"/>
          <w:sz w:val="30"/>
          <w:szCs w:val="30"/>
        </w:rPr>
        <w:t>项</w:t>
      </w:r>
      <w:r>
        <w:rPr>
          <w:rFonts w:ascii="宋体" w:eastAsia="宋体" w:hAnsi="宋体" w:cs="宋体"/>
          <w:sz w:val="30"/>
          <w:szCs w:val="30"/>
        </w:rPr>
        <w:t>〔</w:t>
      </w:r>
      <w:r>
        <w:rPr>
          <w:rFonts w:ascii="宋体" w:eastAsia="宋体" w:hAnsi="宋体" w:cs="宋体"/>
          <w:sz w:val="30"/>
          <w:szCs w:val="30"/>
        </w:rPr>
        <w:t>因发包人原因导致工期延误</w:t>
      </w:r>
      <w:r>
        <w:rPr>
          <w:rFonts w:ascii="宋体" w:eastAsia="宋体" w:hAnsi="宋体" w:cs="宋体"/>
          <w:sz w:val="30"/>
          <w:szCs w:val="30"/>
        </w:rPr>
        <w:t>〕</w:t>
      </w:r>
      <w:r>
        <w:rPr>
          <w:rFonts w:ascii="宋体" w:eastAsia="宋体" w:hAnsi="宋体" w:cs="宋体"/>
          <w:sz w:val="30"/>
          <w:szCs w:val="30"/>
        </w:rPr>
        <w:t>约定办理。</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1.6.2</w:t>
      </w:r>
      <w:r>
        <w:rPr>
          <w:rFonts w:ascii="宋体" w:eastAsia="宋体" w:hAnsi="宋体" w:cs="宋体"/>
          <w:sz w:val="30"/>
          <w:szCs w:val="30"/>
        </w:rPr>
        <w:t>图纸的错误</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在收到发包人提供的图纸后，发现图纸存在差错、遗漏或缺陷的，应及时通知监理人。监理人接到该通知后，应附具相关意见并立即报送发包人，发包人应在收到监理人报送的通知后的合理时间内作出决定。</w:t>
      </w:r>
      <w:r>
        <w:rPr>
          <w:rFonts w:ascii="宋体" w:eastAsia="宋体" w:hAnsi="宋体" w:cs="宋体"/>
          <w:sz w:val="30"/>
          <w:szCs w:val="30"/>
        </w:rPr>
        <w:t>合理时间是指发包人在收到监理人的报送通知后，尽其努力且不懈怠地完成图纸修改补充所需的时间。</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1.6.3</w:t>
      </w:r>
      <w:r>
        <w:rPr>
          <w:rFonts w:ascii="宋体" w:eastAsia="宋体" w:hAnsi="宋体" w:cs="宋体"/>
          <w:sz w:val="30"/>
          <w:szCs w:val="30"/>
        </w:rPr>
        <w:t>图纸的修改和补充</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图纸需要修改和补充的，应经图纸原设计人及审批部门同意，并由监理人在工程或工程相应部位施工前将修改后的图纸或补充图纸提交给承包人，承包人应按修改或补充后的图纸施工。</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1.6.4</w:t>
      </w:r>
      <w:r>
        <w:rPr>
          <w:rFonts w:ascii="宋体" w:eastAsia="宋体" w:hAnsi="宋体" w:cs="宋体"/>
          <w:sz w:val="30"/>
          <w:szCs w:val="30"/>
        </w:rPr>
        <w:t>承包人文件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承包人应按照专用合同条款的约定提供应当由其编制的与工程施工有关的文件，并按照专用合同条款约定的期限、数量和形式提交监理人，并由监理人报送发包人。</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除专用合同条款另有约定外，监理人应在收到承包人文件后</w:t>
      </w:r>
      <w:r>
        <w:rPr>
          <w:rFonts w:ascii="宋体" w:eastAsia="宋体" w:hAnsi="宋体" w:cs="宋体"/>
          <w:sz w:val="30"/>
          <w:szCs w:val="30"/>
        </w:rPr>
        <w:t>7</w:t>
      </w:r>
      <w:r>
        <w:rPr>
          <w:rFonts w:ascii="宋体" w:eastAsia="宋体" w:hAnsi="宋体" w:cs="宋体"/>
          <w:sz w:val="30"/>
          <w:szCs w:val="30"/>
        </w:rPr>
        <w:t>天内审查完毕，监理人对承包人文件有异议的，承包人应予以修改，并重新报送监理人。监理人的审查并不减轻或免除承包人根据合同约定应当承担的责任。</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1.6.5</w:t>
      </w:r>
      <w:r>
        <w:rPr>
          <w:rFonts w:ascii="宋体" w:eastAsia="宋体" w:hAnsi="宋体" w:cs="宋体"/>
          <w:sz w:val="30"/>
          <w:szCs w:val="30"/>
        </w:rPr>
        <w:t>图纸和承包人文件的保管</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除专用合同条款另有约定外，承包人应在施工现场另外保存一套完整的图纸和承包人文件，供发包人、监理人及有关人员进行工程检查时使用。</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49" w:name="_Toc351203502"/>
      <w:r>
        <w:rPr>
          <w:rFonts w:ascii="宋体" w:eastAsia="宋体" w:hAnsi="宋体" w:cs="宋体"/>
          <w:b w:val="0"/>
          <w:bCs w:val="0"/>
          <w:i w:val="0"/>
          <w:iCs w:val="0"/>
          <w:sz w:val="30"/>
          <w:szCs w:val="30"/>
        </w:rPr>
        <w:t>1</w:t>
      </w:r>
      <w:bookmarkStart w:id="50" w:name="_Toc296346534"/>
      <w:bookmarkStart w:id="51" w:name="_Toc296503033"/>
      <w:bookmarkStart w:id="52" w:name="_Toc337558733"/>
      <w:r>
        <w:rPr>
          <w:rFonts w:ascii="宋体" w:eastAsia="宋体" w:hAnsi="宋体" w:cs="宋体"/>
          <w:b w:val="0"/>
          <w:bCs w:val="0"/>
          <w:i w:val="0"/>
          <w:iCs w:val="0"/>
          <w:sz w:val="30"/>
          <w:szCs w:val="30"/>
        </w:rPr>
        <w:t>.7</w:t>
      </w:r>
      <w:r>
        <w:rPr>
          <w:rFonts w:ascii="宋体" w:eastAsia="宋体" w:hAnsi="宋体" w:cs="宋体"/>
          <w:b w:val="0"/>
          <w:bCs w:val="0"/>
          <w:i w:val="0"/>
          <w:iCs w:val="0"/>
          <w:sz w:val="30"/>
          <w:szCs w:val="30"/>
        </w:rPr>
        <w:t>联络</w:t>
      </w:r>
      <w:bookmarkEnd w:id="49"/>
    </w:p>
    <w:p>
      <w:pPr>
        <w:widowControl w:val="0"/>
        <w:spacing w:before="0" w:after="0" w:line="360" w:lineRule="auto"/>
        <w:ind w:firstLine="600"/>
        <w:rPr>
          <w:rFonts w:ascii="Times New Roman" w:eastAsia="Times New Roman" w:hAnsi="Times New Roman" w:cs="Times New Roman"/>
          <w:sz w:val="30"/>
          <w:szCs w:val="30"/>
        </w:rPr>
      </w:pPr>
      <w:bookmarkEnd w:id="50"/>
      <w:bookmarkEnd w:id="51"/>
      <w:bookmarkEnd w:id="52"/>
      <w:r>
        <w:rPr>
          <w:rFonts w:ascii="宋体" w:eastAsia="宋体" w:hAnsi="宋体" w:cs="宋体"/>
          <w:sz w:val="30"/>
          <w:szCs w:val="30"/>
        </w:rPr>
        <w:t>1.7.1</w:t>
      </w:r>
      <w:r>
        <w:rPr>
          <w:rFonts w:ascii="宋体" w:eastAsia="宋体" w:hAnsi="宋体" w:cs="宋体"/>
          <w:sz w:val="30"/>
          <w:szCs w:val="30"/>
        </w:rPr>
        <w:t>与合同有关的通知、批准、证明、证书、指示、指令、要求、请求、同意、意见、确定和决定等，均应采用书面形式，并应在合同约定的期限内送达接收人和送达地点。</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1.7.2</w:t>
      </w:r>
      <w:r>
        <w:rPr>
          <w:rFonts w:ascii="宋体" w:eastAsia="宋体" w:hAnsi="宋体" w:cs="宋体"/>
          <w:sz w:val="30"/>
          <w:szCs w:val="30"/>
        </w:rPr>
        <w:t>发包人和承包人应在专用合同条款中约定各自的送达接收人和送达地点。任何一方合同当事人指定的接收人或送达地点发生变动的，应提前</w:t>
      </w:r>
      <w:r>
        <w:rPr>
          <w:rFonts w:ascii="宋体" w:eastAsia="宋体" w:hAnsi="宋体" w:cs="宋体"/>
          <w:sz w:val="30"/>
          <w:szCs w:val="30"/>
        </w:rPr>
        <w:t>3</w:t>
      </w:r>
      <w:r>
        <w:rPr>
          <w:rFonts w:ascii="宋体" w:eastAsia="宋体" w:hAnsi="宋体" w:cs="宋体"/>
          <w:sz w:val="30"/>
          <w:szCs w:val="30"/>
        </w:rPr>
        <w:t>天以书面形式通知对方。</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1.7.3</w:t>
      </w:r>
      <w:r>
        <w:rPr>
          <w:rFonts w:ascii="宋体" w:eastAsia="宋体" w:hAnsi="宋体" w:cs="宋体"/>
          <w:sz w:val="30"/>
          <w:szCs w:val="30"/>
        </w:rPr>
        <w:t>发包人和承包人应当及时签收另一方送达至送达地点和指定接收人的来往信函。拒不签收的，由此增加的费用和（或）延误的工期由拒绝接收一方承担。</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53" w:name="_Toc351203503"/>
      <w:r>
        <w:rPr>
          <w:rFonts w:ascii="宋体" w:eastAsia="宋体" w:hAnsi="宋体" w:cs="宋体"/>
          <w:b w:val="0"/>
          <w:bCs w:val="0"/>
          <w:i w:val="0"/>
          <w:iCs w:val="0"/>
          <w:sz w:val="30"/>
          <w:szCs w:val="30"/>
        </w:rPr>
        <w:t>1</w:t>
      </w:r>
      <w:bookmarkStart w:id="54" w:name="_Toc296346536"/>
      <w:bookmarkStart w:id="55" w:name="_Toc296503035"/>
      <w:bookmarkStart w:id="56" w:name="_Toc337558734"/>
      <w:r>
        <w:rPr>
          <w:rFonts w:ascii="宋体" w:eastAsia="宋体" w:hAnsi="宋体" w:cs="宋体"/>
          <w:b w:val="0"/>
          <w:bCs w:val="0"/>
          <w:i w:val="0"/>
          <w:iCs w:val="0"/>
          <w:sz w:val="30"/>
          <w:szCs w:val="30"/>
        </w:rPr>
        <w:t>.8</w:t>
      </w:r>
      <w:r>
        <w:rPr>
          <w:rFonts w:ascii="宋体" w:eastAsia="宋体" w:hAnsi="宋体" w:cs="宋体"/>
          <w:b w:val="0"/>
          <w:bCs w:val="0"/>
          <w:i w:val="0"/>
          <w:iCs w:val="0"/>
          <w:sz w:val="30"/>
          <w:szCs w:val="30"/>
        </w:rPr>
        <w:t>严禁贿赂</w:t>
      </w:r>
      <w:bookmarkEnd w:id="53"/>
    </w:p>
    <w:p>
      <w:pPr>
        <w:widowControl w:val="0"/>
        <w:spacing w:before="0" w:after="0" w:line="360" w:lineRule="auto"/>
        <w:ind w:firstLine="600"/>
        <w:rPr>
          <w:rFonts w:ascii="Times New Roman" w:eastAsia="Times New Roman" w:hAnsi="Times New Roman" w:cs="Times New Roman"/>
          <w:sz w:val="30"/>
          <w:szCs w:val="30"/>
        </w:rPr>
      </w:pPr>
      <w:bookmarkEnd w:id="54"/>
      <w:bookmarkEnd w:id="55"/>
      <w:bookmarkEnd w:id="56"/>
      <w:r>
        <w:rPr>
          <w:rFonts w:ascii="宋体" w:eastAsia="宋体" w:hAnsi="宋体" w:cs="宋体"/>
          <w:sz w:val="30"/>
          <w:szCs w:val="30"/>
        </w:rPr>
        <w:t>合同当事人不得以贿赂或变相贿赂的方式，谋取非法利益或损害对方权益。因一方合同当事人的贿赂造成对方损失的，应赔偿损失，并承担相应的法律责任。</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承包人不得与监理人或发包人聘请的第三方串通损害发包人利益。未经发包人书面同意，承包人不得为监理人提供合同约定以外的通讯设备、交通工具及其他任何形式的利益，不得向监理人支付报酬。</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57" w:name="_Toc351203504"/>
      <w:r>
        <w:rPr>
          <w:rFonts w:ascii="宋体" w:eastAsia="宋体" w:hAnsi="宋体" w:cs="宋体"/>
          <w:b w:val="0"/>
          <w:bCs w:val="0"/>
          <w:i w:val="0"/>
          <w:iCs w:val="0"/>
          <w:sz w:val="30"/>
          <w:szCs w:val="30"/>
        </w:rPr>
        <w:t>1</w:t>
      </w:r>
      <w:bookmarkStart w:id="58" w:name="_Toc296346537"/>
      <w:bookmarkStart w:id="59" w:name="_Toc296503036"/>
      <w:bookmarkStart w:id="60" w:name="_Toc337558735"/>
      <w:r>
        <w:rPr>
          <w:rFonts w:ascii="宋体" w:eastAsia="宋体" w:hAnsi="宋体" w:cs="宋体"/>
          <w:b w:val="0"/>
          <w:bCs w:val="0"/>
          <w:i w:val="0"/>
          <w:iCs w:val="0"/>
          <w:sz w:val="30"/>
          <w:szCs w:val="30"/>
        </w:rPr>
        <w:t>.9</w:t>
      </w:r>
      <w:r>
        <w:rPr>
          <w:rFonts w:ascii="宋体" w:eastAsia="宋体" w:hAnsi="宋体" w:cs="宋体"/>
          <w:b w:val="0"/>
          <w:bCs w:val="0"/>
          <w:i w:val="0"/>
          <w:iCs w:val="0"/>
          <w:sz w:val="30"/>
          <w:szCs w:val="30"/>
        </w:rPr>
        <w:t>化石、文物</w:t>
      </w:r>
      <w:bookmarkEnd w:id="57"/>
    </w:p>
    <w:p>
      <w:pPr>
        <w:widowControl w:val="0"/>
        <w:spacing w:before="0" w:after="0" w:line="360" w:lineRule="auto"/>
        <w:ind w:firstLine="600"/>
        <w:rPr>
          <w:rFonts w:ascii="Times New Roman" w:eastAsia="Times New Roman" w:hAnsi="Times New Roman" w:cs="Times New Roman"/>
          <w:sz w:val="30"/>
          <w:szCs w:val="30"/>
        </w:rPr>
      </w:pPr>
      <w:bookmarkEnd w:id="58"/>
      <w:bookmarkEnd w:id="59"/>
      <w:bookmarkEnd w:id="60"/>
      <w:r>
        <w:rPr>
          <w:rFonts w:ascii="宋体" w:eastAsia="宋体" w:hAnsi="宋体" w:cs="宋体"/>
          <w:sz w:val="30"/>
          <w:szCs w:val="30"/>
        </w:rPr>
        <w:t>在施工现场发掘的所有文物、古迹以及具有地质研究或考古价值的其他遗迹、化石、钱币或物品属于国家所有。一旦发现上述文物，承包人应采取合理有效的保护措施，防止任何人员移动或损坏上述物品，并立即报告有关政府行政管理部门，同时通知监理人。</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发包人、监理人和承包人应按有关政府行政管理部门要求采取妥善的保护措施，由此增加的费用和</w:t>
      </w:r>
      <w:r>
        <w:rPr>
          <w:rFonts w:ascii="宋体" w:eastAsia="宋体" w:hAnsi="宋体" w:cs="宋体"/>
          <w:sz w:val="30"/>
          <w:szCs w:val="30"/>
        </w:rPr>
        <w:t>（</w:t>
      </w:r>
      <w:r>
        <w:rPr>
          <w:rFonts w:ascii="宋体" w:eastAsia="宋体" w:hAnsi="宋体" w:cs="宋体"/>
          <w:sz w:val="30"/>
          <w:szCs w:val="30"/>
        </w:rPr>
        <w:t>或）延误的工期由发包人承担。</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承包人发现文物后不及时报告或隐瞒不报，致使文物丢失或损坏的，应赔偿损失，并承担相应的法律责任。</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61" w:name="_Toc351203505"/>
      <w:r>
        <w:rPr>
          <w:rFonts w:ascii="宋体" w:eastAsia="宋体" w:hAnsi="宋体" w:cs="宋体"/>
          <w:b w:val="0"/>
          <w:bCs w:val="0"/>
          <w:i w:val="0"/>
          <w:iCs w:val="0"/>
          <w:sz w:val="30"/>
          <w:szCs w:val="30"/>
        </w:rPr>
        <w:t>1</w:t>
      </w:r>
      <w:bookmarkStart w:id="62" w:name="_Toc337558736"/>
      <w:r>
        <w:rPr>
          <w:rFonts w:ascii="宋体" w:eastAsia="宋体" w:hAnsi="宋体" w:cs="宋体"/>
          <w:b w:val="0"/>
          <w:bCs w:val="0"/>
          <w:i w:val="0"/>
          <w:iCs w:val="0"/>
          <w:sz w:val="30"/>
          <w:szCs w:val="30"/>
        </w:rPr>
        <w:t>.10</w:t>
      </w:r>
      <w:r>
        <w:rPr>
          <w:rFonts w:ascii="宋体" w:eastAsia="宋体" w:hAnsi="宋体" w:cs="宋体"/>
          <w:b w:val="0"/>
          <w:bCs w:val="0"/>
          <w:i w:val="0"/>
          <w:iCs w:val="0"/>
          <w:sz w:val="30"/>
          <w:szCs w:val="30"/>
        </w:rPr>
        <w:t>交通运输</w:t>
      </w:r>
      <w:bookmarkEnd w:id="61"/>
    </w:p>
    <w:p>
      <w:pPr>
        <w:widowControl w:val="0"/>
        <w:spacing w:before="0" w:after="0" w:line="360" w:lineRule="auto"/>
        <w:ind w:firstLine="600"/>
        <w:rPr>
          <w:rFonts w:ascii="Times New Roman" w:eastAsia="Times New Roman" w:hAnsi="Times New Roman" w:cs="Times New Roman"/>
          <w:sz w:val="30"/>
          <w:szCs w:val="30"/>
        </w:rPr>
      </w:pPr>
      <w:bookmarkEnd w:id="62"/>
      <w:r>
        <w:rPr>
          <w:rFonts w:ascii="宋体" w:eastAsia="宋体" w:hAnsi="宋体" w:cs="宋体"/>
          <w:sz w:val="30"/>
          <w:szCs w:val="30"/>
        </w:rPr>
        <w:t>1.10.1</w:t>
      </w:r>
      <w:r>
        <w:rPr>
          <w:rFonts w:ascii="宋体" w:eastAsia="宋体" w:hAnsi="宋体" w:cs="宋体"/>
          <w:sz w:val="30"/>
          <w:szCs w:val="30"/>
        </w:rPr>
        <w:t>出入现场的权利</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除专用合同条款另有约定外，发包人应根据施工需要，负责取得出入施工现场所需的</w:t>
      </w:r>
      <w:r>
        <w:rPr>
          <w:rFonts w:ascii="宋体" w:eastAsia="宋体" w:hAnsi="宋体" w:cs="宋体"/>
          <w:sz w:val="30"/>
          <w:szCs w:val="30"/>
        </w:rPr>
        <w:t>批准手续和</w:t>
      </w:r>
      <w:r>
        <w:rPr>
          <w:rFonts w:ascii="宋体" w:eastAsia="宋体" w:hAnsi="宋体" w:cs="宋体"/>
          <w:sz w:val="30"/>
          <w:szCs w:val="30"/>
        </w:rPr>
        <w:t>全部权利，以及取得因施工所需修建道路、桥梁以及其他基础设施的权利，并承担相关手续费用和建设费用。承包人应协助发包人办理修建场内外道路、桥梁以及其他基础设施的手续。</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承包人应在订立合同前查勘施工现场，并根据工程规模及技术参数合理预见工程施工所需的进出施工现场的方式、手段、路径等。因承包人未合理预见所增加的费用和（或）延误的工期由承包人承担。</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1.10.2</w:t>
      </w:r>
      <w:r>
        <w:rPr>
          <w:rFonts w:ascii="宋体" w:eastAsia="宋体" w:hAnsi="宋体" w:cs="宋体"/>
          <w:sz w:val="30"/>
          <w:szCs w:val="30"/>
        </w:rPr>
        <w:t>场外交通</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应提供场外交通设施的技术参数和具体条件，承包人应遵守有关交通法规，严格按照道路和桥梁的限制荷载行驶，执行有关道路限速、限行、禁止超载的规定，并配合交通管理部门的监督和检查。场外交通设施无法满足工程施工需要的，由发包人负责完善并承担相关费用。</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1.10.3</w:t>
      </w:r>
      <w:r>
        <w:rPr>
          <w:rFonts w:ascii="宋体" w:eastAsia="宋体" w:hAnsi="宋体" w:cs="宋体"/>
          <w:sz w:val="30"/>
          <w:szCs w:val="30"/>
        </w:rPr>
        <w:t>场内交通</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应提供场内交通设施的技术参数和具体条件，并应按照专用合同条款的约定向承包人免费提供满足工程施工所需的场内道路和交通设施。因承包人原因造成上述道路或交通设施损坏的，承包人负责修复并承担由此增加的费用。</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发包人按照合同约定提供的场内道路和交通设施外，承包人负责修建、维修、养护和管理施工所需的其他场内临时道路和交通设施。发包人和监理人可以为实现合同目的使用承包人修建的场内临时道路和交通设施。</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场外交通和场内交通的边界由合同当事人在专用合同条款中约定。</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1.10.4</w:t>
      </w:r>
      <w:r>
        <w:rPr>
          <w:rFonts w:ascii="宋体" w:eastAsia="宋体" w:hAnsi="宋体" w:cs="宋体"/>
          <w:sz w:val="30"/>
          <w:szCs w:val="30"/>
        </w:rPr>
        <w:t>超大件和超重件的运输</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由承包人负责运输的超大件或超重件，应由承包人负责向交通管理部门办理申请手续，发包人给予协助。运输超大件或超重件所需的道路和桥梁临时加固改造费用和其他有关费用，由承包人承担，但专用合同条款另有约定除外。</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1.10.5</w:t>
      </w:r>
      <w:r>
        <w:rPr>
          <w:rFonts w:ascii="宋体" w:eastAsia="宋体" w:hAnsi="宋体" w:cs="宋体"/>
          <w:sz w:val="30"/>
          <w:szCs w:val="30"/>
        </w:rPr>
        <w:t>道路和桥梁的损坏责任</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因承包人运输造成施工场地内外公共道路和桥梁损坏的，由承包人承担修复损坏的全部费用和可能引起的赔偿。</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1.10.6</w:t>
      </w:r>
      <w:r>
        <w:rPr>
          <w:rFonts w:ascii="宋体" w:eastAsia="宋体" w:hAnsi="宋体" w:cs="宋体"/>
          <w:sz w:val="30"/>
          <w:szCs w:val="30"/>
        </w:rPr>
        <w:t>水路和航空运输</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本</w:t>
      </w:r>
      <w:r>
        <w:rPr>
          <w:rFonts w:ascii="宋体" w:eastAsia="宋体" w:hAnsi="宋体" w:cs="宋体"/>
          <w:sz w:val="30"/>
          <w:szCs w:val="30"/>
        </w:rPr>
        <w:t>款</w:t>
      </w:r>
      <w:r>
        <w:rPr>
          <w:rFonts w:ascii="宋体" w:eastAsia="宋体" w:hAnsi="宋体" w:cs="宋体"/>
          <w:sz w:val="30"/>
          <w:szCs w:val="30"/>
        </w:rPr>
        <w:t>前述各</w:t>
      </w:r>
      <w:r>
        <w:rPr>
          <w:rFonts w:ascii="宋体" w:eastAsia="宋体" w:hAnsi="宋体" w:cs="宋体"/>
          <w:sz w:val="30"/>
          <w:szCs w:val="30"/>
        </w:rPr>
        <w:t>项</w:t>
      </w:r>
      <w:r>
        <w:rPr>
          <w:rFonts w:ascii="宋体" w:eastAsia="宋体" w:hAnsi="宋体" w:cs="宋体"/>
          <w:sz w:val="30"/>
          <w:szCs w:val="30"/>
        </w:rPr>
        <w:t>的内容适用于水路运输和航空运输，其中</w:t>
      </w:r>
      <w:r>
        <w:rPr>
          <w:rFonts w:ascii="宋体" w:eastAsia="宋体" w:hAnsi="宋体" w:cs="宋体"/>
          <w:sz w:val="30"/>
          <w:szCs w:val="30"/>
        </w:rPr>
        <w:t>“</w:t>
      </w:r>
      <w:r>
        <w:rPr>
          <w:rFonts w:ascii="宋体" w:eastAsia="宋体" w:hAnsi="宋体" w:cs="宋体"/>
          <w:sz w:val="30"/>
          <w:szCs w:val="30"/>
        </w:rPr>
        <w:t>道路</w:t>
      </w:r>
      <w:r>
        <w:rPr>
          <w:rFonts w:ascii="宋体" w:eastAsia="宋体" w:hAnsi="宋体" w:cs="宋体"/>
          <w:sz w:val="30"/>
          <w:szCs w:val="30"/>
        </w:rPr>
        <w:t>”</w:t>
      </w:r>
      <w:r>
        <w:rPr>
          <w:rFonts w:ascii="宋体" w:eastAsia="宋体" w:hAnsi="宋体" w:cs="宋体"/>
          <w:sz w:val="30"/>
          <w:szCs w:val="30"/>
        </w:rPr>
        <w:t>一词的涵义包括河道、航线、船闸、机场、码头、堤防以及水路或航空运输中其他相似结构物；</w:t>
      </w:r>
      <w:r>
        <w:rPr>
          <w:rFonts w:ascii="宋体" w:eastAsia="宋体" w:hAnsi="宋体" w:cs="宋体"/>
          <w:sz w:val="30"/>
          <w:szCs w:val="30"/>
        </w:rPr>
        <w:t>“</w:t>
      </w:r>
      <w:r>
        <w:rPr>
          <w:rFonts w:ascii="宋体" w:eastAsia="宋体" w:hAnsi="宋体" w:cs="宋体"/>
          <w:sz w:val="30"/>
          <w:szCs w:val="30"/>
        </w:rPr>
        <w:t>车辆</w:t>
      </w:r>
      <w:r>
        <w:rPr>
          <w:rFonts w:ascii="宋体" w:eastAsia="宋体" w:hAnsi="宋体" w:cs="宋体"/>
          <w:sz w:val="30"/>
          <w:szCs w:val="30"/>
        </w:rPr>
        <w:t>”</w:t>
      </w:r>
      <w:r>
        <w:rPr>
          <w:rFonts w:ascii="宋体" w:eastAsia="宋体" w:hAnsi="宋体" w:cs="宋体"/>
          <w:sz w:val="30"/>
          <w:szCs w:val="30"/>
        </w:rPr>
        <w:t>一词的涵义包括船舶和飞机等。</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63" w:name="_Toc351203506"/>
      <w:r>
        <w:rPr>
          <w:rFonts w:ascii="宋体" w:eastAsia="宋体" w:hAnsi="宋体" w:cs="宋体"/>
          <w:b w:val="0"/>
          <w:bCs w:val="0"/>
          <w:i w:val="0"/>
          <w:iCs w:val="0"/>
          <w:sz w:val="30"/>
          <w:szCs w:val="30"/>
        </w:rPr>
        <w:t>1</w:t>
      </w:r>
      <w:bookmarkStart w:id="64" w:name="_Toc337558737"/>
      <w:bookmarkStart w:id="65" w:name="_Toc296346538"/>
      <w:bookmarkStart w:id="66" w:name="_Toc296503037"/>
      <w:r>
        <w:rPr>
          <w:rFonts w:ascii="宋体" w:eastAsia="宋体" w:hAnsi="宋体" w:cs="宋体"/>
          <w:b w:val="0"/>
          <w:bCs w:val="0"/>
          <w:i w:val="0"/>
          <w:iCs w:val="0"/>
          <w:sz w:val="30"/>
          <w:szCs w:val="30"/>
        </w:rPr>
        <w:t>.11</w:t>
      </w:r>
      <w:r>
        <w:rPr>
          <w:rFonts w:ascii="宋体" w:eastAsia="宋体" w:hAnsi="宋体" w:cs="宋体"/>
          <w:b w:val="0"/>
          <w:bCs w:val="0"/>
          <w:i w:val="0"/>
          <w:iCs w:val="0"/>
          <w:sz w:val="30"/>
          <w:szCs w:val="30"/>
        </w:rPr>
        <w:t>知识产权</w:t>
      </w:r>
      <w:bookmarkEnd w:id="63"/>
      <w:bookmarkEnd w:id="64"/>
    </w:p>
    <w:p>
      <w:pPr>
        <w:widowControl w:val="0"/>
        <w:spacing w:before="0" w:after="0" w:line="360" w:lineRule="auto"/>
        <w:ind w:firstLine="600"/>
        <w:rPr>
          <w:rFonts w:ascii="Times New Roman" w:eastAsia="Times New Roman" w:hAnsi="Times New Roman" w:cs="Times New Roman"/>
          <w:sz w:val="30"/>
          <w:szCs w:val="30"/>
        </w:rPr>
      </w:pPr>
      <w:bookmarkEnd w:id="65"/>
      <w:bookmarkEnd w:id="66"/>
      <w:r>
        <w:rPr>
          <w:rFonts w:ascii="宋体" w:eastAsia="宋体" w:hAnsi="宋体" w:cs="宋体"/>
          <w:sz w:val="30"/>
          <w:szCs w:val="30"/>
        </w:rPr>
        <w:t>1.11.1</w:t>
      </w:r>
      <w:r>
        <w:rPr>
          <w:rFonts w:ascii="宋体" w:eastAsia="宋体" w:hAnsi="宋体" w:cs="宋体"/>
          <w:sz w:val="30"/>
          <w:szCs w:val="30"/>
        </w:rPr>
        <w:t>除专用合同条款另有约定外，发包人提供给承包人的图纸、发包人为实施工程自行编制或委托编制的技术规范以及反映发包人要求的或其他类似性质的文件的著作权属于发包人，承包人可以为实现合同目的而复制、使用此类文件，但不能用于与合同无关的其他事项。未经发包人书面同意，承包人不得为了合同以外的目的而复制、使用上述文件或将之提供给任何第三方。</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1.11.2</w:t>
      </w:r>
      <w:r>
        <w:rPr>
          <w:rFonts w:ascii="宋体" w:eastAsia="宋体" w:hAnsi="宋体" w:cs="宋体"/>
          <w:sz w:val="30"/>
          <w:szCs w:val="30"/>
        </w:rPr>
        <w:t>除专用合同条款另有约定外，承包人为实施工程所编制的文件，除署名权以外的著作权属于发包人，承包人可因实施工程的运行、调试、维修、改造等目的而复制、使用此类文件，但不能用于与合同无关的其他事项。未经发包人书面同意，承包人不得为了合同以外的目的而复制、使用上述文件或将之提供给任何第三方。</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1.11.3</w:t>
      </w:r>
      <w:r>
        <w:rPr>
          <w:rFonts w:ascii="宋体" w:eastAsia="宋体" w:hAnsi="宋体" w:cs="宋体"/>
          <w:sz w:val="30"/>
          <w:szCs w:val="30"/>
        </w:rPr>
        <w:t>合同当事人保证在履行合同过程中不侵犯对方及第三方的知识产权。承包人在使用材料、施工设备、工程设备或采用施工工艺时，因侵犯他人的专利权或其他知识产权所引起的责任，由承包人承担；因发包人提供的材料、施工设备、工程设备或施工工艺导致侵权的，由发包人承担责任。</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 xml:space="preserve">    </w:t>
      </w:r>
      <w:r>
        <w:rPr>
          <w:rFonts w:ascii="宋体" w:eastAsia="宋体" w:hAnsi="宋体" w:cs="宋体"/>
          <w:sz w:val="30"/>
          <w:szCs w:val="30"/>
        </w:rPr>
        <w:t>1.11.4</w:t>
      </w:r>
      <w:r>
        <w:rPr>
          <w:rFonts w:ascii="宋体" w:eastAsia="宋体" w:hAnsi="宋体" w:cs="宋体"/>
          <w:sz w:val="30"/>
          <w:szCs w:val="30"/>
        </w:rPr>
        <w:t>除专用合同条款另有约定外，承包人在合同签订前和签订时已确定采用的专利、专有技术、技术秘密的使用费已包含在签约合同价中。</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67" w:name="_Toc351203507"/>
      <w:r>
        <w:rPr>
          <w:rFonts w:ascii="宋体" w:eastAsia="宋体" w:hAnsi="宋体" w:cs="宋体"/>
          <w:b w:val="0"/>
          <w:bCs w:val="0"/>
          <w:i w:val="0"/>
          <w:iCs w:val="0"/>
          <w:sz w:val="30"/>
          <w:szCs w:val="30"/>
        </w:rPr>
        <w:t>1</w:t>
      </w:r>
      <w:bookmarkStart w:id="68" w:name="_Toc337558738"/>
      <w:r>
        <w:rPr>
          <w:rFonts w:ascii="宋体" w:eastAsia="宋体" w:hAnsi="宋体" w:cs="宋体"/>
          <w:b w:val="0"/>
          <w:bCs w:val="0"/>
          <w:i w:val="0"/>
          <w:iCs w:val="0"/>
          <w:sz w:val="30"/>
          <w:szCs w:val="30"/>
        </w:rPr>
        <w:t>.12</w:t>
      </w:r>
      <w:r>
        <w:rPr>
          <w:rFonts w:ascii="宋体" w:eastAsia="宋体" w:hAnsi="宋体" w:cs="宋体"/>
          <w:b w:val="0"/>
          <w:bCs w:val="0"/>
          <w:i w:val="0"/>
          <w:iCs w:val="0"/>
          <w:sz w:val="30"/>
          <w:szCs w:val="30"/>
        </w:rPr>
        <w:t>保密</w:t>
      </w:r>
      <w:bookmarkEnd w:id="67"/>
    </w:p>
    <w:p>
      <w:pPr>
        <w:widowControl w:val="0"/>
        <w:spacing w:before="0" w:after="0" w:line="360" w:lineRule="auto"/>
        <w:ind w:firstLine="600"/>
        <w:rPr>
          <w:rFonts w:ascii="Times New Roman" w:eastAsia="Times New Roman" w:hAnsi="Times New Roman" w:cs="Times New Roman"/>
          <w:sz w:val="30"/>
          <w:szCs w:val="30"/>
        </w:rPr>
      </w:pPr>
      <w:bookmarkEnd w:id="68"/>
      <w:r>
        <w:rPr>
          <w:rFonts w:ascii="宋体" w:eastAsia="宋体" w:hAnsi="宋体" w:cs="宋体"/>
          <w:sz w:val="30"/>
          <w:szCs w:val="30"/>
        </w:rPr>
        <w:t>除法律规定或合同另有约定外，未经发包人同意，承包人不得将发包人提供的图纸、文件以及声明需要保密的资料信息等商业秘密泄露给第三方。</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除法律规定或合同另有约定外，未经承包人同意，发包人不得将承包人提供的技术秘密及声明需要保密的资料信息等商业秘密泄露给第三方。</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69" w:name="_Toc351203508"/>
      <w:r>
        <w:rPr>
          <w:rFonts w:ascii="宋体" w:eastAsia="宋体" w:hAnsi="宋体" w:cs="宋体"/>
          <w:b w:val="0"/>
          <w:bCs w:val="0"/>
          <w:i w:val="0"/>
          <w:iCs w:val="0"/>
          <w:sz w:val="30"/>
          <w:szCs w:val="30"/>
        </w:rPr>
        <w:t>1.13</w:t>
      </w:r>
      <w:r>
        <w:rPr>
          <w:rFonts w:ascii="宋体" w:eastAsia="宋体" w:hAnsi="宋体" w:cs="宋体"/>
          <w:b w:val="0"/>
          <w:bCs w:val="0"/>
          <w:i w:val="0"/>
          <w:iCs w:val="0"/>
          <w:sz w:val="30"/>
          <w:szCs w:val="30"/>
        </w:rPr>
        <w:t>工程量清单错误的修正</w:t>
      </w:r>
      <w:bookmarkEnd w:id="69"/>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w:t>
      </w:r>
      <w:r>
        <w:rPr>
          <w:rFonts w:ascii="宋体" w:eastAsia="宋体" w:hAnsi="宋体" w:cs="宋体"/>
          <w:sz w:val="30"/>
          <w:szCs w:val="30"/>
        </w:rPr>
        <w:t>发包人提供的工程量清单，应被认为是准确的和完整的。出现下列情形之一时，发包人应予以修正，并相应调整合同价格：</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）工程量清单存在缺项、漏项的；</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）工程量清单偏差超出专用合同条款约定的工程量偏差范围的；</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）未按照国家现行计量规范强制性规定计量的。</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70" w:name="_Toc351203509"/>
      <w:r>
        <w:rPr>
          <w:rFonts w:ascii="宋体" w:eastAsia="宋体" w:hAnsi="宋体" w:cs="宋体"/>
          <w:b w:val="0"/>
          <w:bCs w:val="0"/>
          <w:sz w:val="32"/>
          <w:szCs w:val="32"/>
        </w:rPr>
        <w:t>2</w:t>
      </w:r>
      <w:bookmarkStart w:id="71" w:name="_Toc296346539"/>
      <w:bookmarkStart w:id="72" w:name="_Toc296503038"/>
      <w:bookmarkStart w:id="73" w:name="_Toc337558739"/>
      <w:bookmarkStart w:id="74" w:name="OLE_LINK1"/>
      <w:bookmarkStart w:id="75" w:name="OLE_LINK2"/>
      <w:r>
        <w:rPr>
          <w:rFonts w:ascii="宋体" w:eastAsia="宋体" w:hAnsi="宋体" w:cs="宋体"/>
          <w:b w:val="0"/>
          <w:bCs w:val="0"/>
          <w:sz w:val="32"/>
          <w:szCs w:val="32"/>
        </w:rPr>
        <w:t>.</w:t>
      </w:r>
      <w:r>
        <w:rPr>
          <w:rFonts w:ascii="宋体" w:eastAsia="宋体" w:hAnsi="宋体" w:cs="宋体"/>
          <w:b w:val="0"/>
          <w:bCs w:val="0"/>
          <w:sz w:val="32"/>
          <w:szCs w:val="32"/>
        </w:rPr>
        <w:t>发包人</w:t>
      </w:r>
      <w:bookmarkEnd w:id="70"/>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76" w:name="_Toc351203510"/>
      <w:bookmarkEnd w:id="71"/>
      <w:bookmarkEnd w:id="72"/>
      <w:bookmarkEnd w:id="73"/>
      <w:r>
        <w:rPr>
          <w:rFonts w:ascii="宋体" w:eastAsia="宋体" w:hAnsi="宋体" w:cs="宋体"/>
          <w:b w:val="0"/>
          <w:bCs w:val="0"/>
          <w:i w:val="0"/>
          <w:iCs w:val="0"/>
          <w:sz w:val="30"/>
          <w:szCs w:val="30"/>
        </w:rPr>
        <w:t>2</w:t>
      </w:r>
      <w:bookmarkStart w:id="77" w:name="_Toc296346540"/>
      <w:bookmarkStart w:id="78" w:name="_Toc296503039"/>
      <w:bookmarkStart w:id="79" w:name="_Toc337558740"/>
      <w:r>
        <w:rPr>
          <w:rFonts w:ascii="宋体" w:eastAsia="宋体" w:hAnsi="宋体" w:cs="宋体"/>
          <w:b w:val="0"/>
          <w:bCs w:val="0"/>
          <w:i w:val="0"/>
          <w:iCs w:val="0"/>
          <w:sz w:val="30"/>
          <w:szCs w:val="30"/>
        </w:rPr>
        <w:t>.1</w:t>
      </w:r>
      <w:r>
        <w:rPr>
          <w:rFonts w:ascii="宋体" w:eastAsia="宋体" w:hAnsi="宋体" w:cs="宋体"/>
          <w:b w:val="0"/>
          <w:bCs w:val="0"/>
          <w:i w:val="0"/>
          <w:iCs w:val="0"/>
          <w:sz w:val="30"/>
          <w:szCs w:val="30"/>
        </w:rPr>
        <w:t>许可或批准</w:t>
      </w:r>
      <w:bookmarkEnd w:id="76"/>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应遵守法律，并办理法律规定由其办理的许可、批准或备案，包括但不限于建设用地规划许可证、建设工程规划许可证、建设工程施工许可证、施工所需临时用水、临时用电、中断道路交通、临时占用土地等许可和批准。发包人应协助承包人办理法律规定的有关施工证件和批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因发包人原因未能及时办理完毕前述许可、批准或备案，由发包人承担由此增加的费用和（或）延误的工期，并支付承包人合理的利润。</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80" w:name="_Toc351203511"/>
      <w:r>
        <w:rPr>
          <w:rFonts w:ascii="宋体" w:eastAsia="宋体" w:hAnsi="宋体" w:cs="宋体"/>
          <w:b w:val="0"/>
          <w:bCs w:val="0"/>
          <w:i w:val="0"/>
          <w:iCs w:val="0"/>
          <w:sz w:val="30"/>
          <w:szCs w:val="30"/>
        </w:rPr>
        <w:t>2.2</w:t>
      </w:r>
      <w:r>
        <w:rPr>
          <w:rFonts w:ascii="宋体" w:eastAsia="宋体" w:hAnsi="宋体" w:cs="宋体"/>
          <w:b w:val="0"/>
          <w:bCs w:val="0"/>
          <w:i w:val="0"/>
          <w:iCs w:val="0"/>
          <w:sz w:val="30"/>
          <w:szCs w:val="30"/>
        </w:rPr>
        <w:t>发包人代表</w:t>
      </w:r>
      <w:bookmarkEnd w:id="80"/>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应在专用合同条款中明确其派驻施工现场的发包人代表的姓名、职务、联系方式及授权范围等事项。发包人代表在发包人的授权范围内，负责处理合同履行过程中与发包人有关的具体事宜。发包人代表在授权范围内的行为由发包人承担法律责任。发包人更换发包人代表的，应提前</w:t>
      </w:r>
      <w:r>
        <w:rPr>
          <w:rFonts w:ascii="宋体" w:eastAsia="宋体" w:hAnsi="宋体" w:cs="宋体"/>
          <w:sz w:val="30"/>
          <w:szCs w:val="30"/>
        </w:rPr>
        <w:t>7</w:t>
      </w:r>
      <w:r>
        <w:rPr>
          <w:rFonts w:ascii="宋体" w:eastAsia="宋体" w:hAnsi="宋体" w:cs="宋体"/>
          <w:sz w:val="30"/>
          <w:szCs w:val="30"/>
        </w:rPr>
        <w:t>天书面通知承包人。</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发包人代表不能按照合同约定履行其职责及义务，并导致合同无法继续正常履行的，承包人可以要求发包人撤换发包人代表。</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不属于法定必须监理的工程，监理人的职权可以由发包人代表或发包人指定的其他人员行使。</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81" w:name="_Toc351203512"/>
      <w:r>
        <w:rPr>
          <w:rFonts w:ascii="宋体" w:eastAsia="宋体" w:hAnsi="宋体" w:cs="宋体"/>
          <w:b w:val="0"/>
          <w:bCs w:val="0"/>
          <w:i w:val="0"/>
          <w:iCs w:val="0"/>
          <w:sz w:val="30"/>
          <w:szCs w:val="30"/>
        </w:rPr>
        <w:t>2.3</w:t>
      </w:r>
      <w:r>
        <w:rPr>
          <w:rFonts w:ascii="宋体" w:eastAsia="宋体" w:hAnsi="宋体" w:cs="宋体"/>
          <w:b w:val="0"/>
          <w:bCs w:val="0"/>
          <w:i w:val="0"/>
          <w:iCs w:val="0"/>
          <w:sz w:val="30"/>
          <w:szCs w:val="30"/>
        </w:rPr>
        <w:t>发包人人员</w:t>
      </w:r>
      <w:bookmarkEnd w:id="81"/>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发包人应要求在施工现场的发包人人员遵守法律及有关安全、质量、环境保护、文明施工等规定，并保障承包人免于承受因发包人人员未遵守上述要求给承包人造成的损失和责任。</w:t>
      </w:r>
    </w:p>
    <w:p>
      <w:pPr>
        <w:widowControl w:val="0"/>
        <w:spacing w:before="0" w:after="0" w:line="360" w:lineRule="auto"/>
        <w:ind w:firstLine="640"/>
        <w:rPr>
          <w:rFonts w:ascii="Times New Roman" w:eastAsia="Times New Roman" w:hAnsi="Times New Roman" w:cs="Times New Roman"/>
          <w:sz w:val="30"/>
          <w:szCs w:val="30"/>
        </w:rPr>
      </w:pPr>
      <w:r>
        <w:rPr>
          <w:rFonts w:ascii="宋体" w:eastAsia="宋体" w:hAnsi="宋体" w:cs="宋体"/>
          <w:sz w:val="30"/>
          <w:szCs w:val="30"/>
        </w:rPr>
        <w:t>发包人人员包括发包人代表及其他由发包人派驻施工现场的人员。</w:t>
      </w:r>
      <w:bookmarkEnd w:id="77"/>
      <w:bookmarkEnd w:id="78"/>
      <w:bookmarkEnd w:id="79"/>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82" w:name="_Toc351203513"/>
      <w:r>
        <w:rPr>
          <w:rFonts w:ascii="宋体" w:eastAsia="宋体" w:hAnsi="宋体" w:cs="宋体"/>
          <w:b w:val="0"/>
          <w:bCs w:val="0"/>
          <w:i w:val="0"/>
          <w:iCs w:val="0"/>
          <w:sz w:val="30"/>
          <w:szCs w:val="30"/>
        </w:rPr>
        <w:t>2</w:t>
      </w:r>
      <w:bookmarkStart w:id="83" w:name="_Toc296503040"/>
      <w:bookmarkStart w:id="84" w:name="_Toc337558741"/>
      <w:bookmarkStart w:id="85" w:name="_Toc296346541"/>
      <w:r>
        <w:rPr>
          <w:rFonts w:ascii="宋体" w:eastAsia="宋体" w:hAnsi="宋体" w:cs="宋体"/>
          <w:b w:val="0"/>
          <w:bCs w:val="0"/>
          <w:i w:val="0"/>
          <w:iCs w:val="0"/>
          <w:sz w:val="30"/>
          <w:szCs w:val="30"/>
        </w:rPr>
        <w:t>.4</w:t>
      </w:r>
      <w:r>
        <w:rPr>
          <w:rFonts w:ascii="宋体" w:eastAsia="宋体" w:hAnsi="宋体" w:cs="宋体"/>
          <w:b w:val="0"/>
          <w:bCs w:val="0"/>
          <w:i w:val="0"/>
          <w:iCs w:val="0"/>
          <w:sz w:val="30"/>
          <w:szCs w:val="30"/>
        </w:rPr>
        <w:t>施工现场、施工条件和基础资料的提供</w:t>
      </w:r>
      <w:bookmarkEnd w:id="82"/>
      <w:bookmarkEnd w:id="83"/>
      <w:bookmarkEnd w:id="84"/>
      <w:bookmarkEnd w:id="85"/>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2.4.1</w:t>
      </w:r>
      <w:r>
        <w:rPr>
          <w:rFonts w:ascii="宋体" w:eastAsia="宋体" w:hAnsi="宋体" w:cs="宋体"/>
          <w:sz w:val="30"/>
          <w:szCs w:val="30"/>
        </w:rPr>
        <w:t>提供施工现场</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w:t>
      </w:r>
      <w:bookmarkEnd w:id="74"/>
      <w:bookmarkEnd w:id="75"/>
      <w:r>
        <w:rPr>
          <w:rFonts w:ascii="宋体" w:eastAsia="宋体" w:hAnsi="宋体" w:cs="宋体"/>
          <w:sz w:val="30"/>
          <w:szCs w:val="30"/>
        </w:rPr>
        <w:t>专用合同条款另有约定外，发包人应</w:t>
      </w:r>
      <w:r>
        <w:rPr>
          <w:rFonts w:ascii="宋体" w:eastAsia="宋体" w:hAnsi="宋体" w:cs="宋体"/>
          <w:sz w:val="30"/>
          <w:szCs w:val="30"/>
        </w:rPr>
        <w:t>最迟于</w:t>
      </w:r>
      <w:r>
        <w:rPr>
          <w:rFonts w:ascii="宋体" w:eastAsia="宋体" w:hAnsi="宋体" w:cs="宋体"/>
          <w:sz w:val="30"/>
          <w:szCs w:val="30"/>
        </w:rPr>
        <w:t>开工日期</w:t>
      </w:r>
      <w:r>
        <w:rPr>
          <w:rFonts w:ascii="宋体" w:eastAsia="宋体" w:hAnsi="宋体" w:cs="宋体"/>
          <w:sz w:val="30"/>
          <w:szCs w:val="30"/>
        </w:rPr>
        <w:t>7</w:t>
      </w:r>
      <w:r>
        <w:rPr>
          <w:rFonts w:ascii="宋体" w:eastAsia="宋体" w:hAnsi="宋体" w:cs="宋体"/>
          <w:sz w:val="30"/>
          <w:szCs w:val="30"/>
        </w:rPr>
        <w:t>天前向承包人移交施工现场。</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2.4.2</w:t>
      </w:r>
      <w:r>
        <w:rPr>
          <w:rFonts w:ascii="宋体" w:eastAsia="宋体" w:hAnsi="宋体" w:cs="宋体"/>
          <w:sz w:val="30"/>
          <w:szCs w:val="30"/>
        </w:rPr>
        <w:t>提供施工条件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除专用合同条款另有约定外，发包人应负责提供施工所需要的条件，包括：</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）将施工用水、电力、通讯线路等施工所必需的条件接至施工现场内；</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）保证向承包人提供正常施工所需要的进入施工现场的交通条件；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）协调处理施工现场周围地下管线和邻近建筑物、构筑物、古树名木的保护工作，并承担相关费用；</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）按照专用合同条款约定</w:t>
      </w:r>
      <w:r>
        <w:rPr>
          <w:rFonts w:ascii="宋体" w:eastAsia="宋体" w:hAnsi="宋体" w:cs="宋体"/>
          <w:sz w:val="30"/>
          <w:szCs w:val="30"/>
        </w:rPr>
        <w:t>应</w:t>
      </w:r>
      <w:r>
        <w:rPr>
          <w:rFonts w:ascii="宋体" w:eastAsia="宋体" w:hAnsi="宋体" w:cs="宋体"/>
          <w:sz w:val="30"/>
          <w:szCs w:val="30"/>
        </w:rPr>
        <w:t>提供的其他设施和条件。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2.4.3</w:t>
      </w:r>
      <w:r>
        <w:rPr>
          <w:rFonts w:ascii="宋体" w:eastAsia="宋体" w:hAnsi="宋体" w:cs="宋体"/>
          <w:sz w:val="30"/>
          <w:szCs w:val="30"/>
        </w:rPr>
        <w:t>提供基础资料</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应当在移交施工现场前向承包人提供施工现场及工程施工所必需的毗邻区域内供水、排水、供电、供气、供热、通信、广播电视等地下管线资料，气象和水文观测资料，地质勘察资料，相邻建筑物、构筑物和地下工程等有关基础资料，并对所提供资料的真实性、准确性和完整性负责。</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按照法律规定确需在开工后方能提供的基础资料，发包人应尽其努力及时地在相应工程施工前的合理期限内提供，合理期限应以不影响承包人的正常施工为限。</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2.4.4</w:t>
      </w:r>
      <w:r>
        <w:rPr>
          <w:rFonts w:ascii="宋体" w:eastAsia="宋体" w:hAnsi="宋体" w:cs="宋体"/>
          <w:sz w:val="30"/>
          <w:szCs w:val="30"/>
        </w:rPr>
        <w:t>逾期提供的责任</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因发包人原因未能按合同约定及时向承包人提供施工现场、施工条件、基础资料的，由发包人承担由此增加的费用和（或）延误的工期。</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86" w:name="_Toc351203514"/>
      <w:r>
        <w:rPr>
          <w:rFonts w:ascii="宋体" w:eastAsia="宋体" w:hAnsi="宋体" w:cs="宋体"/>
          <w:b w:val="0"/>
          <w:bCs w:val="0"/>
          <w:i w:val="0"/>
          <w:iCs w:val="0"/>
          <w:sz w:val="30"/>
          <w:szCs w:val="30"/>
        </w:rPr>
        <w:t>2</w:t>
      </w:r>
      <w:bookmarkStart w:id="87" w:name="_Toc296346543"/>
      <w:bookmarkStart w:id="88" w:name="_Toc296503042"/>
      <w:bookmarkStart w:id="89" w:name="_Toc337558745"/>
      <w:r>
        <w:rPr>
          <w:rFonts w:ascii="宋体" w:eastAsia="宋体" w:hAnsi="宋体" w:cs="宋体"/>
          <w:b w:val="0"/>
          <w:bCs w:val="0"/>
          <w:i w:val="0"/>
          <w:iCs w:val="0"/>
          <w:sz w:val="30"/>
          <w:szCs w:val="30"/>
        </w:rPr>
        <w:t>.5</w:t>
      </w:r>
      <w:r>
        <w:rPr>
          <w:rFonts w:ascii="宋体" w:eastAsia="宋体" w:hAnsi="宋体" w:cs="宋体"/>
          <w:b w:val="0"/>
          <w:bCs w:val="0"/>
          <w:i w:val="0"/>
          <w:iCs w:val="0"/>
          <w:sz w:val="30"/>
          <w:szCs w:val="30"/>
        </w:rPr>
        <w:t>资</w:t>
      </w:r>
      <w:bookmarkEnd w:id="87"/>
      <w:bookmarkEnd w:id="88"/>
      <w:bookmarkEnd w:id="89"/>
      <w:r>
        <w:rPr>
          <w:rFonts w:ascii="宋体" w:eastAsia="宋体" w:hAnsi="宋体" w:cs="宋体"/>
          <w:b w:val="0"/>
          <w:bCs w:val="0"/>
          <w:i w:val="0"/>
          <w:iCs w:val="0"/>
          <w:sz w:val="30"/>
          <w:szCs w:val="30"/>
        </w:rPr>
        <w:t>金来源证明及支付担保</w:t>
      </w:r>
      <w:bookmarkEnd w:id="86"/>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除专用合同条款另有约定外，发包人应在收到承包人要求提供资金来源证明的书面通知后</w:t>
      </w:r>
      <w:r>
        <w:rPr>
          <w:rFonts w:ascii="宋体" w:eastAsia="宋体" w:hAnsi="宋体" w:cs="宋体"/>
          <w:sz w:val="30"/>
          <w:szCs w:val="30"/>
        </w:rPr>
        <w:t>28</w:t>
      </w:r>
      <w:r>
        <w:rPr>
          <w:rFonts w:ascii="宋体" w:eastAsia="宋体" w:hAnsi="宋体" w:cs="宋体"/>
          <w:sz w:val="30"/>
          <w:szCs w:val="30"/>
        </w:rPr>
        <w:t>天内，向承包人提供能够按照合同约定支付合同价款的相应资金来源证明。</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发包人要求承包人提供履约担保的，发包人</w:t>
      </w:r>
      <w:r>
        <w:rPr>
          <w:rFonts w:ascii="宋体" w:eastAsia="宋体" w:hAnsi="宋体" w:cs="宋体"/>
          <w:sz w:val="30"/>
          <w:szCs w:val="30"/>
        </w:rPr>
        <w:t>必须</w:t>
      </w:r>
      <w:r>
        <w:rPr>
          <w:rFonts w:ascii="宋体" w:eastAsia="宋体" w:hAnsi="宋体" w:cs="宋体"/>
          <w:sz w:val="30"/>
          <w:szCs w:val="30"/>
        </w:rPr>
        <w:t>向承包人</w:t>
      </w:r>
      <w:r>
        <w:rPr>
          <w:rFonts w:ascii="宋体" w:eastAsia="宋体" w:hAnsi="宋体" w:cs="宋体"/>
          <w:sz w:val="30"/>
          <w:szCs w:val="30"/>
        </w:rPr>
        <w:t>对等</w:t>
      </w:r>
      <w:r>
        <w:rPr>
          <w:rFonts w:ascii="宋体" w:eastAsia="宋体" w:hAnsi="宋体" w:cs="宋体"/>
          <w:sz w:val="30"/>
          <w:szCs w:val="30"/>
        </w:rPr>
        <w:t>提供支付担保。支付担保可以采用银行保函</w:t>
      </w:r>
      <w:r>
        <w:rPr>
          <w:rFonts w:ascii="宋体" w:eastAsia="宋体" w:hAnsi="宋体" w:cs="宋体"/>
          <w:sz w:val="30"/>
          <w:szCs w:val="30"/>
        </w:rPr>
        <w:t>、保险保函</w:t>
      </w:r>
      <w:r>
        <w:rPr>
          <w:rFonts w:ascii="宋体" w:eastAsia="宋体" w:hAnsi="宋体" w:cs="宋体"/>
          <w:sz w:val="30"/>
          <w:szCs w:val="30"/>
        </w:rPr>
        <w:t>或</w:t>
      </w:r>
      <w:r>
        <w:rPr>
          <w:rFonts w:ascii="宋体" w:eastAsia="宋体" w:hAnsi="宋体" w:cs="宋体"/>
          <w:sz w:val="30"/>
          <w:szCs w:val="30"/>
        </w:rPr>
        <w:t>融资性</w:t>
      </w:r>
      <w:r>
        <w:rPr>
          <w:rFonts w:ascii="宋体" w:eastAsia="宋体" w:hAnsi="宋体" w:cs="宋体"/>
          <w:sz w:val="30"/>
          <w:szCs w:val="30"/>
        </w:rPr>
        <w:t>担保公司担保等形式，具体</w:t>
      </w:r>
      <w:r>
        <w:rPr>
          <w:rFonts w:ascii="宋体" w:eastAsia="宋体" w:hAnsi="宋体" w:cs="宋体"/>
          <w:sz w:val="30"/>
          <w:szCs w:val="30"/>
        </w:rPr>
        <w:t>形式</w:t>
      </w:r>
      <w:r>
        <w:rPr>
          <w:rFonts w:ascii="宋体" w:eastAsia="宋体" w:hAnsi="宋体" w:cs="宋体"/>
          <w:sz w:val="30"/>
          <w:szCs w:val="30"/>
        </w:rPr>
        <w:t>由合同当事人在专用合同条款中约定。</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90" w:name="_Toc351203515"/>
      <w:r>
        <w:rPr>
          <w:rFonts w:ascii="宋体" w:eastAsia="宋体" w:hAnsi="宋体" w:cs="宋体"/>
          <w:b w:val="0"/>
          <w:bCs w:val="0"/>
          <w:i w:val="0"/>
          <w:iCs w:val="0"/>
          <w:sz w:val="30"/>
          <w:szCs w:val="30"/>
        </w:rPr>
        <w:t>2.6</w:t>
      </w:r>
      <w:r>
        <w:rPr>
          <w:rFonts w:ascii="宋体" w:eastAsia="宋体" w:hAnsi="宋体" w:cs="宋体"/>
          <w:b w:val="0"/>
          <w:bCs w:val="0"/>
          <w:i w:val="0"/>
          <w:iCs w:val="0"/>
          <w:sz w:val="30"/>
          <w:szCs w:val="30"/>
        </w:rPr>
        <w:t>支付合同价款</w:t>
      </w:r>
      <w:bookmarkEnd w:id="90"/>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发包人应按合同约定向承包人及时支付合同价款。</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91" w:name="_Toc351203516"/>
      <w:r>
        <w:rPr>
          <w:rFonts w:ascii="宋体" w:eastAsia="宋体" w:hAnsi="宋体" w:cs="宋体"/>
          <w:b w:val="0"/>
          <w:bCs w:val="0"/>
          <w:i w:val="0"/>
          <w:iCs w:val="0"/>
          <w:sz w:val="30"/>
          <w:szCs w:val="30"/>
        </w:rPr>
        <w:t>2.7</w:t>
      </w:r>
      <w:r>
        <w:rPr>
          <w:rFonts w:ascii="宋体" w:eastAsia="宋体" w:hAnsi="宋体" w:cs="宋体"/>
          <w:b w:val="0"/>
          <w:bCs w:val="0"/>
          <w:i w:val="0"/>
          <w:iCs w:val="0"/>
          <w:sz w:val="30"/>
          <w:szCs w:val="30"/>
        </w:rPr>
        <w:t>组织竣工验收</w:t>
      </w:r>
      <w:bookmarkEnd w:id="91"/>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发包人应按合同约定及时组织竣工验收。</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92" w:name="_Toc351203517"/>
      <w:r>
        <w:rPr>
          <w:rFonts w:ascii="宋体" w:eastAsia="宋体" w:hAnsi="宋体" w:cs="宋体"/>
          <w:b w:val="0"/>
          <w:bCs w:val="0"/>
          <w:i w:val="0"/>
          <w:iCs w:val="0"/>
          <w:sz w:val="30"/>
          <w:szCs w:val="30"/>
        </w:rPr>
        <w:t>2.8</w:t>
      </w:r>
      <w:r>
        <w:rPr>
          <w:rFonts w:ascii="宋体" w:eastAsia="宋体" w:hAnsi="宋体" w:cs="宋体"/>
          <w:b w:val="0"/>
          <w:bCs w:val="0"/>
          <w:i w:val="0"/>
          <w:iCs w:val="0"/>
          <w:sz w:val="30"/>
          <w:szCs w:val="30"/>
        </w:rPr>
        <w:t>现场统一管理协议</w:t>
      </w:r>
      <w:bookmarkEnd w:id="92"/>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发包人应与承包人、由发包人直接发包的专业工程的承包人签订施工现场统一管理协议，明确各方的权利义务。施工现场统一管理协议作为专用合同条款的附件。</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93" w:name="_Toc351203518"/>
      <w:r>
        <w:rPr>
          <w:rFonts w:ascii="宋体" w:eastAsia="宋体" w:hAnsi="宋体" w:cs="宋体"/>
          <w:b w:val="0"/>
          <w:bCs w:val="0"/>
          <w:sz w:val="32"/>
          <w:szCs w:val="32"/>
        </w:rPr>
        <w:t>3</w:t>
      </w:r>
      <w:bookmarkStart w:id="94" w:name="_Toc296346546"/>
      <w:bookmarkStart w:id="95" w:name="_Toc296503045"/>
      <w:bookmarkStart w:id="96" w:name="_Toc337558746"/>
      <w:r>
        <w:rPr>
          <w:rFonts w:ascii="宋体" w:eastAsia="宋体" w:hAnsi="宋体" w:cs="宋体"/>
          <w:b w:val="0"/>
          <w:bCs w:val="0"/>
          <w:sz w:val="32"/>
          <w:szCs w:val="32"/>
        </w:rPr>
        <w:t>.</w:t>
      </w:r>
      <w:r>
        <w:rPr>
          <w:rFonts w:ascii="宋体" w:eastAsia="宋体" w:hAnsi="宋体" w:cs="宋体"/>
          <w:b w:val="0"/>
          <w:bCs w:val="0"/>
          <w:sz w:val="32"/>
          <w:szCs w:val="32"/>
        </w:rPr>
        <w:t>承包人</w:t>
      </w:r>
      <w:bookmarkEnd w:id="93"/>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97" w:name="_Toc351203519"/>
      <w:bookmarkEnd w:id="94"/>
      <w:bookmarkEnd w:id="95"/>
      <w:bookmarkEnd w:id="96"/>
      <w:r>
        <w:rPr>
          <w:rFonts w:ascii="宋体" w:eastAsia="宋体" w:hAnsi="宋体" w:cs="宋体"/>
          <w:b w:val="0"/>
          <w:bCs w:val="0"/>
          <w:i w:val="0"/>
          <w:iCs w:val="0"/>
          <w:sz w:val="30"/>
          <w:szCs w:val="30"/>
        </w:rPr>
        <w:t>3</w:t>
      </w:r>
      <w:bookmarkStart w:id="98" w:name="_Toc296346547"/>
      <w:bookmarkStart w:id="99" w:name="_Toc296503046"/>
      <w:bookmarkStart w:id="100" w:name="_Toc337558747"/>
      <w:r>
        <w:rPr>
          <w:rFonts w:ascii="宋体" w:eastAsia="宋体" w:hAnsi="宋体" w:cs="宋体"/>
          <w:b w:val="0"/>
          <w:bCs w:val="0"/>
          <w:i w:val="0"/>
          <w:iCs w:val="0"/>
          <w:sz w:val="30"/>
          <w:szCs w:val="30"/>
        </w:rPr>
        <w:t>.1</w:t>
      </w:r>
      <w:r>
        <w:rPr>
          <w:rFonts w:ascii="宋体" w:eastAsia="宋体" w:hAnsi="宋体" w:cs="宋体"/>
          <w:b w:val="0"/>
          <w:bCs w:val="0"/>
          <w:i w:val="0"/>
          <w:iCs w:val="0"/>
          <w:sz w:val="30"/>
          <w:szCs w:val="30"/>
        </w:rPr>
        <w:t>承包人的一般义务</w:t>
      </w:r>
      <w:bookmarkEnd w:id="97"/>
    </w:p>
    <w:p>
      <w:pPr>
        <w:widowControl w:val="0"/>
        <w:spacing w:before="0" w:after="0" w:line="360" w:lineRule="auto"/>
        <w:ind w:firstLine="600"/>
        <w:rPr>
          <w:rFonts w:ascii="Times New Roman" w:eastAsia="Times New Roman" w:hAnsi="Times New Roman" w:cs="Times New Roman"/>
          <w:sz w:val="30"/>
          <w:szCs w:val="30"/>
        </w:rPr>
      </w:pPr>
      <w:bookmarkEnd w:id="98"/>
      <w:bookmarkEnd w:id="99"/>
      <w:bookmarkEnd w:id="100"/>
      <w:r>
        <w:rPr>
          <w:rFonts w:ascii="宋体" w:eastAsia="宋体" w:hAnsi="宋体" w:cs="宋体"/>
          <w:sz w:val="30"/>
          <w:szCs w:val="30"/>
        </w:rPr>
        <w:t>承包人在履行合同过程中应遵守法律和工程建设标准规范，并履行以下义务：</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w:t>
      </w:r>
      <w:r>
        <w:rPr>
          <w:rFonts w:ascii="宋体" w:eastAsia="宋体" w:hAnsi="宋体" w:cs="宋体"/>
          <w:sz w:val="30"/>
          <w:szCs w:val="30"/>
        </w:rPr>
        <w:t>办理法律规定</w:t>
      </w:r>
      <w:r>
        <w:rPr>
          <w:rFonts w:ascii="宋体" w:eastAsia="宋体" w:hAnsi="宋体" w:cs="宋体"/>
          <w:sz w:val="30"/>
          <w:szCs w:val="30"/>
        </w:rPr>
        <w:t>应</w:t>
      </w:r>
      <w:r>
        <w:rPr>
          <w:rFonts w:ascii="宋体" w:eastAsia="宋体" w:hAnsi="宋体" w:cs="宋体"/>
          <w:sz w:val="30"/>
          <w:szCs w:val="30"/>
        </w:rPr>
        <w:t>由承包人办理的许可和批准，并将</w:t>
      </w:r>
      <w:r>
        <w:rPr>
          <w:rFonts w:ascii="宋体" w:eastAsia="宋体" w:hAnsi="宋体" w:cs="宋体"/>
          <w:sz w:val="30"/>
          <w:szCs w:val="30"/>
        </w:rPr>
        <w:t>办理</w:t>
      </w:r>
      <w:r>
        <w:rPr>
          <w:rFonts w:ascii="宋体" w:eastAsia="宋体" w:hAnsi="宋体" w:cs="宋体"/>
          <w:sz w:val="30"/>
          <w:szCs w:val="30"/>
        </w:rPr>
        <w:t>结果书面报送发包人留存；</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）按法律规定和合同约定完成工程，并在保修期内承担保修义务；</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）按法律规定和合同约定采取施工安全和环境保护措施，办理工伤保险，确保工程及人员、材料、设备和设施的安全；</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）按合同约定的工作内容和施工进度要求，编制施工组织设计和施工措施计划，并对所有施工作业和施工方法的完备性和安全可靠性负责；</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在进行合同约定的各项工作时，不得侵害发包人与他人使用公用道路、水源、市政管网等公共设施的权利，避免对邻近的公共设施产生干扰。承包人占用或使用他人的施工场地，影响他人作业或生活的，应承担相应责任；</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）按照第</w:t>
      </w:r>
      <w:r>
        <w:rPr>
          <w:rFonts w:ascii="宋体" w:eastAsia="宋体" w:hAnsi="宋体" w:cs="宋体"/>
          <w:sz w:val="30"/>
          <w:szCs w:val="30"/>
        </w:rPr>
        <w:t>6.3</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环境保护</w:t>
      </w:r>
      <w:r>
        <w:rPr>
          <w:rFonts w:ascii="宋体" w:eastAsia="宋体" w:hAnsi="宋体" w:cs="宋体"/>
          <w:sz w:val="30"/>
          <w:szCs w:val="30"/>
        </w:rPr>
        <w:t>〕</w:t>
      </w:r>
      <w:r>
        <w:rPr>
          <w:rFonts w:ascii="宋体" w:eastAsia="宋体" w:hAnsi="宋体" w:cs="宋体"/>
          <w:sz w:val="30"/>
          <w:szCs w:val="30"/>
        </w:rPr>
        <w:t>约定负责施工场地及其周边环境与生态的保护工作；</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）按第</w:t>
      </w:r>
      <w:r>
        <w:rPr>
          <w:rFonts w:ascii="宋体" w:eastAsia="宋体" w:hAnsi="宋体" w:cs="宋体"/>
          <w:sz w:val="30"/>
          <w:szCs w:val="30"/>
        </w:rPr>
        <w:t>6.1</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安全文明施工</w:t>
      </w:r>
      <w:r>
        <w:rPr>
          <w:rFonts w:ascii="宋体" w:eastAsia="宋体" w:hAnsi="宋体" w:cs="宋体"/>
          <w:sz w:val="30"/>
          <w:szCs w:val="30"/>
        </w:rPr>
        <w:t>〕</w:t>
      </w:r>
      <w:r>
        <w:rPr>
          <w:rFonts w:ascii="宋体" w:eastAsia="宋体" w:hAnsi="宋体" w:cs="宋体"/>
          <w:sz w:val="30"/>
          <w:szCs w:val="30"/>
        </w:rPr>
        <w:t>约定采取施工安全措施，确保工程及其人员、材料、设备和设施的安全，防止因工程施工造成的人身伤害和财产损失；</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8</w:t>
      </w:r>
      <w:r>
        <w:rPr>
          <w:rFonts w:ascii="宋体" w:eastAsia="宋体" w:hAnsi="宋体" w:cs="宋体"/>
          <w:sz w:val="30"/>
          <w:szCs w:val="30"/>
        </w:rPr>
        <w:t>）</w:t>
      </w:r>
      <w:r>
        <w:rPr>
          <w:rFonts w:ascii="宋体" w:eastAsia="宋体" w:hAnsi="宋体" w:cs="宋体"/>
          <w:sz w:val="30"/>
          <w:szCs w:val="30"/>
        </w:rPr>
        <w:t>将</w:t>
      </w:r>
      <w:r>
        <w:rPr>
          <w:rFonts w:ascii="宋体" w:eastAsia="宋体" w:hAnsi="宋体" w:cs="宋体"/>
          <w:sz w:val="30"/>
          <w:szCs w:val="30"/>
        </w:rPr>
        <w:t>发包人按合同约定支付的各项价款专用于合同工程，且应及时支付其雇用人员工资，并及时向分包人支付合同价款；</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9</w:t>
      </w:r>
      <w:r>
        <w:rPr>
          <w:rFonts w:ascii="宋体" w:eastAsia="宋体" w:hAnsi="宋体" w:cs="宋体"/>
          <w:sz w:val="30"/>
          <w:szCs w:val="30"/>
        </w:rPr>
        <w:t>）按照法律规定和合同约定编制竣工资料，完成竣工资料立卷及归档，并按专用合同条款约定的竣工资料的套数、内容、时间等要求移交发包人；</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10</w:t>
      </w:r>
      <w:r>
        <w:rPr>
          <w:rFonts w:ascii="宋体" w:eastAsia="宋体" w:hAnsi="宋体" w:cs="宋体"/>
          <w:sz w:val="30"/>
          <w:szCs w:val="30"/>
        </w:rPr>
        <w:t>）应履行的其他义务。</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101" w:name="_Toc351203520"/>
      <w:r>
        <w:rPr>
          <w:rFonts w:ascii="宋体" w:eastAsia="宋体" w:hAnsi="宋体" w:cs="宋体"/>
          <w:b w:val="0"/>
          <w:bCs w:val="0"/>
          <w:i w:val="0"/>
          <w:iCs w:val="0"/>
          <w:sz w:val="30"/>
          <w:szCs w:val="30"/>
        </w:rPr>
        <w:t>3</w:t>
      </w:r>
      <w:bookmarkStart w:id="102" w:name="_Toc296346548"/>
      <w:bookmarkStart w:id="103" w:name="_Toc296503047"/>
      <w:bookmarkStart w:id="104" w:name="_Toc337558748"/>
      <w:r>
        <w:rPr>
          <w:rFonts w:ascii="宋体" w:eastAsia="宋体" w:hAnsi="宋体" w:cs="宋体"/>
          <w:b w:val="0"/>
          <w:bCs w:val="0"/>
          <w:i w:val="0"/>
          <w:iCs w:val="0"/>
          <w:sz w:val="30"/>
          <w:szCs w:val="30"/>
        </w:rPr>
        <w:t>.2</w:t>
      </w:r>
      <w:bookmarkEnd w:id="101"/>
      <w:r>
        <w:rPr>
          <w:rFonts w:ascii="宋体" w:eastAsia="宋体" w:hAnsi="宋体" w:cs="宋体"/>
          <w:b w:val="0"/>
          <w:bCs w:val="0"/>
          <w:i w:val="0"/>
          <w:iCs w:val="0"/>
          <w:sz w:val="30"/>
          <w:szCs w:val="30"/>
        </w:rPr>
        <w:t>项目经理</w:t>
      </w:r>
    </w:p>
    <w:p>
      <w:pPr>
        <w:widowControl w:val="0"/>
        <w:spacing w:before="0" w:after="0" w:line="360" w:lineRule="auto"/>
        <w:ind w:firstLine="600"/>
        <w:rPr>
          <w:rFonts w:ascii="Times New Roman" w:eastAsia="Times New Roman" w:hAnsi="Times New Roman" w:cs="Times New Roman"/>
          <w:sz w:val="30"/>
          <w:szCs w:val="30"/>
        </w:rPr>
      </w:pPr>
      <w:bookmarkEnd w:id="102"/>
      <w:bookmarkEnd w:id="103"/>
      <w:bookmarkEnd w:id="104"/>
      <w:r>
        <w:rPr>
          <w:rFonts w:ascii="宋体" w:eastAsia="宋体" w:hAnsi="宋体" w:cs="宋体"/>
          <w:sz w:val="30"/>
          <w:szCs w:val="30"/>
        </w:rPr>
        <w:t>3.2.1</w:t>
      </w:r>
      <w:r>
        <w:rPr>
          <w:rFonts w:ascii="宋体" w:eastAsia="宋体" w:hAnsi="宋体" w:cs="宋体"/>
          <w:sz w:val="30"/>
          <w:szCs w:val="30"/>
        </w:rPr>
        <w:t>项目经理应为合同当事人所确认的人选，并在专用合同条款中明确项目经理的姓名、职称、注册执业证书编号、联系方式及授权范围等事项，项目经理经承包人授权后代表承包人负责履行合同。项目经理应是承包人正式聘用的员工，承包人应向发包人提交项目经理与承包人之间的劳动合同，以及承包人为项目经理缴纳社会保险的有效证明。承包人不提交上述文件的，项目经理无权履行职责，发包人有权要求更换项目经理，由此增加的费用和（或）延误的工期由承包人承担。</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项目经理应常驻施工现场，且每月在施工现场时间不得少于专用合同条款约定的天数。项目经理不得同时担任其他项目的项目经理。项目经理确需离开施工现场时，应事先通知监理人，并取得发包人的书面同意。项目经理的通知中应当载明临时代行其职责的人员的注册执业资格、管理经验等资料，该人员应具备履行相应职责的能力。</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承包人违反上述约定的，应按照专用合同条款的约定，承担违约责任。</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3.2.2</w:t>
      </w:r>
      <w:r>
        <w:rPr>
          <w:rFonts w:ascii="宋体" w:eastAsia="宋体" w:hAnsi="宋体" w:cs="宋体"/>
          <w:sz w:val="30"/>
          <w:szCs w:val="30"/>
        </w:rPr>
        <w:t>项目经理按合同约定组织工程实施。在紧急情况下</w:t>
      </w:r>
      <w:r>
        <w:rPr>
          <w:rFonts w:ascii="宋体" w:eastAsia="宋体" w:hAnsi="宋体" w:cs="宋体"/>
          <w:sz w:val="30"/>
          <w:szCs w:val="30"/>
        </w:rPr>
        <w:t>为确保施工安全和人员安全</w:t>
      </w:r>
      <w:r>
        <w:rPr>
          <w:rFonts w:ascii="宋体" w:eastAsia="宋体" w:hAnsi="宋体" w:cs="宋体"/>
          <w:sz w:val="30"/>
          <w:szCs w:val="30"/>
        </w:rPr>
        <w:t>，</w:t>
      </w:r>
      <w:r>
        <w:rPr>
          <w:rFonts w:ascii="宋体" w:eastAsia="宋体" w:hAnsi="宋体" w:cs="宋体"/>
          <w:sz w:val="30"/>
          <w:szCs w:val="30"/>
        </w:rPr>
        <w:t>在</w:t>
      </w:r>
      <w:r>
        <w:rPr>
          <w:rFonts w:ascii="宋体" w:eastAsia="宋体" w:hAnsi="宋体" w:cs="宋体"/>
          <w:sz w:val="30"/>
          <w:szCs w:val="30"/>
        </w:rPr>
        <w:t>无法与发包人代表和总监理工程师</w:t>
      </w:r>
      <w:r>
        <w:rPr>
          <w:rFonts w:ascii="宋体" w:eastAsia="宋体" w:hAnsi="宋体" w:cs="宋体"/>
          <w:sz w:val="30"/>
          <w:szCs w:val="30"/>
        </w:rPr>
        <w:t>及时</w:t>
      </w:r>
      <w:r>
        <w:rPr>
          <w:rFonts w:ascii="宋体" w:eastAsia="宋体" w:hAnsi="宋体" w:cs="宋体"/>
          <w:sz w:val="30"/>
          <w:szCs w:val="30"/>
        </w:rPr>
        <w:t>取得联系时，项目经理有权采取必要的措施保证与工程有关的人身、财产和工程的安全，但应在</w:t>
      </w:r>
      <w:r>
        <w:rPr>
          <w:rFonts w:ascii="宋体" w:eastAsia="宋体" w:hAnsi="宋体" w:cs="宋体"/>
          <w:sz w:val="30"/>
          <w:szCs w:val="30"/>
        </w:rPr>
        <w:t>48</w:t>
      </w:r>
      <w:r>
        <w:rPr>
          <w:rFonts w:ascii="宋体" w:eastAsia="宋体" w:hAnsi="宋体" w:cs="宋体"/>
          <w:sz w:val="30"/>
          <w:szCs w:val="30"/>
        </w:rPr>
        <w:t>小时内向发包人代表和总监理工程师提交书面报告。</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3.2.3</w:t>
      </w:r>
      <w:r>
        <w:rPr>
          <w:rFonts w:ascii="宋体" w:eastAsia="宋体" w:hAnsi="宋体" w:cs="宋体"/>
          <w:sz w:val="30"/>
          <w:szCs w:val="30"/>
        </w:rPr>
        <w:t>承包人需要更换项目经理的，应提前</w:t>
      </w:r>
      <w:r>
        <w:rPr>
          <w:rFonts w:ascii="宋体" w:eastAsia="宋体" w:hAnsi="宋体" w:cs="宋体"/>
          <w:sz w:val="30"/>
          <w:szCs w:val="30"/>
        </w:rPr>
        <w:t>14</w:t>
      </w:r>
      <w:r>
        <w:rPr>
          <w:rFonts w:ascii="宋体" w:eastAsia="宋体" w:hAnsi="宋体" w:cs="宋体"/>
          <w:sz w:val="30"/>
          <w:szCs w:val="30"/>
        </w:rPr>
        <w:t>天书面通知发包人和监理人，并征得发包人书面同意。通知中应当载明继任项目经理的注册执业资格、管理经验等资料，继任项目经理继续履行第</w:t>
      </w:r>
      <w:r>
        <w:rPr>
          <w:rFonts w:ascii="宋体" w:eastAsia="宋体" w:hAnsi="宋体" w:cs="宋体"/>
          <w:sz w:val="30"/>
          <w:szCs w:val="30"/>
        </w:rPr>
        <w:t>3.2.1</w:t>
      </w:r>
      <w:r>
        <w:rPr>
          <w:rFonts w:ascii="宋体" w:eastAsia="宋体" w:hAnsi="宋体" w:cs="宋体"/>
          <w:sz w:val="30"/>
          <w:szCs w:val="30"/>
        </w:rPr>
        <w:t>项约定的职责。未经发包人书面同意，承包人不得擅自更换项目经理。承包人擅自更换项目经理的，应按照专用合同条款的约定承担违约责任。</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3.2.4</w:t>
      </w:r>
      <w:r>
        <w:rPr>
          <w:rFonts w:ascii="宋体" w:eastAsia="宋体" w:hAnsi="宋体" w:cs="宋体"/>
          <w:sz w:val="30"/>
          <w:szCs w:val="30"/>
        </w:rPr>
        <w:t>发包人有权书面通知承包人更换其认为不称职的项目经理，通知中应当载明要求更换的理由。承包人应在接到更换通知后</w:t>
      </w:r>
      <w:r>
        <w:rPr>
          <w:rFonts w:ascii="宋体" w:eastAsia="宋体" w:hAnsi="宋体" w:cs="宋体"/>
          <w:sz w:val="30"/>
          <w:szCs w:val="30"/>
        </w:rPr>
        <w:t>14</w:t>
      </w:r>
      <w:r>
        <w:rPr>
          <w:rFonts w:ascii="宋体" w:eastAsia="宋体" w:hAnsi="宋体" w:cs="宋体"/>
          <w:sz w:val="30"/>
          <w:szCs w:val="30"/>
        </w:rPr>
        <w:t>天内向发包人提出书面的改进报告。发包人收到改进报告后仍要求更换的，承包人应在接到第二次更换通知的</w:t>
      </w:r>
      <w:r>
        <w:rPr>
          <w:rFonts w:ascii="宋体" w:eastAsia="宋体" w:hAnsi="宋体" w:cs="宋体"/>
          <w:sz w:val="30"/>
          <w:szCs w:val="30"/>
        </w:rPr>
        <w:t>28</w:t>
      </w:r>
      <w:r>
        <w:rPr>
          <w:rFonts w:ascii="宋体" w:eastAsia="宋体" w:hAnsi="宋体" w:cs="宋体"/>
          <w:sz w:val="30"/>
          <w:szCs w:val="30"/>
        </w:rPr>
        <w:t>天内进行更换，并将新任命的项目经理的注册执业资格、管理经验等资料书面通知发包人。</w:t>
      </w:r>
      <w:r>
        <w:rPr>
          <w:rFonts w:ascii="宋体" w:eastAsia="宋体" w:hAnsi="宋体" w:cs="宋体"/>
          <w:sz w:val="30"/>
          <w:szCs w:val="30"/>
        </w:rPr>
        <w:t>继</w:t>
      </w:r>
      <w:r>
        <w:rPr>
          <w:rFonts w:ascii="宋体" w:eastAsia="宋体" w:hAnsi="宋体" w:cs="宋体"/>
          <w:sz w:val="30"/>
          <w:szCs w:val="30"/>
        </w:rPr>
        <w:t>任项目经理继续履行第</w:t>
      </w:r>
      <w:r>
        <w:rPr>
          <w:rFonts w:ascii="宋体" w:eastAsia="宋体" w:hAnsi="宋体" w:cs="宋体"/>
          <w:sz w:val="30"/>
          <w:szCs w:val="30"/>
        </w:rPr>
        <w:t>3.2.1</w:t>
      </w:r>
      <w:r>
        <w:rPr>
          <w:rFonts w:ascii="宋体" w:eastAsia="宋体" w:hAnsi="宋体" w:cs="宋体"/>
          <w:sz w:val="30"/>
          <w:szCs w:val="30"/>
        </w:rPr>
        <w:t>项约定的职责。承包人无正当理由拒绝更换项目经理的，应按照专用合同条款的约定承担违约责任。</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3.2.5</w:t>
      </w:r>
      <w:r>
        <w:rPr>
          <w:rFonts w:ascii="宋体" w:eastAsia="宋体" w:hAnsi="宋体" w:cs="宋体"/>
          <w:sz w:val="30"/>
          <w:szCs w:val="30"/>
        </w:rPr>
        <w:t>项目经理因特殊情况授权其下属人员履行其某项工作职责的，该下属人员应具备履行相应职责的能力，并应提前</w:t>
      </w:r>
      <w:r>
        <w:rPr>
          <w:rFonts w:ascii="宋体" w:eastAsia="宋体" w:hAnsi="宋体" w:cs="宋体"/>
          <w:sz w:val="30"/>
          <w:szCs w:val="30"/>
        </w:rPr>
        <w:t>7</w:t>
      </w:r>
      <w:r>
        <w:rPr>
          <w:rFonts w:ascii="宋体" w:eastAsia="宋体" w:hAnsi="宋体" w:cs="宋体"/>
          <w:sz w:val="30"/>
          <w:szCs w:val="30"/>
        </w:rPr>
        <w:t>天将上述人员的姓名和授权范围书面通知监理人，并征得发包人书面同意。</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105" w:name="_Toc351203521"/>
      <w:r>
        <w:rPr>
          <w:rFonts w:ascii="宋体" w:eastAsia="宋体" w:hAnsi="宋体" w:cs="宋体"/>
          <w:b w:val="0"/>
          <w:bCs w:val="0"/>
          <w:i w:val="0"/>
          <w:iCs w:val="0"/>
          <w:sz w:val="30"/>
          <w:szCs w:val="30"/>
        </w:rPr>
        <w:t>3</w:t>
      </w:r>
      <w:bookmarkStart w:id="106" w:name="_Toc296503048"/>
      <w:bookmarkStart w:id="107" w:name="_Toc296346549"/>
      <w:bookmarkStart w:id="108" w:name="_Toc337558749"/>
      <w:r>
        <w:rPr>
          <w:rFonts w:ascii="宋体" w:eastAsia="宋体" w:hAnsi="宋体" w:cs="宋体"/>
          <w:b w:val="0"/>
          <w:bCs w:val="0"/>
          <w:i w:val="0"/>
          <w:iCs w:val="0"/>
          <w:sz w:val="30"/>
          <w:szCs w:val="30"/>
        </w:rPr>
        <w:t>.3</w:t>
      </w:r>
      <w:bookmarkEnd w:id="106"/>
      <w:bookmarkEnd w:id="107"/>
      <w:r>
        <w:rPr>
          <w:rFonts w:ascii="宋体" w:eastAsia="宋体" w:hAnsi="宋体" w:cs="宋体"/>
          <w:b w:val="0"/>
          <w:bCs w:val="0"/>
          <w:i w:val="0"/>
          <w:iCs w:val="0"/>
          <w:sz w:val="30"/>
          <w:szCs w:val="30"/>
        </w:rPr>
        <w:t>承包人人员</w:t>
      </w:r>
      <w:bookmarkEnd w:id="105"/>
    </w:p>
    <w:p>
      <w:pPr>
        <w:widowControl w:val="0"/>
        <w:spacing w:before="0" w:after="0" w:line="360" w:lineRule="auto"/>
        <w:ind w:firstLine="600"/>
        <w:rPr>
          <w:rFonts w:ascii="Times New Roman" w:eastAsia="Times New Roman" w:hAnsi="Times New Roman" w:cs="Times New Roman"/>
          <w:sz w:val="30"/>
          <w:szCs w:val="30"/>
        </w:rPr>
      </w:pPr>
      <w:bookmarkEnd w:id="108"/>
      <w:r>
        <w:rPr>
          <w:rFonts w:ascii="宋体" w:eastAsia="宋体" w:hAnsi="宋体" w:cs="宋体"/>
          <w:sz w:val="30"/>
          <w:szCs w:val="30"/>
        </w:rPr>
        <w:t>3.3.1</w:t>
      </w:r>
      <w:r>
        <w:rPr>
          <w:rFonts w:ascii="宋体" w:eastAsia="宋体" w:hAnsi="宋体" w:cs="宋体"/>
          <w:sz w:val="30"/>
          <w:szCs w:val="30"/>
        </w:rPr>
        <w:t>除专用合同条款另有约定外，承包人应在接到开工通知后</w:t>
      </w:r>
      <w:r>
        <w:rPr>
          <w:rFonts w:ascii="宋体" w:eastAsia="宋体" w:hAnsi="宋体" w:cs="宋体"/>
          <w:sz w:val="30"/>
          <w:szCs w:val="30"/>
        </w:rPr>
        <w:t>7</w:t>
      </w:r>
      <w:r>
        <w:rPr>
          <w:rFonts w:ascii="宋体" w:eastAsia="宋体" w:hAnsi="宋体" w:cs="宋体"/>
          <w:sz w:val="30"/>
          <w:szCs w:val="30"/>
        </w:rPr>
        <w:t>天内，向监理人提交承包人项目管理机构及施工现场人员安排的报告，其内容应包括合同管理、施工、技术、材料、质量、安全、财务</w:t>
      </w:r>
      <w:r>
        <w:rPr>
          <w:rFonts w:ascii="宋体" w:eastAsia="宋体" w:hAnsi="宋体" w:cs="宋体"/>
          <w:sz w:val="30"/>
          <w:szCs w:val="30"/>
        </w:rPr>
        <w:t>、</w:t>
      </w:r>
      <w:r>
        <w:rPr>
          <w:rFonts w:ascii="宋体" w:eastAsia="宋体" w:hAnsi="宋体" w:cs="宋体"/>
          <w:sz w:val="30"/>
          <w:szCs w:val="30"/>
        </w:rPr>
        <w:t>标准、机械、劳务、资料</w:t>
      </w:r>
      <w:r>
        <w:rPr>
          <w:rFonts w:ascii="宋体" w:eastAsia="宋体" w:hAnsi="宋体" w:cs="宋体"/>
          <w:sz w:val="30"/>
          <w:szCs w:val="30"/>
        </w:rPr>
        <w:t>等主要施工管理人员名单及其岗位、注册执业资格等，以及各工种技术工人的安排情况，并同时提交主要施工管理人员与承包人之间的劳动关系证明</w:t>
      </w:r>
      <w:r>
        <w:rPr>
          <w:rFonts w:ascii="宋体" w:eastAsia="宋体" w:hAnsi="宋体" w:cs="宋体"/>
          <w:sz w:val="30"/>
          <w:szCs w:val="30"/>
        </w:rPr>
        <w:t>和</w:t>
      </w:r>
      <w:r>
        <w:rPr>
          <w:rFonts w:ascii="宋体" w:eastAsia="宋体" w:hAnsi="宋体" w:cs="宋体"/>
          <w:sz w:val="30"/>
          <w:szCs w:val="30"/>
        </w:rPr>
        <w:t>缴纳社会保险的有效证明。</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3.3.2</w:t>
      </w:r>
      <w:r>
        <w:rPr>
          <w:rFonts w:ascii="宋体" w:eastAsia="宋体" w:hAnsi="宋体" w:cs="宋体"/>
          <w:sz w:val="30"/>
          <w:szCs w:val="30"/>
        </w:rPr>
        <w:t>承包人派驻到施工现场的主要施工管理人员应相对稳定。施工过程中</w:t>
      </w:r>
      <w:r>
        <w:rPr>
          <w:rFonts w:ascii="宋体" w:eastAsia="宋体" w:hAnsi="宋体" w:cs="宋体"/>
          <w:sz w:val="30"/>
          <w:szCs w:val="30"/>
        </w:rPr>
        <w:t>如有变动</w:t>
      </w:r>
      <w:r>
        <w:rPr>
          <w:rFonts w:ascii="宋体" w:eastAsia="宋体" w:hAnsi="宋体" w:cs="宋体"/>
          <w:sz w:val="30"/>
          <w:szCs w:val="30"/>
        </w:rPr>
        <w:t>，承包人应及时向监理人提交施工现场人员变动情况的报告。承包人更换主要施工管理人员时，应提前</w:t>
      </w:r>
      <w:r>
        <w:rPr>
          <w:rFonts w:ascii="宋体" w:eastAsia="宋体" w:hAnsi="宋体" w:cs="宋体"/>
          <w:sz w:val="30"/>
          <w:szCs w:val="30"/>
        </w:rPr>
        <w:t>7</w:t>
      </w:r>
      <w:r>
        <w:rPr>
          <w:rFonts w:ascii="宋体" w:eastAsia="宋体" w:hAnsi="宋体" w:cs="宋体"/>
          <w:sz w:val="30"/>
          <w:szCs w:val="30"/>
        </w:rPr>
        <w:t>天书面通知监理人，并征得发包人书面同意。通知中应当载明继任人员的注册执业资格、管理经验等资料。</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特殊工种作业人员均应持有相应的资格证明，监理人可以随时检查。</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3.3.3</w:t>
      </w:r>
      <w:r>
        <w:rPr>
          <w:rFonts w:ascii="宋体" w:eastAsia="宋体" w:hAnsi="宋体" w:cs="宋体"/>
          <w:sz w:val="30"/>
          <w:szCs w:val="30"/>
        </w:rPr>
        <w:t>发包人对于承包人主要施工管理人员</w:t>
      </w:r>
      <w:r>
        <w:rPr>
          <w:rFonts w:ascii="宋体" w:eastAsia="宋体" w:hAnsi="宋体" w:cs="宋体"/>
          <w:sz w:val="30"/>
          <w:szCs w:val="30"/>
        </w:rPr>
        <w:t>的资格或能力</w:t>
      </w:r>
      <w:r>
        <w:rPr>
          <w:rFonts w:ascii="宋体" w:eastAsia="宋体" w:hAnsi="宋体" w:cs="宋体"/>
          <w:sz w:val="30"/>
          <w:szCs w:val="30"/>
        </w:rPr>
        <w:t>有异议的，承包人应提供资料证明被质疑人员有能力完成其岗位工作或不存在发包人所质疑的情形。发包人要求撤换不能按照合同约定履行职责及义务的主要施工管理人员的，承包人应当撤换。承包人无正当理由拒绝撤换的，应按照专用合同条款的约定承担违约责任。</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3.3.4</w:t>
      </w:r>
      <w:r>
        <w:rPr>
          <w:rFonts w:ascii="宋体" w:eastAsia="宋体" w:hAnsi="宋体" w:cs="宋体"/>
          <w:sz w:val="30"/>
          <w:szCs w:val="30"/>
        </w:rPr>
        <w:t>除专用合同条款另有约定外，承包人的主要施工管理人员离开施工现场每月累计不超过</w:t>
      </w:r>
      <w:r>
        <w:rPr>
          <w:rFonts w:ascii="宋体" w:eastAsia="宋体" w:hAnsi="宋体" w:cs="宋体"/>
          <w:sz w:val="30"/>
          <w:szCs w:val="30"/>
        </w:rPr>
        <w:t>5</w:t>
      </w:r>
      <w:r>
        <w:rPr>
          <w:rFonts w:ascii="宋体" w:eastAsia="宋体" w:hAnsi="宋体" w:cs="宋体"/>
          <w:sz w:val="30"/>
          <w:szCs w:val="30"/>
        </w:rPr>
        <w:t>天的，应报监理人同意；离开施工现场每月累计超过</w:t>
      </w:r>
      <w:r>
        <w:rPr>
          <w:rFonts w:ascii="宋体" w:eastAsia="宋体" w:hAnsi="宋体" w:cs="宋体"/>
          <w:sz w:val="30"/>
          <w:szCs w:val="30"/>
        </w:rPr>
        <w:t>5</w:t>
      </w:r>
      <w:r>
        <w:rPr>
          <w:rFonts w:ascii="宋体" w:eastAsia="宋体" w:hAnsi="宋体" w:cs="宋体"/>
          <w:sz w:val="30"/>
          <w:szCs w:val="30"/>
        </w:rPr>
        <w:t>天的，应通知监理人，并征得发包人书面同意。主要施工管理人员离开施工现场前应指定一名有经验的人员临时代行其职责，该人员应具备履行相应职责的资格和能力，且应征得监理人或发包人的同意。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3.3.5</w:t>
      </w:r>
      <w:r>
        <w:rPr>
          <w:rFonts w:ascii="宋体" w:eastAsia="宋体" w:hAnsi="宋体" w:cs="宋体"/>
          <w:sz w:val="30"/>
          <w:szCs w:val="30"/>
        </w:rPr>
        <w:t>承包人擅自更换主要施工管理人员，或前述人员未经监理人或发包人同意擅自离开施工现场的，应按照专用合同条款约定承担违约责任。</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109" w:name="_Toc351203522"/>
      <w:r>
        <w:rPr>
          <w:rFonts w:ascii="宋体" w:eastAsia="宋体" w:hAnsi="宋体" w:cs="宋体"/>
          <w:b w:val="0"/>
          <w:bCs w:val="0"/>
          <w:i w:val="0"/>
          <w:iCs w:val="0"/>
          <w:sz w:val="30"/>
          <w:szCs w:val="30"/>
        </w:rPr>
        <w:t>3</w:t>
      </w:r>
      <w:bookmarkStart w:id="110" w:name="_Toc296346551"/>
      <w:bookmarkStart w:id="111" w:name="_Toc296503050"/>
      <w:bookmarkStart w:id="112" w:name="_Toc337558750"/>
      <w:r>
        <w:rPr>
          <w:rFonts w:ascii="宋体" w:eastAsia="宋体" w:hAnsi="宋体" w:cs="宋体"/>
          <w:b w:val="0"/>
          <w:bCs w:val="0"/>
          <w:i w:val="0"/>
          <w:iCs w:val="0"/>
          <w:sz w:val="30"/>
          <w:szCs w:val="30"/>
        </w:rPr>
        <w:t>.4</w:t>
      </w:r>
      <w:r>
        <w:rPr>
          <w:rFonts w:ascii="宋体" w:eastAsia="宋体" w:hAnsi="宋体" w:cs="宋体"/>
          <w:b w:val="0"/>
          <w:bCs w:val="0"/>
          <w:i w:val="0"/>
          <w:iCs w:val="0"/>
          <w:sz w:val="30"/>
          <w:szCs w:val="30"/>
        </w:rPr>
        <w:t>承包人现场查勘</w:t>
      </w:r>
      <w:bookmarkEnd w:id="109"/>
    </w:p>
    <w:p>
      <w:pPr>
        <w:widowControl w:val="0"/>
        <w:spacing w:before="0" w:after="0" w:line="360" w:lineRule="auto"/>
        <w:ind w:firstLine="600"/>
        <w:rPr>
          <w:rFonts w:ascii="Times New Roman" w:eastAsia="Times New Roman" w:hAnsi="Times New Roman" w:cs="Times New Roman"/>
          <w:sz w:val="30"/>
          <w:szCs w:val="30"/>
        </w:rPr>
      </w:pPr>
      <w:bookmarkEnd w:id="110"/>
      <w:bookmarkEnd w:id="111"/>
      <w:bookmarkEnd w:id="112"/>
      <w:r>
        <w:rPr>
          <w:rFonts w:ascii="宋体" w:eastAsia="宋体" w:hAnsi="宋体" w:cs="宋体"/>
          <w:sz w:val="30"/>
          <w:szCs w:val="30"/>
        </w:rPr>
        <w:t>承包人应对基于发包人按照第</w:t>
      </w:r>
      <w:r>
        <w:rPr>
          <w:rFonts w:ascii="宋体" w:eastAsia="宋体" w:hAnsi="宋体" w:cs="宋体"/>
          <w:sz w:val="30"/>
          <w:szCs w:val="30"/>
        </w:rPr>
        <w:t>2.4.3</w:t>
      </w:r>
      <w:r>
        <w:rPr>
          <w:rFonts w:ascii="宋体" w:eastAsia="宋体" w:hAnsi="宋体" w:cs="宋体"/>
          <w:sz w:val="30"/>
          <w:szCs w:val="30"/>
        </w:rPr>
        <w:t>项</w:t>
      </w:r>
      <w:r>
        <w:rPr>
          <w:rFonts w:ascii="宋体" w:eastAsia="宋体" w:hAnsi="宋体" w:cs="宋体"/>
          <w:sz w:val="30"/>
          <w:szCs w:val="30"/>
        </w:rPr>
        <w:t>〔</w:t>
      </w:r>
      <w:r>
        <w:rPr>
          <w:rFonts w:ascii="宋体" w:eastAsia="宋体" w:hAnsi="宋体" w:cs="宋体"/>
          <w:sz w:val="30"/>
          <w:szCs w:val="30"/>
        </w:rPr>
        <w:t>提供基础资料</w:t>
      </w:r>
      <w:r>
        <w:rPr>
          <w:rFonts w:ascii="宋体" w:eastAsia="宋体" w:hAnsi="宋体" w:cs="宋体"/>
          <w:sz w:val="30"/>
          <w:szCs w:val="30"/>
        </w:rPr>
        <w:t>〕</w:t>
      </w:r>
      <w:r>
        <w:rPr>
          <w:rFonts w:ascii="宋体" w:eastAsia="宋体" w:hAnsi="宋体" w:cs="宋体"/>
          <w:sz w:val="30"/>
          <w:szCs w:val="30"/>
        </w:rPr>
        <w:t>提交的基础资料所做出的解释和推断负责，但因基础资料存在错误、遗漏导致承包人解释或推断失实的，由发包人承担责任。</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应对施工现场和施工条件进行查勘，并充分了解工程所在地的气象条件、交通条件、风俗习惯以及其他与完成合同工作有关的其他资料。因承包人未能充分查勘、了解前述情况或未能充分估计前述情况所可能产生后果的，承包人承担由此增加的费用和（或）延误的工期。</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113" w:name="_Toc351203523"/>
      <w:r>
        <w:rPr>
          <w:rFonts w:ascii="宋体" w:eastAsia="宋体" w:hAnsi="宋体" w:cs="宋体"/>
          <w:b w:val="0"/>
          <w:bCs w:val="0"/>
          <w:i w:val="0"/>
          <w:iCs w:val="0"/>
          <w:sz w:val="30"/>
          <w:szCs w:val="30"/>
        </w:rPr>
        <w:t>3</w:t>
      </w:r>
      <w:bookmarkStart w:id="114" w:name="_Toc296346552"/>
      <w:bookmarkStart w:id="115" w:name="_Toc296503051"/>
      <w:bookmarkStart w:id="116" w:name="_Toc337558751"/>
      <w:r>
        <w:rPr>
          <w:rFonts w:ascii="宋体" w:eastAsia="宋体" w:hAnsi="宋体" w:cs="宋体"/>
          <w:b w:val="0"/>
          <w:bCs w:val="0"/>
          <w:i w:val="0"/>
          <w:iCs w:val="0"/>
          <w:sz w:val="30"/>
          <w:szCs w:val="30"/>
        </w:rPr>
        <w:t>.5</w:t>
      </w:r>
      <w:r>
        <w:rPr>
          <w:rFonts w:ascii="宋体" w:eastAsia="宋体" w:hAnsi="宋体" w:cs="宋体"/>
          <w:b w:val="0"/>
          <w:bCs w:val="0"/>
          <w:i w:val="0"/>
          <w:iCs w:val="0"/>
          <w:sz w:val="30"/>
          <w:szCs w:val="30"/>
        </w:rPr>
        <w:t>分包</w:t>
      </w:r>
      <w:bookmarkEnd w:id="113"/>
    </w:p>
    <w:p>
      <w:pPr>
        <w:widowControl w:val="0"/>
        <w:spacing w:before="0" w:after="0" w:line="360" w:lineRule="auto"/>
        <w:ind w:firstLine="600"/>
        <w:rPr>
          <w:rFonts w:ascii="Times New Roman" w:eastAsia="Times New Roman" w:hAnsi="Times New Roman" w:cs="Times New Roman"/>
          <w:sz w:val="30"/>
          <w:szCs w:val="30"/>
        </w:rPr>
      </w:pPr>
      <w:bookmarkEnd w:id="114"/>
      <w:bookmarkEnd w:id="115"/>
      <w:bookmarkEnd w:id="116"/>
      <w:r>
        <w:rPr>
          <w:rFonts w:ascii="宋体" w:eastAsia="宋体" w:hAnsi="宋体" w:cs="宋体"/>
          <w:sz w:val="30"/>
          <w:szCs w:val="30"/>
        </w:rPr>
        <w:t>3.5.1</w:t>
      </w:r>
      <w:r>
        <w:rPr>
          <w:rFonts w:ascii="宋体" w:eastAsia="宋体" w:hAnsi="宋体" w:cs="宋体"/>
          <w:sz w:val="30"/>
          <w:szCs w:val="30"/>
        </w:rPr>
        <w:t>分包的一般约定</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不得将其承包的全部工程转包给第三人，或将其承包的全部工程肢解后以分包的名义转包给第三人。承包人不得将工程主体结构、关键性工作及专用合同条款中禁止分包的专业工程分包给第三人，主体结构、关键性工作的范围由合同当事人按照法律规定在专用合同条款中予以明确。</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承包人不得以劳务分包的名义转包或违法分包工程。</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3.5.2</w:t>
      </w:r>
      <w:r>
        <w:rPr>
          <w:rFonts w:ascii="宋体" w:eastAsia="宋体" w:hAnsi="宋体" w:cs="宋体"/>
          <w:sz w:val="30"/>
          <w:szCs w:val="30"/>
        </w:rPr>
        <w:t>分包的确定</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承包人应按专用合同条款的约定进行分包，确定分包人。已标价工程量清单或预算书中给定暂估价的专业工程，按照第</w:t>
      </w:r>
      <w:r>
        <w:rPr>
          <w:rFonts w:ascii="宋体" w:eastAsia="宋体" w:hAnsi="宋体" w:cs="宋体"/>
          <w:sz w:val="30"/>
          <w:szCs w:val="30"/>
        </w:rPr>
        <w:t>10.7</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暂估价</w:t>
      </w:r>
      <w:r>
        <w:rPr>
          <w:rFonts w:ascii="宋体" w:eastAsia="宋体" w:hAnsi="宋体" w:cs="宋体"/>
          <w:sz w:val="30"/>
          <w:szCs w:val="30"/>
        </w:rPr>
        <w:t>〕</w:t>
      </w:r>
      <w:r>
        <w:rPr>
          <w:rFonts w:ascii="宋体" w:eastAsia="宋体" w:hAnsi="宋体" w:cs="宋体"/>
          <w:sz w:val="30"/>
          <w:szCs w:val="30"/>
        </w:rPr>
        <w:t>确定分包人。按照合同约定进行分包的，承包人应确保分包人具有相应的资质和能力</w:t>
      </w:r>
      <w:r>
        <w:rPr>
          <w:rFonts w:ascii="宋体" w:eastAsia="宋体" w:hAnsi="宋体" w:cs="宋体"/>
          <w:sz w:val="30"/>
          <w:szCs w:val="30"/>
        </w:rPr>
        <w:t>（劳务</w:t>
      </w:r>
      <w:r>
        <w:rPr>
          <w:rFonts w:ascii="宋体" w:eastAsia="宋体" w:hAnsi="宋体" w:cs="宋体"/>
          <w:sz w:val="30"/>
          <w:szCs w:val="30"/>
        </w:rPr>
        <w:t>分包</w:t>
      </w:r>
      <w:r>
        <w:rPr>
          <w:rFonts w:ascii="宋体" w:eastAsia="宋体" w:hAnsi="宋体" w:cs="宋体"/>
          <w:sz w:val="30"/>
          <w:szCs w:val="30"/>
        </w:rPr>
        <w:t>除外）</w:t>
      </w:r>
      <w:r>
        <w:rPr>
          <w:rFonts w:ascii="宋体" w:eastAsia="宋体" w:hAnsi="宋体" w:cs="宋体"/>
          <w:sz w:val="30"/>
          <w:szCs w:val="30"/>
        </w:rPr>
        <w:t>。工程分包不减轻或免除承包人的责任和义务，承包人和分包人就分包工程向发包人承担连带责任。除合同另有约定外，承包人应在分包合同签订后</w:t>
      </w:r>
      <w:r>
        <w:rPr>
          <w:rFonts w:ascii="宋体" w:eastAsia="宋体" w:hAnsi="宋体" w:cs="宋体"/>
          <w:sz w:val="30"/>
          <w:szCs w:val="30"/>
        </w:rPr>
        <w:t>7</w:t>
      </w:r>
      <w:r>
        <w:rPr>
          <w:rFonts w:ascii="宋体" w:eastAsia="宋体" w:hAnsi="宋体" w:cs="宋体"/>
          <w:sz w:val="30"/>
          <w:szCs w:val="30"/>
        </w:rPr>
        <w:t>天内向发包人和监理人提交分包合同副本。</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3.5.3</w:t>
      </w:r>
      <w:r>
        <w:rPr>
          <w:rFonts w:ascii="宋体" w:eastAsia="宋体" w:hAnsi="宋体" w:cs="宋体"/>
          <w:sz w:val="30"/>
          <w:szCs w:val="30"/>
        </w:rPr>
        <w:t>分包管理</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承包人应向监理人提交分包人的主要施工管理人员表，并对分包人的施工人员进行实名制管理，包括但不限于进出场管理、登记造册以及各种证照的办理。</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3.5.4</w:t>
      </w:r>
      <w:r>
        <w:rPr>
          <w:rFonts w:ascii="宋体" w:eastAsia="宋体" w:hAnsi="宋体" w:cs="宋体"/>
          <w:sz w:val="30"/>
          <w:szCs w:val="30"/>
        </w:rPr>
        <w:t>分包合同价款</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）除本项第（</w:t>
      </w:r>
      <w:r>
        <w:rPr>
          <w:rFonts w:ascii="宋体" w:eastAsia="宋体" w:hAnsi="宋体" w:cs="宋体"/>
          <w:sz w:val="30"/>
          <w:szCs w:val="30"/>
        </w:rPr>
        <w:t>2</w:t>
      </w:r>
      <w:r>
        <w:rPr>
          <w:rFonts w:ascii="宋体" w:eastAsia="宋体" w:hAnsi="宋体" w:cs="宋体"/>
          <w:sz w:val="30"/>
          <w:szCs w:val="30"/>
        </w:rPr>
        <w:t>）目约定的情况或专用合同条款另有约定外，分包合同价款由承包人与分包人结算，未经承包人同意，发包人不得向分包人支付分包工程价款；</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）生效法律文书要求发包人向分包人支付分包合同价款的，发包人有权从应付承包人工程款中扣除该部分款项。</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3.5.5</w:t>
      </w:r>
      <w:r>
        <w:rPr>
          <w:rFonts w:ascii="宋体" w:eastAsia="宋体" w:hAnsi="宋体" w:cs="宋体"/>
          <w:sz w:val="30"/>
          <w:szCs w:val="30"/>
        </w:rPr>
        <w:t>分包合同权益的转让</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分包人在分包合同项下的义务持续到缺陷责任期届满以后的，发包人有权在缺陷责任期届满前，要求承包人将其在分包合同项下的权益转让给发包人，承包人应当转让。除转让合同另有约定外，转让合同生效后，由分包人向发包人履行义务。</w:t>
      </w:r>
      <w:bookmarkStart w:id="117" w:name="_Toc351203524"/>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r>
        <w:rPr>
          <w:rFonts w:ascii="宋体" w:eastAsia="宋体" w:hAnsi="宋体" w:cs="宋体"/>
          <w:b w:val="0"/>
          <w:bCs w:val="0"/>
          <w:i w:val="0"/>
          <w:iCs w:val="0"/>
          <w:sz w:val="30"/>
          <w:szCs w:val="30"/>
        </w:rPr>
        <w:t>3.6</w:t>
      </w:r>
      <w:r>
        <w:rPr>
          <w:rFonts w:ascii="宋体" w:eastAsia="宋体" w:hAnsi="宋体" w:cs="宋体"/>
          <w:b w:val="0"/>
          <w:bCs w:val="0"/>
          <w:i w:val="0"/>
          <w:iCs w:val="0"/>
          <w:sz w:val="30"/>
          <w:szCs w:val="30"/>
        </w:rPr>
        <w:t>工程照管与成品、半成品保护</w:t>
      </w:r>
      <w:bookmarkEnd w:id="117"/>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）除专用合同条款另有约定外，自发包人向承包人移交施工现场之日起，承包人应负责照管工程及工程相关的材料、工程设备，直到颁发工程接收证书之日止。</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）在承包人负责照管期间，因承包人原因造成工程、材料、工程设备损坏的，由承包人负责修复或更换，并承担由此增加的费用和（或）延误的工期。</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）对合同内分期完成的成品和半成品，在工程接收证书颁发前，由承包人承担保护责任。因承包人原因造成成品或半成品损坏的，由承包人负责修复或更换，并承担由此增加的费用和（或）延误的工期。</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118" w:name="_Toc351203525"/>
      <w:r>
        <w:rPr>
          <w:rFonts w:ascii="宋体" w:eastAsia="宋体" w:hAnsi="宋体" w:cs="宋体"/>
          <w:b w:val="0"/>
          <w:bCs w:val="0"/>
          <w:i w:val="0"/>
          <w:iCs w:val="0"/>
          <w:sz w:val="30"/>
          <w:szCs w:val="30"/>
        </w:rPr>
        <w:t>3</w:t>
      </w:r>
      <w:bookmarkStart w:id="119" w:name="_Toc296346553"/>
      <w:bookmarkStart w:id="120" w:name="_Toc296503052"/>
      <w:bookmarkStart w:id="121" w:name="_Toc337558752"/>
      <w:r>
        <w:rPr>
          <w:rFonts w:ascii="宋体" w:eastAsia="宋体" w:hAnsi="宋体" w:cs="宋体"/>
          <w:b w:val="0"/>
          <w:bCs w:val="0"/>
          <w:i w:val="0"/>
          <w:iCs w:val="0"/>
          <w:sz w:val="30"/>
          <w:szCs w:val="30"/>
        </w:rPr>
        <w:t>.7</w:t>
      </w:r>
      <w:r>
        <w:rPr>
          <w:rFonts w:ascii="宋体" w:eastAsia="宋体" w:hAnsi="宋体" w:cs="宋体"/>
          <w:b w:val="0"/>
          <w:bCs w:val="0"/>
          <w:i w:val="0"/>
          <w:iCs w:val="0"/>
          <w:sz w:val="30"/>
          <w:szCs w:val="30"/>
        </w:rPr>
        <w:t>履约担保</w:t>
      </w:r>
      <w:bookmarkEnd w:id="118"/>
    </w:p>
    <w:p>
      <w:pPr>
        <w:widowControl w:val="0"/>
        <w:spacing w:before="0" w:after="0" w:line="360" w:lineRule="auto"/>
        <w:ind w:firstLine="600"/>
        <w:rPr>
          <w:rFonts w:ascii="Times New Roman" w:eastAsia="Times New Roman" w:hAnsi="Times New Roman" w:cs="Times New Roman"/>
          <w:sz w:val="30"/>
          <w:szCs w:val="30"/>
        </w:rPr>
      </w:pPr>
      <w:bookmarkEnd w:id="119"/>
      <w:bookmarkEnd w:id="120"/>
      <w:bookmarkEnd w:id="121"/>
      <w:r>
        <w:rPr>
          <w:rFonts w:ascii="宋体" w:eastAsia="宋体" w:hAnsi="宋体" w:cs="宋体"/>
          <w:sz w:val="30"/>
          <w:szCs w:val="30"/>
        </w:rPr>
        <w:t>发包人需要承包人提供履约担保的，由合同当事人在专用合同条款中约定履约担保的方式、金额及期限等。</w:t>
      </w:r>
      <w:r>
        <w:rPr>
          <w:rFonts w:ascii="宋体" w:eastAsia="宋体" w:hAnsi="宋体" w:cs="宋体"/>
          <w:sz w:val="30"/>
          <w:szCs w:val="30"/>
        </w:rPr>
        <w:t>履约担保由</w:t>
      </w:r>
      <w:r>
        <w:rPr>
          <w:rFonts w:ascii="宋体" w:eastAsia="宋体" w:hAnsi="宋体" w:cs="宋体"/>
          <w:sz w:val="30"/>
          <w:szCs w:val="30"/>
        </w:rPr>
        <w:t>承包人自愿选择</w:t>
      </w:r>
      <w:r>
        <w:rPr>
          <w:rFonts w:ascii="宋体" w:eastAsia="宋体" w:hAnsi="宋体" w:cs="宋体"/>
          <w:sz w:val="30"/>
          <w:szCs w:val="30"/>
        </w:rPr>
        <w:t>银行保函</w:t>
      </w:r>
      <w:r>
        <w:rPr>
          <w:rFonts w:ascii="宋体" w:eastAsia="宋体" w:hAnsi="宋体" w:cs="宋体"/>
          <w:sz w:val="30"/>
          <w:szCs w:val="30"/>
        </w:rPr>
        <w:t>、保险保函、融资性担保公司担保</w:t>
      </w:r>
      <w:r>
        <w:rPr>
          <w:rFonts w:ascii="宋体" w:eastAsia="宋体" w:hAnsi="宋体" w:cs="宋体"/>
          <w:sz w:val="30"/>
          <w:szCs w:val="30"/>
        </w:rPr>
        <w:t>或</w:t>
      </w:r>
      <w:r>
        <w:rPr>
          <w:rFonts w:ascii="宋体" w:eastAsia="宋体" w:hAnsi="宋体" w:cs="宋体"/>
          <w:sz w:val="30"/>
          <w:szCs w:val="30"/>
        </w:rPr>
        <w:t>履约保证金</w:t>
      </w:r>
      <w:r>
        <w:rPr>
          <w:rFonts w:ascii="宋体" w:eastAsia="宋体" w:hAnsi="宋体" w:cs="宋体"/>
          <w:sz w:val="30"/>
          <w:szCs w:val="30"/>
        </w:rPr>
        <w:t>等</w:t>
      </w:r>
      <w:r>
        <w:rPr>
          <w:rFonts w:ascii="宋体" w:eastAsia="宋体" w:hAnsi="宋体" w:cs="宋体"/>
          <w:sz w:val="30"/>
          <w:szCs w:val="30"/>
        </w:rPr>
        <w:t>任一形式，发包人不得以任何理由拒绝或限制使用。</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因承包人原因导致工期延长的，继续提供履约担保所增加的费用由承包人承担；非因承包人原因导致工期延长的，继续提供履约担保所增加的费用由发包人承担。</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122" w:name="_Toc351203526"/>
      <w:r>
        <w:rPr>
          <w:rFonts w:ascii="宋体" w:eastAsia="宋体" w:hAnsi="宋体" w:cs="宋体"/>
          <w:b w:val="0"/>
          <w:bCs w:val="0"/>
          <w:i w:val="0"/>
          <w:iCs w:val="0"/>
          <w:sz w:val="30"/>
          <w:szCs w:val="30"/>
        </w:rPr>
        <w:t>3.8</w:t>
      </w:r>
      <w:r>
        <w:rPr>
          <w:rFonts w:ascii="宋体" w:eastAsia="宋体" w:hAnsi="宋体" w:cs="宋体"/>
          <w:b w:val="0"/>
          <w:bCs w:val="0"/>
          <w:i w:val="0"/>
          <w:iCs w:val="0"/>
          <w:sz w:val="30"/>
          <w:szCs w:val="30"/>
        </w:rPr>
        <w:t>联合体</w:t>
      </w:r>
      <w:bookmarkEnd w:id="122"/>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3.8.1</w:t>
      </w:r>
      <w:r>
        <w:rPr>
          <w:rFonts w:ascii="宋体" w:eastAsia="宋体" w:hAnsi="宋体" w:cs="宋体"/>
          <w:sz w:val="30"/>
          <w:szCs w:val="30"/>
        </w:rPr>
        <w:t>联合体各方应共同与发包人签订合同协议书。联合体各方应为履行合同</w:t>
      </w:r>
      <w:r>
        <w:rPr>
          <w:rFonts w:ascii="宋体" w:eastAsia="宋体" w:hAnsi="宋体" w:cs="宋体"/>
          <w:sz w:val="30"/>
          <w:szCs w:val="30"/>
        </w:rPr>
        <w:t>向发包人</w:t>
      </w:r>
      <w:r>
        <w:rPr>
          <w:rFonts w:ascii="宋体" w:eastAsia="宋体" w:hAnsi="宋体" w:cs="宋体"/>
          <w:sz w:val="30"/>
          <w:szCs w:val="30"/>
        </w:rPr>
        <w:t>承担连带责任。</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3.8.2</w:t>
      </w:r>
      <w:r>
        <w:rPr>
          <w:rFonts w:ascii="宋体" w:eastAsia="宋体" w:hAnsi="宋体" w:cs="宋体"/>
          <w:sz w:val="30"/>
          <w:szCs w:val="30"/>
        </w:rPr>
        <w:t>联合体协议经发包人确认后作为合同附件。在履行合同过程中，未经发包人同意，不得修改联合体协议。</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3.8.3</w:t>
      </w:r>
      <w:r>
        <w:rPr>
          <w:rFonts w:ascii="宋体" w:eastAsia="宋体" w:hAnsi="宋体" w:cs="宋体"/>
          <w:sz w:val="30"/>
          <w:szCs w:val="30"/>
        </w:rPr>
        <w:t>联合体牵头人负责与发包人和监理人联系，并接受指示，负责组织联合体各成员全面履行合同。</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123" w:name="_Toc351203527"/>
      <w:r>
        <w:rPr>
          <w:rFonts w:ascii="宋体" w:eastAsia="宋体" w:hAnsi="宋体" w:cs="宋体"/>
          <w:b w:val="0"/>
          <w:bCs w:val="0"/>
          <w:sz w:val="32"/>
          <w:szCs w:val="32"/>
        </w:rPr>
        <w:t>4</w:t>
      </w:r>
      <w:bookmarkStart w:id="124" w:name="_Toc296346554"/>
      <w:bookmarkStart w:id="125" w:name="_Toc296503053"/>
      <w:bookmarkStart w:id="126" w:name="_Toc337558753"/>
      <w:r>
        <w:rPr>
          <w:rFonts w:ascii="宋体" w:eastAsia="宋体" w:hAnsi="宋体" w:cs="宋体"/>
          <w:b w:val="0"/>
          <w:bCs w:val="0"/>
          <w:sz w:val="32"/>
          <w:szCs w:val="32"/>
        </w:rPr>
        <w:t>.</w:t>
      </w:r>
      <w:r>
        <w:rPr>
          <w:rFonts w:ascii="宋体" w:eastAsia="宋体" w:hAnsi="宋体" w:cs="宋体"/>
          <w:b w:val="0"/>
          <w:bCs w:val="0"/>
          <w:sz w:val="32"/>
          <w:szCs w:val="32"/>
        </w:rPr>
        <w:t>监</w:t>
      </w:r>
      <w:bookmarkEnd w:id="125"/>
      <w:bookmarkEnd w:id="124"/>
      <w:r>
        <w:rPr>
          <w:rFonts w:ascii="宋体" w:eastAsia="宋体" w:hAnsi="宋体" w:cs="宋体"/>
          <w:b w:val="0"/>
          <w:bCs w:val="0"/>
          <w:sz w:val="32"/>
          <w:szCs w:val="32"/>
        </w:rPr>
        <w:t>理人</w:t>
      </w:r>
      <w:bookmarkEnd w:id="123"/>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127" w:name="_Toc351203528"/>
      <w:bookmarkEnd w:id="126"/>
      <w:r>
        <w:rPr>
          <w:rFonts w:ascii="宋体" w:eastAsia="宋体" w:hAnsi="宋体" w:cs="宋体"/>
          <w:b w:val="0"/>
          <w:bCs w:val="0"/>
          <w:i w:val="0"/>
          <w:iCs w:val="0"/>
          <w:sz w:val="30"/>
          <w:szCs w:val="30"/>
        </w:rPr>
        <w:t>4</w:t>
      </w:r>
      <w:bookmarkStart w:id="128" w:name="_Toc296346555"/>
      <w:bookmarkStart w:id="129" w:name="_Toc296503054"/>
      <w:bookmarkStart w:id="130" w:name="_Toc337558754"/>
      <w:r>
        <w:rPr>
          <w:rFonts w:ascii="宋体" w:eastAsia="宋体" w:hAnsi="宋体" w:cs="宋体"/>
          <w:b w:val="0"/>
          <w:bCs w:val="0"/>
          <w:i w:val="0"/>
          <w:iCs w:val="0"/>
          <w:sz w:val="30"/>
          <w:szCs w:val="30"/>
        </w:rPr>
        <w:t>.1</w:t>
      </w:r>
      <w:r>
        <w:rPr>
          <w:rFonts w:ascii="宋体" w:eastAsia="宋体" w:hAnsi="宋体" w:cs="宋体"/>
          <w:b w:val="0"/>
          <w:bCs w:val="0"/>
          <w:i w:val="0"/>
          <w:iCs w:val="0"/>
          <w:sz w:val="30"/>
          <w:szCs w:val="30"/>
        </w:rPr>
        <w:t>监理人的一般规定</w:t>
      </w:r>
      <w:bookmarkEnd w:id="127"/>
    </w:p>
    <w:p>
      <w:pPr>
        <w:widowControl w:val="0"/>
        <w:spacing w:before="0" w:after="0" w:line="360" w:lineRule="auto"/>
        <w:ind w:firstLine="600"/>
        <w:rPr>
          <w:rFonts w:ascii="Times New Roman" w:eastAsia="Times New Roman" w:hAnsi="Times New Roman" w:cs="Times New Roman"/>
          <w:sz w:val="30"/>
          <w:szCs w:val="30"/>
        </w:rPr>
      </w:pPr>
      <w:bookmarkEnd w:id="128"/>
      <w:bookmarkEnd w:id="129"/>
      <w:bookmarkEnd w:id="130"/>
      <w:r>
        <w:rPr>
          <w:rFonts w:ascii="宋体" w:eastAsia="宋体" w:hAnsi="宋体" w:cs="宋体"/>
          <w:sz w:val="30"/>
          <w:szCs w:val="30"/>
        </w:rPr>
        <w:t>工程实行监理的，发包人和承包人应在专用合同条款中明确监理人的监理内容及监理权限等事项。监理人应当根据发包人授权及法律规定，代表发包人对工程施工相关事项进行检查、查验、审核、验收，并签发相关指示，但监理人无权修改合同，且无权减轻或免除合同约定的承包人的任何责任与义务。</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除专用合同条款另有约定外，监理人在施工现场的办公场所、生活场所由承包人提供，所发生的费用由发包人承担。</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131" w:name="_Toc351203529"/>
      <w:r>
        <w:rPr>
          <w:rFonts w:ascii="宋体" w:eastAsia="宋体" w:hAnsi="宋体" w:cs="宋体"/>
          <w:b w:val="0"/>
          <w:bCs w:val="0"/>
          <w:i w:val="0"/>
          <w:iCs w:val="0"/>
          <w:sz w:val="30"/>
          <w:szCs w:val="30"/>
        </w:rPr>
        <w:t>4</w:t>
      </w:r>
      <w:bookmarkStart w:id="132" w:name="_Toc337558755"/>
      <w:r>
        <w:rPr>
          <w:rFonts w:ascii="宋体" w:eastAsia="宋体" w:hAnsi="宋体" w:cs="宋体"/>
          <w:b w:val="0"/>
          <w:bCs w:val="0"/>
          <w:i w:val="0"/>
          <w:iCs w:val="0"/>
          <w:sz w:val="30"/>
          <w:szCs w:val="30"/>
        </w:rPr>
        <w:t>.2</w:t>
      </w:r>
      <w:r>
        <w:rPr>
          <w:rFonts w:ascii="宋体" w:eastAsia="宋体" w:hAnsi="宋体" w:cs="宋体"/>
          <w:b w:val="0"/>
          <w:bCs w:val="0"/>
          <w:i w:val="0"/>
          <w:iCs w:val="0"/>
          <w:sz w:val="30"/>
          <w:szCs w:val="30"/>
        </w:rPr>
        <w:t>监理人员</w:t>
      </w:r>
      <w:bookmarkEnd w:id="131"/>
    </w:p>
    <w:p>
      <w:pPr>
        <w:widowControl w:val="0"/>
        <w:spacing w:before="0" w:after="0" w:line="360" w:lineRule="auto"/>
        <w:ind w:firstLine="600"/>
        <w:rPr>
          <w:rFonts w:ascii="Times New Roman" w:eastAsia="Times New Roman" w:hAnsi="Times New Roman" w:cs="Times New Roman"/>
          <w:sz w:val="30"/>
          <w:szCs w:val="30"/>
        </w:rPr>
      </w:pPr>
      <w:bookmarkEnd w:id="132"/>
      <w:r>
        <w:rPr>
          <w:rFonts w:ascii="宋体" w:eastAsia="宋体" w:hAnsi="宋体" w:cs="宋体"/>
          <w:sz w:val="30"/>
          <w:szCs w:val="30"/>
        </w:rPr>
        <w:t>发包人授予监理人对工程实施监理的权利由监理人派驻施工现场的监理人员行使，监理人员包括总监理工程师及监理工程师。监理人应将授权的总监理工程师和监理工程师的姓名及授权范围以书面形式提前通知承包人。更换总监理工程师的，监理人应提前</w:t>
      </w:r>
      <w:r>
        <w:rPr>
          <w:rFonts w:ascii="宋体" w:eastAsia="宋体" w:hAnsi="宋体" w:cs="宋体"/>
          <w:sz w:val="30"/>
          <w:szCs w:val="30"/>
        </w:rPr>
        <w:t>7</w:t>
      </w:r>
      <w:r>
        <w:rPr>
          <w:rFonts w:ascii="宋体" w:eastAsia="宋体" w:hAnsi="宋体" w:cs="宋体"/>
          <w:sz w:val="30"/>
          <w:szCs w:val="30"/>
        </w:rPr>
        <w:t>天书面通知承包人；更换其他监理人员，监理人应提前</w:t>
      </w:r>
      <w:r>
        <w:rPr>
          <w:rFonts w:ascii="宋体" w:eastAsia="宋体" w:hAnsi="宋体" w:cs="宋体"/>
          <w:sz w:val="30"/>
          <w:szCs w:val="30"/>
        </w:rPr>
        <w:t>48</w:t>
      </w:r>
      <w:r>
        <w:rPr>
          <w:rFonts w:ascii="宋体" w:eastAsia="宋体" w:hAnsi="宋体" w:cs="宋体"/>
          <w:sz w:val="30"/>
          <w:szCs w:val="30"/>
        </w:rPr>
        <w:t>小时书面通知承包人。</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133" w:name="_Toc351203530"/>
      <w:r>
        <w:rPr>
          <w:rFonts w:ascii="宋体" w:eastAsia="宋体" w:hAnsi="宋体" w:cs="宋体"/>
          <w:b w:val="0"/>
          <w:bCs w:val="0"/>
          <w:i w:val="0"/>
          <w:iCs w:val="0"/>
          <w:sz w:val="30"/>
          <w:szCs w:val="30"/>
        </w:rPr>
        <w:t>4</w:t>
      </w:r>
      <w:bookmarkStart w:id="134" w:name="_Toc296346556"/>
      <w:bookmarkStart w:id="135" w:name="_Toc296503055"/>
      <w:bookmarkStart w:id="136" w:name="_Toc337558756"/>
      <w:r>
        <w:rPr>
          <w:rFonts w:ascii="宋体" w:eastAsia="宋体" w:hAnsi="宋体" w:cs="宋体"/>
          <w:b w:val="0"/>
          <w:bCs w:val="0"/>
          <w:i w:val="0"/>
          <w:iCs w:val="0"/>
          <w:sz w:val="30"/>
          <w:szCs w:val="30"/>
        </w:rPr>
        <w:t>.3</w:t>
      </w:r>
      <w:bookmarkEnd w:id="134"/>
      <w:bookmarkEnd w:id="135"/>
      <w:r>
        <w:rPr>
          <w:rFonts w:ascii="宋体" w:eastAsia="宋体" w:hAnsi="宋体" w:cs="宋体"/>
          <w:b w:val="0"/>
          <w:bCs w:val="0"/>
          <w:i w:val="0"/>
          <w:iCs w:val="0"/>
          <w:sz w:val="30"/>
          <w:szCs w:val="30"/>
        </w:rPr>
        <w:t>监理人的指</w:t>
      </w:r>
      <w:bookmarkEnd w:id="136"/>
      <w:r>
        <w:rPr>
          <w:rFonts w:ascii="宋体" w:eastAsia="宋体" w:hAnsi="宋体" w:cs="宋体"/>
          <w:b w:val="0"/>
          <w:bCs w:val="0"/>
          <w:i w:val="0"/>
          <w:iCs w:val="0"/>
          <w:sz w:val="30"/>
          <w:szCs w:val="30"/>
        </w:rPr>
        <w:t>示</w:t>
      </w:r>
      <w:bookmarkEnd w:id="133"/>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监理人应按照发包人的授权发出监理指示。监理人的指示应采用书面形式，并经其授权的监理人员签字。紧急情况下，为了保证施工人员的安全或避免工程受损，监理人员可以口头形式发出指示，该指示与书面形式的指示具有同等法律效力，但必须在发出口头指示后</w:t>
      </w:r>
      <w:r>
        <w:rPr>
          <w:rFonts w:ascii="宋体" w:eastAsia="宋体" w:hAnsi="宋体" w:cs="宋体"/>
          <w:sz w:val="30"/>
          <w:szCs w:val="30"/>
        </w:rPr>
        <w:t>24</w:t>
      </w:r>
      <w:r>
        <w:rPr>
          <w:rFonts w:ascii="宋体" w:eastAsia="宋体" w:hAnsi="宋体" w:cs="宋体"/>
          <w:sz w:val="30"/>
          <w:szCs w:val="30"/>
        </w:rPr>
        <w:t>小时内补发书面监理指示，补发的书面监理指示应与口头指示一致。</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监理人发出的指示应送达承包人项目经理或经项目经理授权接收的人员。因监理人未能按合同约定发出指示、指示延误或发出了错误指示而导致承包人费用增加和（或）工期延误的，由发包人承担</w:t>
      </w:r>
      <w:r>
        <w:rPr>
          <w:rFonts w:ascii="宋体" w:eastAsia="宋体" w:hAnsi="宋体" w:cs="宋体"/>
          <w:sz w:val="30"/>
          <w:szCs w:val="30"/>
        </w:rPr>
        <w:t>相应</w:t>
      </w:r>
      <w:r>
        <w:rPr>
          <w:rFonts w:ascii="宋体" w:eastAsia="宋体" w:hAnsi="宋体" w:cs="宋体"/>
          <w:sz w:val="30"/>
          <w:szCs w:val="30"/>
        </w:rPr>
        <w:t>责任。除专用合同条款另有约定外，总监理工程师不应将第</w:t>
      </w:r>
      <w:r>
        <w:rPr>
          <w:rFonts w:ascii="宋体" w:eastAsia="宋体" w:hAnsi="宋体" w:cs="宋体"/>
          <w:sz w:val="30"/>
          <w:szCs w:val="30"/>
        </w:rPr>
        <w:t>4.4</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商定或确定</w:t>
      </w:r>
      <w:r>
        <w:rPr>
          <w:rFonts w:ascii="宋体" w:eastAsia="宋体" w:hAnsi="宋体" w:cs="宋体"/>
          <w:sz w:val="30"/>
          <w:szCs w:val="30"/>
        </w:rPr>
        <w:t>〕</w:t>
      </w:r>
      <w:r>
        <w:rPr>
          <w:rFonts w:ascii="宋体" w:eastAsia="宋体" w:hAnsi="宋体" w:cs="宋体"/>
          <w:sz w:val="30"/>
          <w:szCs w:val="30"/>
        </w:rPr>
        <w:t>约定应由总监理工程师作出确定的权力授权或委托给其他监理人员。</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承包人对监理人发出的指示有疑问的，应向监理人提出书面异议，监理人应在</w:t>
      </w:r>
      <w:r>
        <w:rPr>
          <w:rFonts w:ascii="宋体" w:eastAsia="宋体" w:hAnsi="宋体" w:cs="宋体"/>
          <w:sz w:val="30"/>
          <w:szCs w:val="30"/>
        </w:rPr>
        <w:t>48</w:t>
      </w:r>
      <w:r>
        <w:rPr>
          <w:rFonts w:ascii="宋体" w:eastAsia="宋体" w:hAnsi="宋体" w:cs="宋体"/>
          <w:sz w:val="30"/>
          <w:szCs w:val="30"/>
        </w:rPr>
        <w:t>小时内对该指示予以确认、更改或撤销，监理人逾期未回复的，承包人有权拒绝执行上述指示。</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监理人对承包人的任何工作、工程或其采用的材料和工程设备未在约定的或合理期限内提出意见的，视为批准，但不免除或减轻承包人对该工作、工程、材料、工程设备等应承担的责任和义务。</w:t>
      </w:r>
    </w:p>
    <w:p>
      <w:pPr>
        <w:pStyle w:val="Heading4"/>
        <w:keepLines/>
        <w:widowControl w:val="0"/>
        <w:spacing w:before="120" w:after="120" w:line="360" w:lineRule="auto"/>
        <w:ind w:firstLine="600"/>
        <w:jc w:val="both"/>
        <w:rPr>
          <w:rFonts w:ascii="Times New Roman" w:eastAsia="Times New Roman" w:hAnsi="Times New Roman" w:cs="Times New Roman"/>
          <w:b/>
          <w:bCs/>
          <w:sz w:val="30"/>
          <w:szCs w:val="30"/>
        </w:rPr>
      </w:pPr>
      <w:bookmarkStart w:id="137" w:name="_Toc351203531"/>
      <w:r>
        <w:rPr>
          <w:rFonts w:ascii="宋体" w:eastAsia="宋体" w:hAnsi="宋体" w:cs="宋体"/>
          <w:b w:val="0"/>
          <w:bCs w:val="0"/>
          <w:sz w:val="30"/>
          <w:szCs w:val="30"/>
        </w:rPr>
        <w:t>4</w:t>
      </w:r>
      <w:bookmarkStart w:id="138" w:name="_Toc296346558"/>
      <w:bookmarkStart w:id="139" w:name="_Toc296503057"/>
      <w:bookmarkStart w:id="140" w:name="_Toc337558757"/>
      <w:r>
        <w:rPr>
          <w:rFonts w:ascii="宋体" w:eastAsia="宋体" w:hAnsi="宋体" w:cs="宋体"/>
          <w:b w:val="0"/>
          <w:bCs w:val="0"/>
          <w:sz w:val="30"/>
          <w:szCs w:val="30"/>
        </w:rPr>
        <w:t>.4</w:t>
      </w:r>
      <w:r>
        <w:rPr>
          <w:rFonts w:ascii="宋体" w:eastAsia="宋体" w:hAnsi="宋体" w:cs="宋体"/>
          <w:b w:val="0"/>
          <w:bCs w:val="0"/>
          <w:sz w:val="30"/>
          <w:szCs w:val="30"/>
        </w:rPr>
        <w:t>商定或确定</w:t>
      </w:r>
      <w:bookmarkEnd w:id="137"/>
    </w:p>
    <w:p>
      <w:pPr>
        <w:widowControl w:val="0"/>
        <w:spacing w:before="0" w:after="0" w:line="360" w:lineRule="auto"/>
        <w:ind w:firstLine="600"/>
        <w:rPr>
          <w:rFonts w:ascii="Times New Roman" w:eastAsia="Times New Roman" w:hAnsi="Times New Roman" w:cs="Times New Roman"/>
          <w:sz w:val="30"/>
          <w:szCs w:val="30"/>
        </w:rPr>
      </w:pPr>
      <w:bookmarkEnd w:id="138"/>
      <w:bookmarkEnd w:id="139"/>
      <w:bookmarkEnd w:id="140"/>
      <w:r>
        <w:rPr>
          <w:rFonts w:ascii="宋体" w:eastAsia="宋体" w:hAnsi="宋体" w:cs="宋体"/>
          <w:sz w:val="30"/>
          <w:szCs w:val="30"/>
        </w:rPr>
        <w:t>合同</w:t>
      </w:r>
      <w:r>
        <w:rPr>
          <w:rFonts w:ascii="宋体" w:eastAsia="宋体" w:hAnsi="宋体" w:cs="宋体"/>
          <w:sz w:val="30"/>
          <w:szCs w:val="30"/>
        </w:rPr>
        <w:t>当事人</w:t>
      </w:r>
      <w:r>
        <w:rPr>
          <w:rFonts w:ascii="宋体" w:eastAsia="宋体" w:hAnsi="宋体" w:cs="宋体"/>
          <w:sz w:val="30"/>
          <w:szCs w:val="30"/>
        </w:rPr>
        <w:t>进行</w:t>
      </w:r>
      <w:r>
        <w:rPr>
          <w:rFonts w:ascii="宋体" w:eastAsia="宋体" w:hAnsi="宋体" w:cs="宋体"/>
          <w:sz w:val="30"/>
          <w:szCs w:val="30"/>
        </w:rPr>
        <w:t>商定</w:t>
      </w:r>
      <w:r>
        <w:rPr>
          <w:rFonts w:ascii="宋体" w:eastAsia="宋体" w:hAnsi="宋体" w:cs="宋体"/>
          <w:sz w:val="30"/>
          <w:szCs w:val="30"/>
        </w:rPr>
        <w:t>或确定时，总监理工程师应当会同合同当事人尽量通过协商达成一致，不能达成一致的，由总监理工程师按照合同约定审慎做出公正的确定。</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总监理工程师应将确定以书面形式通知发包人和承包人，并附详细依据。合同当事人对总监理工程师的确定没有异议的，按照总监理工程师的确定执行。任何一方合同当事人有异议，按照第</w:t>
      </w:r>
      <w:r>
        <w:rPr>
          <w:rFonts w:ascii="宋体" w:eastAsia="宋体" w:hAnsi="宋体" w:cs="宋体"/>
          <w:sz w:val="30"/>
          <w:szCs w:val="30"/>
        </w:rPr>
        <w:t>20</w:t>
      </w:r>
      <w:r>
        <w:rPr>
          <w:rFonts w:ascii="宋体" w:eastAsia="宋体" w:hAnsi="宋体" w:cs="宋体"/>
          <w:sz w:val="30"/>
          <w:szCs w:val="30"/>
        </w:rPr>
        <w:t>条</w:t>
      </w:r>
      <w:r>
        <w:rPr>
          <w:rFonts w:ascii="宋体" w:eastAsia="宋体" w:hAnsi="宋体" w:cs="宋体"/>
          <w:sz w:val="30"/>
          <w:szCs w:val="30"/>
        </w:rPr>
        <w:t>〔</w:t>
      </w:r>
      <w:r>
        <w:rPr>
          <w:rFonts w:ascii="宋体" w:eastAsia="宋体" w:hAnsi="宋体" w:cs="宋体"/>
          <w:sz w:val="30"/>
          <w:szCs w:val="30"/>
        </w:rPr>
        <w:t>争议解决</w:t>
      </w:r>
      <w:r>
        <w:rPr>
          <w:rFonts w:ascii="宋体" w:eastAsia="宋体" w:hAnsi="宋体" w:cs="宋体"/>
          <w:sz w:val="30"/>
          <w:szCs w:val="30"/>
        </w:rPr>
        <w:t>〕</w:t>
      </w:r>
      <w:r>
        <w:rPr>
          <w:rFonts w:ascii="宋体" w:eastAsia="宋体" w:hAnsi="宋体" w:cs="宋体"/>
          <w:sz w:val="30"/>
          <w:szCs w:val="30"/>
        </w:rPr>
        <w:t>约定处理。争议解决前，合同当事人暂按总监理工程师的确定执行；争议解决后，争议解决的结果与总监理工程师的确定不一致的，按照争议解决的结果执行，由此造成的损失由责任人承担。</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141" w:name="_Toc351203532"/>
      <w:r>
        <w:rPr>
          <w:rFonts w:ascii="宋体" w:eastAsia="宋体" w:hAnsi="宋体" w:cs="宋体"/>
          <w:b w:val="0"/>
          <w:bCs w:val="0"/>
          <w:sz w:val="32"/>
          <w:szCs w:val="32"/>
        </w:rPr>
        <w:t>5</w:t>
      </w:r>
      <w:bookmarkStart w:id="142" w:name="_Toc337558758"/>
      <w:r>
        <w:rPr>
          <w:rFonts w:ascii="宋体" w:eastAsia="宋体" w:hAnsi="宋体" w:cs="宋体"/>
          <w:b w:val="0"/>
          <w:bCs w:val="0"/>
          <w:sz w:val="32"/>
          <w:szCs w:val="32"/>
        </w:rPr>
        <w:t>.</w:t>
      </w:r>
      <w:r>
        <w:rPr>
          <w:rFonts w:ascii="宋体" w:eastAsia="宋体" w:hAnsi="宋体" w:cs="宋体"/>
          <w:b w:val="0"/>
          <w:bCs w:val="0"/>
          <w:sz w:val="32"/>
          <w:szCs w:val="32"/>
        </w:rPr>
        <w:t>工程质量</w:t>
      </w:r>
      <w:bookmarkEnd w:id="141"/>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143" w:name="_Toc351203533"/>
      <w:bookmarkEnd w:id="142"/>
      <w:r>
        <w:rPr>
          <w:rFonts w:ascii="宋体" w:eastAsia="宋体" w:hAnsi="宋体" w:cs="宋体"/>
          <w:b w:val="0"/>
          <w:bCs w:val="0"/>
          <w:i w:val="0"/>
          <w:iCs w:val="0"/>
          <w:sz w:val="30"/>
          <w:szCs w:val="30"/>
        </w:rPr>
        <w:t>5</w:t>
      </w:r>
      <w:bookmarkStart w:id="144" w:name="_Toc337558759"/>
      <w:r>
        <w:rPr>
          <w:rFonts w:ascii="宋体" w:eastAsia="宋体" w:hAnsi="宋体" w:cs="宋体"/>
          <w:b w:val="0"/>
          <w:bCs w:val="0"/>
          <w:i w:val="0"/>
          <w:iCs w:val="0"/>
          <w:sz w:val="30"/>
          <w:szCs w:val="30"/>
        </w:rPr>
        <w:t>.1</w:t>
      </w:r>
      <w:r>
        <w:rPr>
          <w:rFonts w:ascii="宋体" w:eastAsia="宋体" w:hAnsi="宋体" w:cs="宋体"/>
          <w:b w:val="0"/>
          <w:bCs w:val="0"/>
          <w:i w:val="0"/>
          <w:iCs w:val="0"/>
          <w:sz w:val="30"/>
          <w:szCs w:val="30"/>
        </w:rPr>
        <w:t>质量要求</w:t>
      </w:r>
      <w:bookmarkEnd w:id="143"/>
    </w:p>
    <w:p>
      <w:pPr>
        <w:widowControl w:val="0"/>
        <w:spacing w:before="0" w:after="0" w:line="360" w:lineRule="auto"/>
        <w:ind w:firstLine="600"/>
        <w:rPr>
          <w:rFonts w:ascii="Times New Roman" w:eastAsia="Times New Roman" w:hAnsi="Times New Roman" w:cs="Times New Roman"/>
          <w:sz w:val="30"/>
          <w:szCs w:val="30"/>
        </w:rPr>
      </w:pPr>
      <w:bookmarkEnd w:id="144"/>
      <w:r>
        <w:rPr>
          <w:rFonts w:ascii="宋体" w:eastAsia="宋体" w:hAnsi="宋体" w:cs="宋体"/>
          <w:sz w:val="30"/>
          <w:szCs w:val="30"/>
        </w:rPr>
        <w:t>5.1.1</w:t>
      </w:r>
      <w:r>
        <w:rPr>
          <w:rFonts w:ascii="宋体" w:eastAsia="宋体" w:hAnsi="宋体" w:cs="宋体"/>
          <w:sz w:val="30"/>
          <w:szCs w:val="30"/>
        </w:rPr>
        <w:t>工程质量标准必须符合现行国家</w:t>
      </w:r>
      <w:r>
        <w:rPr>
          <w:rFonts w:ascii="宋体" w:eastAsia="宋体" w:hAnsi="宋体" w:cs="宋体"/>
          <w:sz w:val="30"/>
          <w:szCs w:val="30"/>
        </w:rPr>
        <w:t>、省</w:t>
      </w:r>
      <w:r>
        <w:rPr>
          <w:rFonts w:ascii="宋体" w:eastAsia="宋体" w:hAnsi="宋体" w:cs="宋体"/>
          <w:sz w:val="30"/>
          <w:szCs w:val="30"/>
        </w:rPr>
        <w:t>有关工程施工质量验收规范和标准的要求。</w:t>
      </w:r>
      <w:r>
        <w:rPr>
          <w:rFonts w:ascii="宋体" w:eastAsia="宋体" w:hAnsi="宋体" w:cs="宋体"/>
          <w:sz w:val="30"/>
          <w:szCs w:val="30"/>
        </w:rPr>
        <w:t>有关</w:t>
      </w:r>
      <w:r>
        <w:rPr>
          <w:rFonts w:ascii="宋体" w:eastAsia="宋体" w:hAnsi="宋体" w:cs="宋体"/>
          <w:sz w:val="30"/>
          <w:szCs w:val="30"/>
        </w:rPr>
        <w:t>工程质量的特殊标准或要求由合同当事人在专用合同条款中约定。</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5.1.</w:t>
      </w:r>
      <w:r>
        <w:rPr>
          <w:rFonts w:ascii="宋体" w:eastAsia="宋体" w:hAnsi="宋体" w:cs="宋体"/>
          <w:sz w:val="30"/>
          <w:szCs w:val="30"/>
        </w:rPr>
        <w:t>2</w:t>
      </w:r>
      <w:r>
        <w:rPr>
          <w:rFonts w:ascii="宋体" w:eastAsia="宋体" w:hAnsi="宋体" w:cs="宋体"/>
          <w:sz w:val="30"/>
          <w:szCs w:val="30"/>
        </w:rPr>
        <w:t>因发包人原因造成工程质量未达到合同约定标准的，由发包人承担由此增加的费用和（或）延误的工期，并支付承包人合理的利润。</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5.1.</w:t>
      </w:r>
      <w:r>
        <w:rPr>
          <w:rFonts w:ascii="宋体" w:eastAsia="宋体" w:hAnsi="宋体" w:cs="宋体"/>
          <w:sz w:val="30"/>
          <w:szCs w:val="30"/>
        </w:rPr>
        <w:t>3</w:t>
      </w:r>
      <w:r>
        <w:rPr>
          <w:rFonts w:ascii="宋体" w:eastAsia="宋体" w:hAnsi="宋体" w:cs="宋体"/>
          <w:sz w:val="30"/>
          <w:szCs w:val="30"/>
        </w:rPr>
        <w:t>因承包人原因造成工程质量未达到合同约定标准的，发包人有权要求承包人返工直至工程质量达到合同约定的标准为止，并由承包人承担由此增加的费用和（或）延误的工期。</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5.1.</w:t>
      </w:r>
      <w:r>
        <w:rPr>
          <w:rFonts w:ascii="宋体" w:eastAsia="宋体" w:hAnsi="宋体" w:cs="宋体"/>
          <w:sz w:val="30"/>
          <w:szCs w:val="30"/>
        </w:rPr>
        <w:t>4</w:t>
      </w:r>
      <w:r>
        <w:rPr>
          <w:rFonts w:ascii="宋体" w:eastAsia="宋体" w:hAnsi="宋体" w:cs="宋体"/>
          <w:sz w:val="30"/>
          <w:szCs w:val="30"/>
        </w:rPr>
        <w:t>合同当事人可以在专用合同条款中约定工程质量创建目标。工程达到合同约定的质量创建目标时，按照达到的质量等次计取优质优价费用；未达到合同约定的质量创建目标时，按照实际获得的质量等次计取优质优价费用；合同当事人可以在专用合同条款中约定超出质量创建目标时的奖励及其他奖惩条款。</w:t>
      </w:r>
      <w:r>
        <w:rPr>
          <w:rFonts w:ascii="宋体" w:eastAsia="宋体" w:hAnsi="宋体" w:cs="宋体"/>
          <w:sz w:val="30"/>
          <w:szCs w:val="30"/>
        </w:rPr>
        <w:t xml:space="preserve"> </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145" w:name="_Toc351203534"/>
      <w:r>
        <w:rPr>
          <w:rFonts w:ascii="宋体" w:eastAsia="宋体" w:hAnsi="宋体" w:cs="宋体"/>
          <w:b w:val="0"/>
          <w:bCs w:val="0"/>
          <w:i w:val="0"/>
          <w:iCs w:val="0"/>
          <w:sz w:val="30"/>
          <w:szCs w:val="30"/>
        </w:rPr>
        <w:t>5</w:t>
      </w:r>
      <w:bookmarkStart w:id="146" w:name="_Toc337558760"/>
      <w:r>
        <w:rPr>
          <w:rFonts w:ascii="宋体" w:eastAsia="宋体" w:hAnsi="宋体" w:cs="宋体"/>
          <w:b w:val="0"/>
          <w:bCs w:val="0"/>
          <w:i w:val="0"/>
          <w:iCs w:val="0"/>
          <w:sz w:val="30"/>
          <w:szCs w:val="30"/>
        </w:rPr>
        <w:t>.2</w:t>
      </w:r>
      <w:r>
        <w:rPr>
          <w:rFonts w:ascii="宋体" w:eastAsia="宋体" w:hAnsi="宋体" w:cs="宋体"/>
          <w:b w:val="0"/>
          <w:bCs w:val="0"/>
          <w:i w:val="0"/>
          <w:iCs w:val="0"/>
          <w:sz w:val="30"/>
          <w:szCs w:val="30"/>
        </w:rPr>
        <w:t>质量保证措施</w:t>
      </w:r>
      <w:bookmarkEnd w:id="145"/>
    </w:p>
    <w:p>
      <w:pPr>
        <w:widowControl w:val="0"/>
        <w:spacing w:before="0" w:after="0" w:line="360" w:lineRule="auto"/>
        <w:ind w:firstLine="600"/>
        <w:rPr>
          <w:rFonts w:ascii="Times New Roman" w:eastAsia="Times New Roman" w:hAnsi="Times New Roman" w:cs="Times New Roman"/>
          <w:sz w:val="30"/>
          <w:szCs w:val="30"/>
        </w:rPr>
      </w:pPr>
      <w:bookmarkEnd w:id="146"/>
      <w:r>
        <w:rPr>
          <w:rFonts w:ascii="宋体" w:eastAsia="宋体" w:hAnsi="宋体" w:cs="宋体"/>
          <w:sz w:val="30"/>
          <w:szCs w:val="30"/>
        </w:rPr>
        <w:t>5.2.1</w:t>
      </w:r>
      <w:r>
        <w:rPr>
          <w:rFonts w:ascii="宋体" w:eastAsia="宋体" w:hAnsi="宋体" w:cs="宋体"/>
          <w:sz w:val="30"/>
          <w:szCs w:val="30"/>
        </w:rPr>
        <w:t>发包人的质量管理</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发包人应按照法律规定及合同约定完成与工程质量有关的各项工作。</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5.2.2</w:t>
      </w:r>
      <w:r>
        <w:rPr>
          <w:rFonts w:ascii="宋体" w:eastAsia="宋体" w:hAnsi="宋体" w:cs="宋体"/>
          <w:sz w:val="30"/>
          <w:szCs w:val="30"/>
        </w:rPr>
        <w:t>承包人的质量管理</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承包人按照第</w:t>
      </w:r>
      <w:r>
        <w:rPr>
          <w:rFonts w:ascii="宋体" w:eastAsia="宋体" w:hAnsi="宋体" w:cs="宋体"/>
          <w:sz w:val="30"/>
          <w:szCs w:val="30"/>
        </w:rPr>
        <w:t>7.1</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施工组织设计</w:t>
      </w:r>
      <w:r>
        <w:rPr>
          <w:rFonts w:ascii="宋体" w:eastAsia="宋体" w:hAnsi="宋体" w:cs="宋体"/>
          <w:sz w:val="30"/>
          <w:szCs w:val="30"/>
        </w:rPr>
        <w:t>〕</w:t>
      </w:r>
      <w:r>
        <w:rPr>
          <w:rFonts w:ascii="宋体" w:eastAsia="宋体" w:hAnsi="宋体" w:cs="宋体"/>
          <w:sz w:val="30"/>
          <w:szCs w:val="30"/>
        </w:rPr>
        <w:t>约定向发包人和监理人提交工程质量保证体系及措施文件，建立完善的质量检查制度，并提交相应的工程质量文件。对于发包人和监理人违反法律规定和合同约定的错误指示，承包人有权拒绝实施。</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承包人应对施工人员进行质量教育和技术培训，定期考核施工人员的劳动技能，严格执行施工规范和操作规程。</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应按照法律规定和发包人的要求，对材料、工程设备以及工程的所有部位及其施工工艺进行全过程的质量检查和检验，并作详细记录，编制工程质量报表，报送监理人审查。此外，承包人还应按照法律规定和发包人的要求，进行施工现场取样试验、工程复核测量和设备性能检测，提供试验样品、提交试验报告和测量成果以及其他工作。</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5.2.3</w:t>
      </w:r>
      <w:r>
        <w:rPr>
          <w:rFonts w:ascii="宋体" w:eastAsia="宋体" w:hAnsi="宋体" w:cs="宋体"/>
          <w:sz w:val="30"/>
          <w:szCs w:val="30"/>
        </w:rPr>
        <w:t>监理人的质量检查和检验</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监理人按照法律规定和发包人授权对工程的所有部位及其施工工艺、材料和工程设备进行检查和检验。承包人应为监理人的检查和检验提供方便，包括监理人到施工现场，或制造、加工地点，或合同约定的其他地方进行察看和查阅施工原始记录。监理人为此进行的检查和检验，不免除或减轻承包人按照合同约定应当承担的责任。</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监理人的检查和检验不应影响施工正常进行。监理人的检查和检验影响施工正常进行的，且经检查检验不合格的，影响正常施工的费用由承包人承担，工期不予顺延；经检查检验合格的，由此增加的费用和（或）延误的工期由发包人承担。</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147" w:name="_Toc351203535"/>
      <w:r>
        <w:rPr>
          <w:rFonts w:ascii="宋体" w:eastAsia="宋体" w:hAnsi="宋体" w:cs="宋体"/>
          <w:b w:val="0"/>
          <w:bCs w:val="0"/>
          <w:i w:val="0"/>
          <w:iCs w:val="0"/>
          <w:sz w:val="30"/>
          <w:szCs w:val="30"/>
        </w:rPr>
        <w:t>5</w:t>
      </w:r>
      <w:bookmarkStart w:id="148" w:name="_Toc337558761"/>
      <w:r>
        <w:rPr>
          <w:rFonts w:ascii="宋体" w:eastAsia="宋体" w:hAnsi="宋体" w:cs="宋体"/>
          <w:b w:val="0"/>
          <w:bCs w:val="0"/>
          <w:i w:val="0"/>
          <w:iCs w:val="0"/>
          <w:sz w:val="30"/>
          <w:szCs w:val="30"/>
        </w:rPr>
        <w:t>.3</w:t>
      </w:r>
      <w:r>
        <w:rPr>
          <w:rFonts w:ascii="宋体" w:eastAsia="宋体" w:hAnsi="宋体" w:cs="宋体"/>
          <w:b w:val="0"/>
          <w:bCs w:val="0"/>
          <w:i w:val="0"/>
          <w:iCs w:val="0"/>
          <w:sz w:val="30"/>
          <w:szCs w:val="30"/>
        </w:rPr>
        <w:t>隐蔽工程检查</w:t>
      </w:r>
      <w:bookmarkEnd w:id="147"/>
    </w:p>
    <w:p>
      <w:pPr>
        <w:widowControl w:val="0"/>
        <w:spacing w:before="0" w:after="0" w:line="360" w:lineRule="auto"/>
        <w:ind w:firstLine="600"/>
        <w:rPr>
          <w:rFonts w:ascii="Times New Roman" w:eastAsia="Times New Roman" w:hAnsi="Times New Roman" w:cs="Times New Roman"/>
          <w:sz w:val="30"/>
          <w:szCs w:val="30"/>
        </w:rPr>
      </w:pPr>
      <w:bookmarkEnd w:id="148"/>
      <w:r>
        <w:rPr>
          <w:rFonts w:ascii="宋体" w:eastAsia="宋体" w:hAnsi="宋体" w:cs="宋体"/>
          <w:sz w:val="30"/>
          <w:szCs w:val="30"/>
        </w:rPr>
        <w:t>5.3.1</w:t>
      </w:r>
      <w:r>
        <w:rPr>
          <w:rFonts w:ascii="宋体" w:eastAsia="宋体" w:hAnsi="宋体" w:cs="宋体"/>
          <w:sz w:val="30"/>
          <w:szCs w:val="30"/>
        </w:rPr>
        <w:t>承包人自检</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承包人应当对工程隐蔽部位进行自检，并经自检确认是否具备覆盖条件。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5.3.2</w:t>
      </w:r>
      <w:r>
        <w:rPr>
          <w:rFonts w:ascii="宋体" w:eastAsia="宋体" w:hAnsi="宋体" w:cs="宋体"/>
          <w:sz w:val="30"/>
          <w:szCs w:val="30"/>
        </w:rPr>
        <w:t>检查程序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除专用合同条款另有约定外，工程隐蔽部位经承包人自检确认具备覆盖条件的，承包人应在</w:t>
      </w:r>
      <w:r>
        <w:rPr>
          <w:rFonts w:ascii="宋体" w:eastAsia="宋体" w:hAnsi="宋体" w:cs="宋体"/>
          <w:sz w:val="30"/>
          <w:szCs w:val="30"/>
        </w:rPr>
        <w:t>共同</w:t>
      </w:r>
      <w:r>
        <w:rPr>
          <w:rFonts w:ascii="宋体" w:eastAsia="宋体" w:hAnsi="宋体" w:cs="宋体"/>
          <w:sz w:val="30"/>
          <w:szCs w:val="30"/>
        </w:rPr>
        <w:t>检查前</w:t>
      </w:r>
      <w:r>
        <w:rPr>
          <w:rFonts w:ascii="宋体" w:eastAsia="宋体" w:hAnsi="宋体" w:cs="宋体"/>
          <w:sz w:val="30"/>
          <w:szCs w:val="30"/>
        </w:rPr>
        <w:t>48</w:t>
      </w:r>
      <w:r>
        <w:rPr>
          <w:rFonts w:ascii="宋体" w:eastAsia="宋体" w:hAnsi="宋体" w:cs="宋体"/>
          <w:sz w:val="30"/>
          <w:szCs w:val="30"/>
        </w:rPr>
        <w:t>小时书面通知监理人检查，通知中应载明隐蔽检查的内容、时间和地点，并应附有自检记录和必要的检查资料。</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监理人应按时到场并对隐蔽工程及其施工工艺、材料和工程设备进行检查。经监理人检查确认质量符合隐蔽要求，并在验收记录上签字后，承包人才能进行覆盖。经监理人检查质量不合格的，承包人应在监理人指示的时间内完成修复，并由监理人重新检查，由此增加的费用和（或）延误的工期由承包人承担。</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除专用合同条款另有约定外，监理人不能按时进行检查的，应在检查前</w:t>
      </w:r>
      <w:r>
        <w:rPr>
          <w:rFonts w:ascii="宋体" w:eastAsia="宋体" w:hAnsi="宋体" w:cs="宋体"/>
          <w:sz w:val="30"/>
          <w:szCs w:val="30"/>
        </w:rPr>
        <w:t>24</w:t>
      </w:r>
      <w:r>
        <w:rPr>
          <w:rFonts w:ascii="宋体" w:eastAsia="宋体" w:hAnsi="宋体" w:cs="宋体"/>
          <w:sz w:val="30"/>
          <w:szCs w:val="30"/>
        </w:rPr>
        <w:t>小时向承包人提交书面延期要求，但延期不能超过</w:t>
      </w:r>
      <w:r>
        <w:rPr>
          <w:rFonts w:ascii="宋体" w:eastAsia="宋体" w:hAnsi="宋体" w:cs="宋体"/>
          <w:sz w:val="30"/>
          <w:szCs w:val="30"/>
        </w:rPr>
        <w:t>48</w:t>
      </w:r>
      <w:r>
        <w:rPr>
          <w:rFonts w:ascii="宋体" w:eastAsia="宋体" w:hAnsi="宋体" w:cs="宋体"/>
          <w:sz w:val="30"/>
          <w:szCs w:val="30"/>
        </w:rPr>
        <w:t>小时，由此导致工期延误的，工期应予以顺延。监理人未按时进行检查，也未提出延期要求的，视为隐蔽工程检查合格，承包人可自行完成覆盖工作，并作相应记录报送监理人，监理人应签字确认。监理人事后对检查记录有疑问的，可按第</w:t>
      </w:r>
      <w:r>
        <w:rPr>
          <w:rFonts w:ascii="宋体" w:eastAsia="宋体" w:hAnsi="宋体" w:cs="宋体"/>
          <w:sz w:val="30"/>
          <w:szCs w:val="30"/>
        </w:rPr>
        <w:t>5.3.3</w:t>
      </w:r>
      <w:r>
        <w:rPr>
          <w:rFonts w:ascii="宋体" w:eastAsia="宋体" w:hAnsi="宋体" w:cs="宋体"/>
          <w:sz w:val="30"/>
          <w:szCs w:val="30"/>
        </w:rPr>
        <w:t>项</w:t>
      </w:r>
      <w:r>
        <w:rPr>
          <w:rFonts w:ascii="宋体" w:eastAsia="宋体" w:hAnsi="宋体" w:cs="宋体"/>
          <w:sz w:val="30"/>
          <w:szCs w:val="30"/>
        </w:rPr>
        <w:t>〔</w:t>
      </w:r>
      <w:r>
        <w:rPr>
          <w:rFonts w:ascii="宋体" w:eastAsia="宋体" w:hAnsi="宋体" w:cs="宋体"/>
          <w:sz w:val="30"/>
          <w:szCs w:val="30"/>
        </w:rPr>
        <w:t>重新检查</w:t>
      </w:r>
      <w:r>
        <w:rPr>
          <w:rFonts w:ascii="宋体" w:eastAsia="宋体" w:hAnsi="宋体" w:cs="宋体"/>
          <w:sz w:val="30"/>
          <w:szCs w:val="30"/>
        </w:rPr>
        <w:t>〕</w:t>
      </w:r>
      <w:r>
        <w:rPr>
          <w:rFonts w:ascii="宋体" w:eastAsia="宋体" w:hAnsi="宋体" w:cs="宋体"/>
          <w:sz w:val="30"/>
          <w:szCs w:val="30"/>
        </w:rPr>
        <w:t>的约定重新检查。</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5.3.3</w:t>
      </w:r>
      <w:r>
        <w:rPr>
          <w:rFonts w:ascii="宋体" w:eastAsia="宋体" w:hAnsi="宋体" w:cs="宋体"/>
          <w:sz w:val="30"/>
          <w:szCs w:val="30"/>
        </w:rPr>
        <w:t>重新检查</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覆盖工程隐蔽部位后，发包人或监理人对质量有疑问的，可要求承包人对已覆盖的部位进行钻孔探测或揭开重新检查，承包人应遵照执行，并在检查后重新覆盖恢复原状。经检查证明工程质量符合合同要求的，由发包人承担由此增加的费用和（或）延误的工期，并支付承包人合理的利润；经检查证明工程质量不符合合同要求的，由此增加的费用和（或）延误的工期由承包人承担。</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5.3.4</w:t>
      </w:r>
      <w:r>
        <w:rPr>
          <w:rFonts w:ascii="宋体" w:eastAsia="宋体" w:hAnsi="宋体" w:cs="宋体"/>
          <w:sz w:val="30"/>
          <w:szCs w:val="30"/>
        </w:rPr>
        <w:t>承包人私自覆盖</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承包人未通知监理人到场检查，私自将工程隐蔽部位覆盖的，监理人有权指示承包人钻孔探测或揭开检查，无论工程隐蔽部位质量是否合格，由此增加的费用和（或）延误的工期均由承包人承担。</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149" w:name="_Toc351203536"/>
      <w:r>
        <w:rPr>
          <w:rFonts w:ascii="宋体" w:eastAsia="宋体" w:hAnsi="宋体" w:cs="宋体"/>
          <w:b w:val="0"/>
          <w:bCs w:val="0"/>
          <w:i w:val="0"/>
          <w:iCs w:val="0"/>
          <w:sz w:val="30"/>
          <w:szCs w:val="30"/>
        </w:rPr>
        <w:t>5</w:t>
      </w:r>
      <w:bookmarkStart w:id="150" w:name="_Toc337558762"/>
      <w:r>
        <w:rPr>
          <w:rFonts w:ascii="宋体" w:eastAsia="宋体" w:hAnsi="宋体" w:cs="宋体"/>
          <w:b w:val="0"/>
          <w:bCs w:val="0"/>
          <w:i w:val="0"/>
          <w:iCs w:val="0"/>
          <w:sz w:val="30"/>
          <w:szCs w:val="30"/>
        </w:rPr>
        <w:t>.4</w:t>
      </w:r>
      <w:r>
        <w:rPr>
          <w:rFonts w:ascii="宋体" w:eastAsia="宋体" w:hAnsi="宋体" w:cs="宋体"/>
          <w:b w:val="0"/>
          <w:bCs w:val="0"/>
          <w:i w:val="0"/>
          <w:iCs w:val="0"/>
          <w:sz w:val="30"/>
          <w:szCs w:val="30"/>
        </w:rPr>
        <w:t>不合格工程的处理</w:t>
      </w:r>
      <w:bookmarkEnd w:id="149"/>
    </w:p>
    <w:p>
      <w:pPr>
        <w:widowControl w:val="0"/>
        <w:spacing w:before="0" w:after="0" w:line="360" w:lineRule="auto"/>
        <w:ind w:firstLine="600"/>
        <w:rPr>
          <w:rFonts w:ascii="Times New Roman" w:eastAsia="Times New Roman" w:hAnsi="Times New Roman" w:cs="Times New Roman"/>
          <w:sz w:val="30"/>
          <w:szCs w:val="30"/>
        </w:rPr>
      </w:pPr>
      <w:bookmarkEnd w:id="150"/>
      <w:r>
        <w:rPr>
          <w:rFonts w:ascii="宋体" w:eastAsia="宋体" w:hAnsi="宋体" w:cs="宋体"/>
          <w:sz w:val="30"/>
          <w:szCs w:val="30"/>
        </w:rPr>
        <w:t>5.4.1</w:t>
      </w:r>
      <w:r>
        <w:rPr>
          <w:rFonts w:ascii="宋体" w:eastAsia="宋体" w:hAnsi="宋体" w:cs="宋体"/>
          <w:sz w:val="30"/>
          <w:szCs w:val="30"/>
        </w:rPr>
        <w:t>因承包人原因造成工程不合格的，发包人有权随时要求承包人采取补救措施，直至达到合同要求的质量标准，由此增加的费用和（或）延误的工期由承包人承担。无法补救的，按照第</w:t>
      </w:r>
      <w:r>
        <w:rPr>
          <w:rFonts w:ascii="宋体" w:eastAsia="宋体" w:hAnsi="宋体" w:cs="宋体"/>
          <w:sz w:val="30"/>
          <w:szCs w:val="30"/>
        </w:rPr>
        <w:t>13.2.4</w:t>
      </w:r>
      <w:r>
        <w:rPr>
          <w:rFonts w:ascii="宋体" w:eastAsia="宋体" w:hAnsi="宋体" w:cs="宋体"/>
          <w:sz w:val="30"/>
          <w:szCs w:val="30"/>
        </w:rPr>
        <w:t>项</w:t>
      </w:r>
      <w:r>
        <w:rPr>
          <w:rFonts w:ascii="宋体" w:eastAsia="宋体" w:hAnsi="宋体" w:cs="宋体"/>
          <w:sz w:val="30"/>
          <w:szCs w:val="30"/>
        </w:rPr>
        <w:t>〔</w:t>
      </w:r>
      <w:r>
        <w:rPr>
          <w:rFonts w:ascii="宋体" w:eastAsia="宋体" w:hAnsi="宋体" w:cs="宋体"/>
          <w:sz w:val="30"/>
          <w:szCs w:val="30"/>
        </w:rPr>
        <w:t>拒绝接收全部或部分工程</w:t>
      </w:r>
      <w:r>
        <w:rPr>
          <w:rFonts w:ascii="宋体" w:eastAsia="宋体" w:hAnsi="宋体" w:cs="宋体"/>
          <w:sz w:val="30"/>
          <w:szCs w:val="30"/>
        </w:rPr>
        <w:t>〕</w:t>
      </w:r>
      <w:r>
        <w:rPr>
          <w:rFonts w:ascii="宋体" w:eastAsia="宋体" w:hAnsi="宋体" w:cs="宋体"/>
          <w:sz w:val="30"/>
          <w:szCs w:val="30"/>
        </w:rPr>
        <w:t>约定执行。</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5.4.2</w:t>
      </w:r>
      <w:r>
        <w:rPr>
          <w:rFonts w:ascii="宋体" w:eastAsia="宋体" w:hAnsi="宋体" w:cs="宋体"/>
          <w:sz w:val="30"/>
          <w:szCs w:val="30"/>
        </w:rPr>
        <w:t>因发包人原因造成工程不合格的，由此增加的费用和（或）延误的工期由发包人承担，并支付承包人合理的利润。</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151" w:name="_Toc351203537"/>
      <w:r>
        <w:rPr>
          <w:rFonts w:ascii="宋体" w:eastAsia="宋体" w:hAnsi="宋体" w:cs="宋体"/>
          <w:b w:val="0"/>
          <w:bCs w:val="0"/>
          <w:i w:val="0"/>
          <w:iCs w:val="0"/>
          <w:sz w:val="30"/>
          <w:szCs w:val="30"/>
        </w:rPr>
        <w:t>5.5</w:t>
      </w:r>
      <w:r>
        <w:rPr>
          <w:rFonts w:ascii="宋体" w:eastAsia="宋体" w:hAnsi="宋体" w:cs="宋体"/>
          <w:b w:val="0"/>
          <w:bCs w:val="0"/>
          <w:i w:val="0"/>
          <w:iCs w:val="0"/>
          <w:sz w:val="30"/>
          <w:szCs w:val="30"/>
        </w:rPr>
        <w:t>质量争议检测</w:t>
      </w:r>
      <w:bookmarkEnd w:id="151"/>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合同当事人对工程质量有争议的，由双方协商确定的工程质量检测机构鉴定，由此产生的费用及因此造成的损失，由责任方承担。</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rPr>
        <w:t>合同当事人均有责任的，由双方根据其责任分别承担。合同当事人无法达成一致的，按照第</w:t>
      </w:r>
      <w:r>
        <w:rPr>
          <w:rFonts w:ascii="宋体" w:eastAsia="宋体" w:hAnsi="宋体" w:cs="宋体"/>
          <w:sz w:val="30"/>
          <w:szCs w:val="30"/>
        </w:rPr>
        <w:t>4.4</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商定或确定</w:t>
      </w:r>
      <w:r>
        <w:rPr>
          <w:rFonts w:ascii="宋体" w:eastAsia="宋体" w:hAnsi="宋体" w:cs="宋体"/>
          <w:sz w:val="30"/>
          <w:szCs w:val="30"/>
        </w:rPr>
        <w:t>〕</w:t>
      </w:r>
      <w:r>
        <w:rPr>
          <w:rFonts w:ascii="宋体" w:eastAsia="宋体" w:hAnsi="宋体" w:cs="宋体"/>
          <w:sz w:val="30"/>
          <w:szCs w:val="30"/>
        </w:rPr>
        <w:t>执行。</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152" w:name="_Toc351203538"/>
      <w:r>
        <w:rPr>
          <w:rFonts w:ascii="宋体" w:eastAsia="宋体" w:hAnsi="宋体" w:cs="宋体"/>
          <w:b w:val="0"/>
          <w:bCs w:val="0"/>
          <w:sz w:val="32"/>
          <w:szCs w:val="32"/>
        </w:rPr>
        <w:t>6</w:t>
      </w:r>
      <w:bookmarkStart w:id="153" w:name="_Toc337558763"/>
      <w:r>
        <w:rPr>
          <w:rFonts w:ascii="宋体" w:eastAsia="宋体" w:hAnsi="宋体" w:cs="宋体"/>
          <w:b w:val="0"/>
          <w:bCs w:val="0"/>
          <w:sz w:val="32"/>
          <w:szCs w:val="32"/>
        </w:rPr>
        <w:t>.</w:t>
      </w:r>
      <w:r>
        <w:rPr>
          <w:rFonts w:ascii="宋体" w:eastAsia="宋体" w:hAnsi="宋体" w:cs="宋体"/>
          <w:b w:val="0"/>
          <w:bCs w:val="0"/>
          <w:sz w:val="32"/>
          <w:szCs w:val="32"/>
        </w:rPr>
        <w:t>安全文明施工与环境保护</w:t>
      </w:r>
      <w:bookmarkEnd w:id="152"/>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154" w:name="_Toc351203539"/>
      <w:bookmarkEnd w:id="153"/>
      <w:r>
        <w:rPr>
          <w:rFonts w:ascii="宋体" w:eastAsia="宋体" w:hAnsi="宋体" w:cs="宋体"/>
          <w:b w:val="0"/>
          <w:bCs w:val="0"/>
          <w:i w:val="0"/>
          <w:iCs w:val="0"/>
          <w:sz w:val="30"/>
          <w:szCs w:val="30"/>
        </w:rPr>
        <w:t>6</w:t>
      </w:r>
      <w:bookmarkStart w:id="155" w:name="_Toc337558764"/>
      <w:r>
        <w:rPr>
          <w:rFonts w:ascii="宋体" w:eastAsia="宋体" w:hAnsi="宋体" w:cs="宋体"/>
          <w:b w:val="0"/>
          <w:bCs w:val="0"/>
          <w:i w:val="0"/>
          <w:iCs w:val="0"/>
          <w:sz w:val="30"/>
          <w:szCs w:val="30"/>
        </w:rPr>
        <w:t>.1</w:t>
      </w:r>
      <w:r>
        <w:rPr>
          <w:rFonts w:ascii="宋体" w:eastAsia="宋体" w:hAnsi="宋体" w:cs="宋体"/>
          <w:b w:val="0"/>
          <w:bCs w:val="0"/>
          <w:i w:val="0"/>
          <w:iCs w:val="0"/>
          <w:sz w:val="30"/>
          <w:szCs w:val="30"/>
        </w:rPr>
        <w:t>安全文明施工</w:t>
      </w:r>
      <w:bookmarkEnd w:id="154"/>
    </w:p>
    <w:p>
      <w:pPr>
        <w:widowControl w:val="0"/>
        <w:spacing w:before="0" w:after="0" w:line="360" w:lineRule="auto"/>
        <w:ind w:firstLine="600"/>
        <w:jc w:val="both"/>
        <w:rPr>
          <w:rFonts w:ascii="Times New Roman" w:eastAsia="Times New Roman" w:hAnsi="Times New Roman" w:cs="Times New Roman"/>
          <w:sz w:val="30"/>
          <w:szCs w:val="30"/>
        </w:rPr>
      </w:pPr>
      <w:bookmarkEnd w:id="155"/>
      <w:r>
        <w:rPr>
          <w:rFonts w:ascii="宋体" w:eastAsia="宋体" w:hAnsi="宋体" w:cs="宋体"/>
          <w:sz w:val="30"/>
          <w:szCs w:val="30"/>
        </w:rPr>
        <w:t>6.1.1</w:t>
      </w:r>
      <w:r>
        <w:rPr>
          <w:rFonts w:ascii="宋体" w:eastAsia="宋体" w:hAnsi="宋体" w:cs="宋体"/>
          <w:sz w:val="30"/>
          <w:szCs w:val="30"/>
        </w:rPr>
        <w:t>安全生产要求</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合同履行期间，合同当事人均应当遵守国家</w:t>
      </w:r>
      <w:r>
        <w:rPr>
          <w:rFonts w:ascii="宋体" w:eastAsia="宋体" w:hAnsi="宋体" w:cs="宋体"/>
          <w:sz w:val="30"/>
          <w:szCs w:val="30"/>
        </w:rPr>
        <w:t>、省</w:t>
      </w:r>
      <w:r>
        <w:rPr>
          <w:rFonts w:ascii="宋体" w:eastAsia="宋体" w:hAnsi="宋体" w:cs="宋体"/>
          <w:sz w:val="30"/>
          <w:szCs w:val="30"/>
        </w:rPr>
        <w:t>和工程所在地有关安全生产的要求</w:t>
      </w:r>
      <w:r>
        <w:rPr>
          <w:rFonts w:ascii="宋体" w:eastAsia="宋体" w:hAnsi="宋体" w:cs="宋体"/>
          <w:sz w:val="30"/>
          <w:szCs w:val="30"/>
        </w:rPr>
        <w:t>。</w:t>
      </w:r>
      <w:r>
        <w:rPr>
          <w:rFonts w:ascii="宋体" w:eastAsia="宋体" w:hAnsi="宋体" w:cs="宋体"/>
          <w:sz w:val="30"/>
          <w:szCs w:val="30"/>
        </w:rPr>
        <w:t>合同当事人有特别要求的，应在专用合同条款中明确施工项目安全生产标准化达标目标及相应事项</w:t>
      </w:r>
      <w:r>
        <w:rPr>
          <w:rFonts w:ascii="宋体" w:eastAsia="宋体" w:hAnsi="宋体" w:cs="宋体"/>
          <w:sz w:val="30"/>
          <w:szCs w:val="30"/>
        </w:rPr>
        <w:t>。</w:t>
      </w:r>
      <w:r>
        <w:rPr>
          <w:rFonts w:ascii="宋体" w:eastAsia="宋体" w:hAnsi="宋体" w:cs="宋体"/>
          <w:sz w:val="30"/>
          <w:szCs w:val="30"/>
        </w:rPr>
        <w:t>发包人不得明示或者暗示承包人购买、租赁、使用不符合安全施工要求的安全防护用具、机械设备、施工机具及配件、消防设施和器材。</w:t>
      </w:r>
      <w:r>
        <w:rPr>
          <w:rFonts w:ascii="宋体" w:eastAsia="宋体" w:hAnsi="宋体" w:cs="宋体"/>
          <w:sz w:val="30"/>
          <w:szCs w:val="30"/>
        </w:rPr>
        <w:t>承包人有权拒绝发包人及监理人强令承包人违章作业、冒险施工的任何指示。</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在施工过程中，如遇到突发的地质变动、事先未知的地下施工障碍等影响施工安全的紧急情况，</w:t>
      </w:r>
      <w:r>
        <w:rPr>
          <w:rFonts w:ascii="宋体" w:eastAsia="宋体" w:hAnsi="宋体" w:cs="宋体"/>
          <w:sz w:val="30"/>
          <w:szCs w:val="30"/>
        </w:rPr>
        <w:t>承包人应及时报告监理人和发包人，</w:t>
      </w:r>
      <w:r>
        <w:rPr>
          <w:rFonts w:ascii="宋体" w:eastAsia="宋体" w:hAnsi="宋体" w:cs="宋体"/>
          <w:sz w:val="30"/>
          <w:szCs w:val="30"/>
        </w:rPr>
        <w:t>发包人应当及时下令停工并报</w:t>
      </w:r>
      <w:r>
        <w:rPr>
          <w:rFonts w:ascii="宋体" w:eastAsia="宋体" w:hAnsi="宋体" w:cs="宋体"/>
          <w:sz w:val="30"/>
          <w:szCs w:val="30"/>
        </w:rPr>
        <w:t>政府有关行政管理部门</w:t>
      </w:r>
      <w:r>
        <w:rPr>
          <w:rFonts w:ascii="宋体" w:eastAsia="宋体" w:hAnsi="宋体" w:cs="宋体"/>
          <w:sz w:val="30"/>
          <w:szCs w:val="30"/>
        </w:rPr>
        <w:t>采取应急措施。</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因安全生产需要暂停施工的，按照第</w:t>
      </w:r>
      <w:r>
        <w:rPr>
          <w:rFonts w:ascii="宋体" w:eastAsia="宋体" w:hAnsi="宋体" w:cs="宋体"/>
          <w:sz w:val="30"/>
          <w:szCs w:val="30"/>
        </w:rPr>
        <w:t>7.8</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暂停施工</w:t>
      </w:r>
      <w:r>
        <w:rPr>
          <w:rFonts w:ascii="宋体" w:eastAsia="宋体" w:hAnsi="宋体" w:cs="宋体"/>
          <w:sz w:val="30"/>
          <w:szCs w:val="30"/>
        </w:rPr>
        <w:t>〕</w:t>
      </w:r>
      <w:r>
        <w:rPr>
          <w:rFonts w:ascii="宋体" w:eastAsia="宋体" w:hAnsi="宋体" w:cs="宋体"/>
          <w:sz w:val="30"/>
          <w:szCs w:val="30"/>
        </w:rPr>
        <w:t>的约定执行。</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6.1.2</w:t>
      </w:r>
      <w:r>
        <w:rPr>
          <w:rFonts w:ascii="宋体" w:eastAsia="宋体" w:hAnsi="宋体" w:cs="宋体"/>
          <w:sz w:val="30"/>
          <w:szCs w:val="30"/>
        </w:rPr>
        <w:t>安全生产保证措施</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承包人应当按照有关</w:t>
      </w:r>
      <w:r>
        <w:rPr>
          <w:rFonts w:ascii="宋体" w:eastAsia="宋体" w:hAnsi="宋体" w:cs="宋体"/>
          <w:sz w:val="30"/>
          <w:szCs w:val="30"/>
        </w:rPr>
        <w:t>规定编制</w:t>
      </w:r>
      <w:r>
        <w:rPr>
          <w:rFonts w:ascii="宋体" w:eastAsia="宋体" w:hAnsi="宋体" w:cs="宋体"/>
          <w:sz w:val="30"/>
          <w:szCs w:val="30"/>
        </w:rPr>
        <w:t>施工组织设计，施工组织设计中的</w:t>
      </w:r>
      <w:r>
        <w:rPr>
          <w:rFonts w:ascii="宋体" w:eastAsia="宋体" w:hAnsi="宋体" w:cs="宋体"/>
          <w:sz w:val="30"/>
          <w:szCs w:val="30"/>
        </w:rPr>
        <w:t>安全技术措施或者专项施工方案</w:t>
      </w:r>
      <w:r>
        <w:rPr>
          <w:rFonts w:ascii="宋体" w:eastAsia="宋体" w:hAnsi="宋体" w:cs="宋体"/>
          <w:sz w:val="30"/>
          <w:szCs w:val="30"/>
        </w:rPr>
        <w:t>应符合工程建设强制性标准</w:t>
      </w:r>
      <w:r>
        <w:rPr>
          <w:rFonts w:ascii="宋体" w:eastAsia="宋体" w:hAnsi="宋体" w:cs="宋体"/>
          <w:sz w:val="30"/>
          <w:szCs w:val="30"/>
        </w:rPr>
        <w:t>，</w:t>
      </w:r>
      <w:r>
        <w:rPr>
          <w:rFonts w:ascii="宋体" w:eastAsia="宋体" w:hAnsi="宋体" w:cs="宋体"/>
          <w:sz w:val="30"/>
          <w:szCs w:val="30"/>
        </w:rPr>
        <w:t>建立</w:t>
      </w:r>
      <w:r>
        <w:rPr>
          <w:rFonts w:ascii="宋体" w:eastAsia="宋体" w:hAnsi="宋体" w:cs="宋体"/>
          <w:sz w:val="30"/>
          <w:szCs w:val="30"/>
        </w:rPr>
        <w:t>健全安全生产责任制，制定</w:t>
      </w:r>
      <w:r>
        <w:rPr>
          <w:rFonts w:ascii="宋体" w:eastAsia="宋体" w:hAnsi="宋体" w:cs="宋体"/>
          <w:sz w:val="30"/>
          <w:szCs w:val="30"/>
        </w:rPr>
        <w:t>安全生产责任制度</w:t>
      </w:r>
      <w:r>
        <w:rPr>
          <w:rFonts w:ascii="宋体" w:eastAsia="宋体" w:hAnsi="宋体" w:cs="宋体"/>
          <w:sz w:val="30"/>
          <w:szCs w:val="30"/>
        </w:rPr>
        <w:t>及操作规程</w:t>
      </w:r>
      <w:r>
        <w:rPr>
          <w:rFonts w:ascii="宋体" w:eastAsia="宋体" w:hAnsi="宋体" w:cs="宋体"/>
          <w:sz w:val="30"/>
          <w:szCs w:val="30"/>
        </w:rPr>
        <w:t>、治安保卫制度</w:t>
      </w:r>
      <w:r>
        <w:rPr>
          <w:rFonts w:ascii="宋体" w:eastAsia="宋体" w:hAnsi="宋体" w:cs="宋体"/>
          <w:sz w:val="30"/>
          <w:szCs w:val="30"/>
        </w:rPr>
        <w:t>、</w:t>
      </w:r>
      <w:r>
        <w:rPr>
          <w:rFonts w:ascii="宋体" w:eastAsia="宋体" w:hAnsi="宋体" w:cs="宋体"/>
          <w:sz w:val="30"/>
          <w:szCs w:val="30"/>
        </w:rPr>
        <w:t>安全生产教育培训制度，并</w:t>
      </w:r>
      <w:r>
        <w:rPr>
          <w:rFonts w:ascii="宋体" w:eastAsia="宋体" w:hAnsi="宋体" w:cs="宋体"/>
          <w:sz w:val="30"/>
          <w:szCs w:val="30"/>
        </w:rPr>
        <w:t>按安全生产法律规定及合同约定履行安全职责，</w:t>
      </w:r>
      <w:r>
        <w:rPr>
          <w:rFonts w:ascii="宋体" w:eastAsia="宋体" w:hAnsi="宋体" w:cs="宋体"/>
          <w:sz w:val="30"/>
          <w:szCs w:val="30"/>
        </w:rPr>
        <w:t>如实</w:t>
      </w:r>
      <w:r>
        <w:rPr>
          <w:rFonts w:ascii="宋体" w:eastAsia="宋体" w:hAnsi="宋体" w:cs="宋体"/>
          <w:sz w:val="30"/>
          <w:szCs w:val="30"/>
        </w:rPr>
        <w:t>编制工程安全生产的有关记录，</w:t>
      </w:r>
      <w:r>
        <w:rPr>
          <w:rFonts w:ascii="宋体" w:eastAsia="宋体" w:hAnsi="宋体" w:cs="宋体"/>
          <w:sz w:val="30"/>
          <w:szCs w:val="30"/>
        </w:rPr>
        <w:t>接受发包人、监理人及政府安全监督部门的检查与监督。</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承包人应当按照有关规定编制施工组织设计，施工组织设计中的安全技术措施或者专项施工方案应符合工程建设强制性标准，建立健全安全生产责任制，制定安全生产规章制度和操作规程，</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6.1.3</w:t>
      </w:r>
      <w:r>
        <w:rPr>
          <w:rFonts w:ascii="宋体" w:eastAsia="宋体" w:hAnsi="宋体" w:cs="宋体"/>
          <w:sz w:val="30"/>
          <w:szCs w:val="30"/>
        </w:rPr>
        <w:t>特别安全生产事项</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承包人应按照法律规定进行施工，开工前做好安全技术交底工作，施工过程中做好各项安全防护措施。承包人为实施合同而雇用的特殊工种的人员应受过专门的培训并已取得政府有关管理机构颁发的上岗证书。</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承包人在动力设备、输电线路、地下管道、密封防震车间、易燃易爆地段以及临街交通要道附近施工时，施工开始前应向发包人和监理人提出安全防护措施，经发包人认可后实施。</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实施爆破作业，在放射、毒害性环境中施工（含储存、运输、使用）及使用毒害性、腐蚀性物品施工时，承包人应在施工前</w:t>
      </w:r>
      <w:r>
        <w:rPr>
          <w:rFonts w:ascii="宋体" w:eastAsia="宋体" w:hAnsi="宋体" w:cs="宋体"/>
          <w:sz w:val="30"/>
          <w:szCs w:val="30"/>
        </w:rPr>
        <w:t>7</w:t>
      </w:r>
      <w:r>
        <w:rPr>
          <w:rFonts w:ascii="宋体" w:eastAsia="宋体" w:hAnsi="宋体" w:cs="宋体"/>
          <w:sz w:val="30"/>
          <w:szCs w:val="30"/>
        </w:rPr>
        <w:t>天以书面通知发包人和监理人，并报送相应的安全防护措施，经发包人认可后实施。</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需单独编制危险性较大分部分项专项工程施工方案的，及要求进行专家论证的超过一定规模的危险性较大的分部分项工程，承包人应及时编制和组织论证。</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6.1.4</w:t>
      </w:r>
      <w:r>
        <w:rPr>
          <w:rFonts w:ascii="宋体" w:eastAsia="宋体" w:hAnsi="宋体" w:cs="宋体"/>
          <w:sz w:val="30"/>
          <w:szCs w:val="30"/>
        </w:rPr>
        <w:t>治安保卫</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除专用合同条款另有约定外，发包人应与当地公安部门协商，在现场建立治安管理机构或联防组织，统一管理施工场地的治安保卫事项，履行合同工程的治安保卫职责。</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发包人和承包人除应协助现场治安管理机构或联防组织维护施工场地的社会治安外，还应做好包括生活区在内的各自管辖区的治安保卫工作。</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除专用合同条款另有约定外，发包人和承包人应在工程开工后</w:t>
      </w:r>
      <w:r>
        <w:rPr>
          <w:rFonts w:ascii="宋体" w:eastAsia="宋体" w:hAnsi="宋体" w:cs="宋体"/>
          <w:sz w:val="30"/>
          <w:szCs w:val="30"/>
        </w:rPr>
        <w:t>7</w:t>
      </w:r>
      <w:r>
        <w:rPr>
          <w:rFonts w:ascii="宋体" w:eastAsia="宋体" w:hAnsi="宋体" w:cs="宋体"/>
          <w:sz w:val="30"/>
          <w:szCs w:val="30"/>
        </w:rPr>
        <w:t>天内共同编制施工场地治安管理计划，并制定应对突发治安事件的紧急预案。在工程施工过程中，发生暴乱、爆炸等恐怖事件，以及群殴、械斗等群体性突发治安事件的，发包人和承包人应立即向当地政府报告。发包人和承包人应积极协助当地有关部门采取措施平息事态，防止事态扩大，尽量避免人员伤亡</w:t>
      </w:r>
      <w:r>
        <w:rPr>
          <w:rFonts w:ascii="宋体" w:eastAsia="宋体" w:hAnsi="宋体" w:cs="宋体"/>
          <w:sz w:val="30"/>
          <w:szCs w:val="30"/>
        </w:rPr>
        <w:t>和</w:t>
      </w:r>
      <w:r>
        <w:rPr>
          <w:rFonts w:ascii="宋体" w:eastAsia="宋体" w:hAnsi="宋体" w:cs="宋体"/>
          <w:sz w:val="30"/>
          <w:szCs w:val="30"/>
        </w:rPr>
        <w:t>财产损失。</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6.1.5</w:t>
      </w:r>
      <w:r>
        <w:rPr>
          <w:rFonts w:ascii="宋体" w:eastAsia="宋体" w:hAnsi="宋体" w:cs="宋体"/>
          <w:sz w:val="30"/>
          <w:szCs w:val="30"/>
        </w:rPr>
        <w:t>文明施工</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承包人在工程施工期间，应当采取措施保持施工现场平整，物料堆放整齐。工程所在地有关政府行政管理部门有特殊要求的，按照其要求执行。</w:t>
      </w:r>
      <w:r>
        <w:rPr>
          <w:rFonts w:ascii="宋体" w:eastAsia="宋体" w:hAnsi="宋体" w:cs="宋体"/>
          <w:sz w:val="30"/>
          <w:szCs w:val="30"/>
        </w:rPr>
        <w:t>合同当事人对文明施工有其他要求的，可以在专用合同条款中明确。</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在工程移交之前，承包人应当从施工现场清除承包人的全部工程设备、多余材料、垃圾和各种临时工程，并保持施工现场清洁整齐。经发包人书面同意，承包人可在发包人指定的地点保留承包人履行保修期内的各项义务所需要的材料、施工设备和临时工程。</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6.1.6</w:t>
      </w:r>
      <w:r>
        <w:rPr>
          <w:rFonts w:ascii="宋体" w:eastAsia="宋体" w:hAnsi="宋体" w:cs="宋体"/>
          <w:sz w:val="30"/>
          <w:szCs w:val="30"/>
        </w:rPr>
        <w:t>安全文明施工费</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安全文明施工费由发包人承担，发包人不得以任何形式扣减该部分费用。因基准日期后合同所适用的法律或政府有关规定发生变化，增加的安全文明施工费由发包人承担。</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经发包人同意采取合同约定以外的安全措施所产生的费用，由发包人承担。未经发包人同意的，如果该措施避免了发包人的损失，则发包人在避免损失的额度内承担该措施费。如果该措施避免了承包人的损失，由承包人承担该措施费。</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发包人应在开工</w:t>
      </w:r>
      <w:r>
        <w:rPr>
          <w:rFonts w:ascii="宋体" w:eastAsia="宋体" w:hAnsi="宋体" w:cs="宋体"/>
          <w:sz w:val="30"/>
          <w:szCs w:val="30"/>
        </w:rPr>
        <w:t>前，将安全文明施工费用一次性全额拨付给承包人，工程竣工结算时，根据结算造价对安全文明施工费用总额进行调整和结算。发包人拨付时应注明此项费用为安全文明施工费。</w:t>
      </w:r>
      <w:r>
        <w:rPr>
          <w:rFonts w:ascii="宋体" w:eastAsia="宋体" w:hAnsi="宋体" w:cs="宋体"/>
          <w:sz w:val="30"/>
          <w:szCs w:val="30"/>
        </w:rPr>
        <w:t>发包人逾期支付安全文明施工费超过</w:t>
      </w:r>
      <w:r>
        <w:rPr>
          <w:rFonts w:ascii="宋体" w:eastAsia="宋体" w:hAnsi="宋体" w:cs="宋体"/>
          <w:sz w:val="30"/>
          <w:szCs w:val="30"/>
        </w:rPr>
        <w:t>7</w:t>
      </w:r>
      <w:r>
        <w:rPr>
          <w:rFonts w:ascii="宋体" w:eastAsia="宋体" w:hAnsi="宋体" w:cs="宋体"/>
          <w:sz w:val="30"/>
          <w:szCs w:val="30"/>
        </w:rPr>
        <w:t>天的，承包人有权向发包人发出要求预付的催告通知，发包人收到通知后</w:t>
      </w:r>
      <w:r>
        <w:rPr>
          <w:rFonts w:ascii="宋体" w:eastAsia="宋体" w:hAnsi="宋体" w:cs="宋体"/>
          <w:sz w:val="30"/>
          <w:szCs w:val="30"/>
        </w:rPr>
        <w:t>7</w:t>
      </w:r>
      <w:r>
        <w:rPr>
          <w:rFonts w:ascii="宋体" w:eastAsia="宋体" w:hAnsi="宋体" w:cs="宋体"/>
          <w:sz w:val="30"/>
          <w:szCs w:val="30"/>
        </w:rPr>
        <w:t>天内仍未支付的，承包人有权暂停施工，并按第</w:t>
      </w:r>
      <w:r>
        <w:rPr>
          <w:rFonts w:ascii="宋体" w:eastAsia="宋体" w:hAnsi="宋体" w:cs="宋体"/>
          <w:sz w:val="30"/>
          <w:szCs w:val="30"/>
        </w:rPr>
        <w:t>16.1.1</w:t>
      </w:r>
      <w:r>
        <w:rPr>
          <w:rFonts w:ascii="宋体" w:eastAsia="宋体" w:hAnsi="宋体" w:cs="宋体"/>
          <w:sz w:val="30"/>
          <w:szCs w:val="30"/>
        </w:rPr>
        <w:t>项</w:t>
      </w:r>
      <w:r>
        <w:rPr>
          <w:rFonts w:ascii="宋体" w:eastAsia="宋体" w:hAnsi="宋体" w:cs="宋体"/>
          <w:sz w:val="30"/>
          <w:szCs w:val="30"/>
        </w:rPr>
        <w:t>〔</w:t>
      </w:r>
      <w:r>
        <w:rPr>
          <w:rFonts w:ascii="宋体" w:eastAsia="宋体" w:hAnsi="宋体" w:cs="宋体"/>
          <w:sz w:val="30"/>
          <w:szCs w:val="30"/>
        </w:rPr>
        <w:t>发包人违约的情形</w:t>
      </w:r>
      <w:r>
        <w:rPr>
          <w:rFonts w:ascii="宋体" w:eastAsia="宋体" w:hAnsi="宋体" w:cs="宋体"/>
          <w:sz w:val="30"/>
          <w:szCs w:val="30"/>
        </w:rPr>
        <w:t>〕</w:t>
      </w:r>
      <w:r>
        <w:rPr>
          <w:rFonts w:ascii="宋体" w:eastAsia="宋体" w:hAnsi="宋体" w:cs="宋体"/>
          <w:sz w:val="30"/>
          <w:szCs w:val="30"/>
        </w:rPr>
        <w:t>执行。</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对安全文明施工费应专款专用，承包人应在财务账目中单独列项备查，不得挪作他用，否则发包人有权责令其限期改正；逾期未改正的，可以责令其暂停施工，由此增加的费用和（或）延误的工期由承包人承担。</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6.1.7</w:t>
      </w:r>
      <w:r>
        <w:rPr>
          <w:rFonts w:ascii="宋体" w:eastAsia="宋体" w:hAnsi="宋体" w:cs="宋体"/>
          <w:sz w:val="30"/>
          <w:szCs w:val="30"/>
        </w:rPr>
        <w:t>安全文明施工创建目标</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合同当事人可以在专用合同条款中约定安全文明施工创建目标。工程达到合同约定的安全文明施工创建目标时，按照达到的安全文明施工等次计取优质优价费用；未达到合同约定的安全文明施工创建目标时，按照实际获得的安全文明施工等次计取优质优价费用；合同当事人可以在专用合同条款中约定超出安全文明施工创建目标时的奖励及其他奖惩条款。</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6.1.</w:t>
      </w:r>
      <w:r>
        <w:rPr>
          <w:rFonts w:ascii="宋体" w:eastAsia="宋体" w:hAnsi="宋体" w:cs="宋体"/>
          <w:sz w:val="30"/>
          <w:szCs w:val="30"/>
        </w:rPr>
        <w:t>8</w:t>
      </w:r>
      <w:r>
        <w:rPr>
          <w:rFonts w:ascii="宋体" w:eastAsia="宋体" w:hAnsi="宋体" w:cs="宋体"/>
          <w:sz w:val="30"/>
          <w:szCs w:val="30"/>
        </w:rPr>
        <w:t>紧急情况</w:t>
      </w:r>
      <w:r>
        <w:rPr>
          <w:rFonts w:ascii="宋体" w:eastAsia="宋体" w:hAnsi="宋体" w:cs="宋体"/>
          <w:sz w:val="30"/>
          <w:szCs w:val="30"/>
        </w:rPr>
        <w:t>处理</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在工程实施期间或缺陷责任期内发生危及工程安全的事件，监理人通知承包人进行抢救，承包人声明无能力或不愿立即执行的，发包人有权雇佣其他人员进行抢救。此类抢救按合同约定属于承包人义务的，由此增加的费用和（或）延误的工期由承包人承担。</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6.1.</w:t>
      </w:r>
      <w:r>
        <w:rPr>
          <w:rFonts w:ascii="宋体" w:eastAsia="宋体" w:hAnsi="宋体" w:cs="宋体"/>
          <w:sz w:val="30"/>
          <w:szCs w:val="30"/>
        </w:rPr>
        <w:t>9</w:t>
      </w:r>
      <w:r>
        <w:rPr>
          <w:rFonts w:ascii="宋体" w:eastAsia="宋体" w:hAnsi="宋体" w:cs="宋体"/>
          <w:sz w:val="30"/>
          <w:szCs w:val="30"/>
        </w:rPr>
        <w:t>事故处理</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工程施工过程中发生事故的，承包人应立即通知监理人，监理人应立即通知发包人。发包人和承包人应立即组织人员和设备进行紧急抢救和抢修，减少人员伤亡和财产损失，防止事故扩大，并保护事故现场。需要移动现场物品时，应作出标记和书面记录，妥善保管有关证据。发包人和承包人应按国家有关规定，及时如实地向有关部门报告事故发生的情况，以及正在采取的紧急措施等。</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6.1.</w:t>
      </w:r>
      <w:r>
        <w:rPr>
          <w:rFonts w:ascii="宋体" w:eastAsia="宋体" w:hAnsi="宋体" w:cs="宋体"/>
          <w:sz w:val="30"/>
          <w:szCs w:val="30"/>
        </w:rPr>
        <w:t>10</w:t>
      </w:r>
      <w:r>
        <w:rPr>
          <w:rFonts w:ascii="宋体" w:eastAsia="宋体" w:hAnsi="宋体" w:cs="宋体"/>
          <w:sz w:val="30"/>
          <w:szCs w:val="30"/>
        </w:rPr>
        <w:t>安全生产责任</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6.1.</w:t>
      </w:r>
      <w:r>
        <w:rPr>
          <w:rFonts w:ascii="宋体" w:eastAsia="宋体" w:hAnsi="宋体" w:cs="宋体"/>
          <w:sz w:val="30"/>
          <w:szCs w:val="30"/>
        </w:rPr>
        <w:t>10</w:t>
      </w:r>
      <w:r>
        <w:rPr>
          <w:rFonts w:ascii="宋体" w:eastAsia="宋体" w:hAnsi="宋体" w:cs="宋体"/>
          <w:sz w:val="30"/>
          <w:szCs w:val="30"/>
        </w:rPr>
        <w:t>.1</w:t>
      </w:r>
      <w:r>
        <w:rPr>
          <w:rFonts w:ascii="宋体" w:eastAsia="宋体" w:hAnsi="宋体" w:cs="宋体"/>
          <w:sz w:val="30"/>
          <w:szCs w:val="30"/>
        </w:rPr>
        <w:t>发包人的安全责任</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发包人应负责赔偿以下各种情况造成</w:t>
      </w:r>
      <w:r>
        <w:rPr>
          <w:rFonts w:ascii="宋体" w:eastAsia="宋体" w:hAnsi="宋体" w:cs="宋体"/>
          <w:sz w:val="30"/>
          <w:szCs w:val="30"/>
        </w:rPr>
        <w:t>的</w:t>
      </w:r>
      <w:r>
        <w:rPr>
          <w:rFonts w:ascii="宋体" w:eastAsia="宋体" w:hAnsi="宋体" w:cs="宋体"/>
          <w:sz w:val="30"/>
          <w:szCs w:val="30"/>
        </w:rPr>
        <w:t>损失：</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）工程或工程的任何部分对土地的占用所造成的第三者财产损失；</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）由于发包人原因在施工场地及其毗邻地带造成的第三者人身伤亡和财产损失</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）由于发包人原因对承包人、监理人造成的人员人身伤亡和财产损失；</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）由于发包人原因造成的发包人自身人员的人身伤害以及财产损失。</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6.1.</w:t>
      </w:r>
      <w:r>
        <w:rPr>
          <w:rFonts w:ascii="宋体" w:eastAsia="宋体" w:hAnsi="宋体" w:cs="宋体"/>
          <w:sz w:val="30"/>
          <w:szCs w:val="30"/>
        </w:rPr>
        <w:t>10</w:t>
      </w:r>
      <w:r>
        <w:rPr>
          <w:rFonts w:ascii="宋体" w:eastAsia="宋体" w:hAnsi="宋体" w:cs="宋体"/>
          <w:sz w:val="30"/>
          <w:szCs w:val="30"/>
        </w:rPr>
        <w:t>.2</w:t>
      </w:r>
      <w:r>
        <w:rPr>
          <w:rFonts w:ascii="宋体" w:eastAsia="宋体" w:hAnsi="宋体" w:cs="宋体"/>
          <w:sz w:val="30"/>
          <w:szCs w:val="30"/>
        </w:rPr>
        <w:t>承包人的安全责任</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由于承包人原因在施工场地内及其毗邻地带造成的</w:t>
      </w:r>
      <w:r>
        <w:rPr>
          <w:rFonts w:ascii="宋体" w:eastAsia="宋体" w:hAnsi="宋体" w:cs="宋体"/>
          <w:sz w:val="30"/>
          <w:szCs w:val="30"/>
        </w:rPr>
        <w:t>发包人、监理人以及</w:t>
      </w:r>
      <w:r>
        <w:rPr>
          <w:rFonts w:ascii="宋体" w:eastAsia="宋体" w:hAnsi="宋体" w:cs="宋体"/>
          <w:sz w:val="30"/>
          <w:szCs w:val="30"/>
        </w:rPr>
        <w:t>第三者人员伤亡和财产损失，由承包人负责赔偿。</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156" w:name="_Toc351203540"/>
      <w:r>
        <w:rPr>
          <w:rFonts w:ascii="宋体" w:eastAsia="宋体" w:hAnsi="宋体" w:cs="宋体"/>
          <w:b w:val="0"/>
          <w:bCs w:val="0"/>
          <w:i w:val="0"/>
          <w:iCs w:val="0"/>
          <w:sz w:val="30"/>
          <w:szCs w:val="30"/>
        </w:rPr>
        <w:t>6</w:t>
      </w:r>
      <w:bookmarkStart w:id="157" w:name="_Toc337558765"/>
      <w:r>
        <w:rPr>
          <w:rFonts w:ascii="宋体" w:eastAsia="宋体" w:hAnsi="宋体" w:cs="宋体"/>
          <w:b w:val="0"/>
          <w:bCs w:val="0"/>
          <w:i w:val="0"/>
          <w:iCs w:val="0"/>
          <w:sz w:val="30"/>
          <w:szCs w:val="30"/>
        </w:rPr>
        <w:t>.2</w:t>
      </w:r>
      <w:r>
        <w:rPr>
          <w:rFonts w:ascii="宋体" w:eastAsia="宋体" w:hAnsi="宋体" w:cs="宋体"/>
          <w:b w:val="0"/>
          <w:bCs w:val="0"/>
          <w:i w:val="0"/>
          <w:iCs w:val="0"/>
          <w:sz w:val="30"/>
          <w:szCs w:val="30"/>
        </w:rPr>
        <w:t>职业健康</w:t>
      </w:r>
      <w:bookmarkEnd w:id="156"/>
    </w:p>
    <w:p>
      <w:pPr>
        <w:widowControl w:val="0"/>
        <w:spacing w:before="0" w:after="0" w:line="360" w:lineRule="auto"/>
        <w:ind w:firstLine="600"/>
        <w:rPr>
          <w:rFonts w:ascii="Times New Roman" w:eastAsia="Times New Roman" w:hAnsi="Times New Roman" w:cs="Times New Roman"/>
          <w:sz w:val="30"/>
          <w:szCs w:val="30"/>
        </w:rPr>
      </w:pPr>
      <w:bookmarkEnd w:id="157"/>
      <w:r>
        <w:rPr>
          <w:rFonts w:ascii="宋体" w:eastAsia="宋体" w:hAnsi="宋体" w:cs="宋体"/>
          <w:sz w:val="30"/>
          <w:szCs w:val="30"/>
        </w:rPr>
        <w:t>6.2.1</w:t>
      </w:r>
      <w:r>
        <w:rPr>
          <w:rFonts w:ascii="宋体" w:eastAsia="宋体" w:hAnsi="宋体" w:cs="宋体"/>
          <w:sz w:val="30"/>
          <w:szCs w:val="30"/>
        </w:rPr>
        <w:t>劳动保护</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应按照法律规定安排现场施工人员的劳动和休息时间，保障劳动者的休息时间，并支付合理的报酬和费用。承包人应依法为其履行合同所雇用的人员办理必要的证件、许可、保险和注册等，承包人应督促其分包人为分包人所雇用的人员办理必要的证件、许可、保险和注册等。</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承包人应按照法律规定保障现场施工人员的劳动安全，并提供劳动保护</w:t>
      </w:r>
      <w:r>
        <w:rPr>
          <w:rFonts w:ascii="宋体" w:eastAsia="宋体" w:hAnsi="宋体" w:cs="宋体"/>
          <w:sz w:val="30"/>
          <w:szCs w:val="30"/>
        </w:rPr>
        <w:t>,</w:t>
      </w:r>
      <w:r>
        <w:rPr>
          <w:rFonts w:ascii="宋体" w:eastAsia="宋体" w:hAnsi="宋体" w:cs="宋体"/>
          <w:sz w:val="30"/>
          <w:szCs w:val="30"/>
        </w:rPr>
        <w:t>并应按国家有关劳动保护的规定，采取有效的防止粉尘、降低噪声、控制有害气体和保障高温、高寒、高</w:t>
      </w:r>
      <w:r>
        <w:rPr>
          <w:rFonts w:ascii="宋体" w:eastAsia="宋体" w:hAnsi="宋体" w:cs="宋体"/>
          <w:sz w:val="30"/>
          <w:szCs w:val="30"/>
        </w:rPr>
        <w:t>处</w:t>
      </w:r>
      <w:r>
        <w:rPr>
          <w:rFonts w:ascii="宋体" w:eastAsia="宋体" w:hAnsi="宋体" w:cs="宋体"/>
          <w:sz w:val="30"/>
          <w:szCs w:val="30"/>
        </w:rPr>
        <w:t>作业安全等劳动保护措施。承包人雇佣人员在施工中受到伤害的，承包人应立即采取有效措施进行抢救和治疗。</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承包人应按</w:t>
      </w:r>
      <w:r>
        <w:rPr>
          <w:rFonts w:ascii="宋体" w:eastAsia="宋体" w:hAnsi="宋体" w:cs="宋体"/>
          <w:sz w:val="30"/>
          <w:szCs w:val="30"/>
        </w:rPr>
        <w:t>法律</w:t>
      </w:r>
      <w:r>
        <w:rPr>
          <w:rFonts w:ascii="宋体" w:eastAsia="宋体" w:hAnsi="宋体" w:cs="宋体"/>
          <w:sz w:val="30"/>
          <w:szCs w:val="30"/>
        </w:rPr>
        <w:t>规定安排工作时间，保证其雇佣人员享有休息和休假的权利。因工程施工的特殊需要占用休假日或延长工作时间的，应不超过法律规定的限度，并按法律规定给予补休或付酬。</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6.2.2</w:t>
      </w:r>
      <w:r>
        <w:rPr>
          <w:rFonts w:ascii="宋体" w:eastAsia="宋体" w:hAnsi="宋体" w:cs="宋体"/>
          <w:sz w:val="30"/>
          <w:szCs w:val="30"/>
        </w:rPr>
        <w:t>生活条件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承包人应为其履行合同所雇用的人员提供必要的膳宿条件和生活环境；承包人应采取有效措施预防传染病，保证施工人员的健康，并定期对施工现场、施工人员生活基地和工程进行防疫和卫生的专业检查和处理</w:t>
      </w:r>
      <w:r>
        <w:rPr>
          <w:rFonts w:ascii="宋体" w:eastAsia="宋体" w:hAnsi="宋体" w:cs="宋体"/>
          <w:sz w:val="30"/>
          <w:szCs w:val="30"/>
        </w:rPr>
        <w:t>，</w:t>
      </w:r>
      <w:r>
        <w:rPr>
          <w:rFonts w:ascii="宋体" w:eastAsia="宋体" w:hAnsi="宋体" w:cs="宋体"/>
          <w:sz w:val="30"/>
          <w:szCs w:val="30"/>
        </w:rPr>
        <w:t>在远离城镇的施工场地，还应配备必要的伤病防治和急救的医务人员与医疗设施。</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158" w:name="_Toc351203541"/>
      <w:r>
        <w:rPr>
          <w:rFonts w:ascii="宋体" w:eastAsia="宋体" w:hAnsi="宋体" w:cs="宋体"/>
          <w:b w:val="0"/>
          <w:bCs w:val="0"/>
          <w:i w:val="0"/>
          <w:iCs w:val="0"/>
          <w:sz w:val="30"/>
          <w:szCs w:val="30"/>
        </w:rPr>
        <w:t>6</w:t>
      </w:r>
      <w:bookmarkStart w:id="159" w:name="_Toc337558766"/>
      <w:r>
        <w:rPr>
          <w:rFonts w:ascii="宋体" w:eastAsia="宋体" w:hAnsi="宋体" w:cs="宋体"/>
          <w:b w:val="0"/>
          <w:bCs w:val="0"/>
          <w:i w:val="0"/>
          <w:iCs w:val="0"/>
          <w:sz w:val="30"/>
          <w:szCs w:val="30"/>
        </w:rPr>
        <w:t>.3</w:t>
      </w:r>
      <w:r>
        <w:rPr>
          <w:rFonts w:ascii="宋体" w:eastAsia="宋体" w:hAnsi="宋体" w:cs="宋体"/>
          <w:b w:val="0"/>
          <w:bCs w:val="0"/>
          <w:i w:val="0"/>
          <w:iCs w:val="0"/>
          <w:sz w:val="30"/>
          <w:szCs w:val="30"/>
        </w:rPr>
        <w:t>环境保护</w:t>
      </w:r>
      <w:bookmarkEnd w:id="158"/>
    </w:p>
    <w:p>
      <w:pPr>
        <w:widowControl w:val="0"/>
        <w:spacing w:before="0" w:after="0" w:line="360" w:lineRule="auto"/>
        <w:ind w:firstLine="600"/>
        <w:rPr>
          <w:rFonts w:ascii="Times New Roman" w:eastAsia="Times New Roman" w:hAnsi="Times New Roman" w:cs="Times New Roman"/>
          <w:sz w:val="30"/>
          <w:szCs w:val="30"/>
        </w:rPr>
      </w:pPr>
      <w:bookmarkEnd w:id="159"/>
      <w:r>
        <w:rPr>
          <w:rFonts w:ascii="宋体" w:eastAsia="宋体" w:hAnsi="宋体" w:cs="宋体"/>
          <w:sz w:val="30"/>
          <w:szCs w:val="30"/>
        </w:rPr>
        <w:t>承包人应在施工组织设计中列明环境保护的具体措施。在合同履行期间，承包人应采取合理措施保护施工现场环境。对施工作业过程中可能引起的大气、水、噪音以及固体废物污染采取具体可行的防范措施。</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和承包人应按照政府行政管理部门要求，落实扬尘污染控制措施、落实渣土车运输管控措施。不得将渣土运输承包给个人或未获得渣土运输市场准入资格的企业；在非道路移动机械低排放控制区内，承包人应使用国三及以上排放标准的非道路移动机械。</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承包人应当承担因其原因引起的环境污染侵权损害赔偿责任，因上述环境污染引起纠纷而导致暂停施工的，由此增加的费用和（或）延误的工期由承包人承担。</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160" w:name="_Toc351203542"/>
      <w:r>
        <w:rPr>
          <w:rFonts w:ascii="宋体" w:eastAsia="宋体" w:hAnsi="宋体" w:cs="宋体"/>
          <w:b w:val="0"/>
          <w:bCs w:val="0"/>
          <w:sz w:val="32"/>
          <w:szCs w:val="32"/>
        </w:rPr>
        <w:t>7</w:t>
      </w:r>
      <w:bookmarkStart w:id="161" w:name="_Toc337558767"/>
      <w:r>
        <w:rPr>
          <w:rFonts w:ascii="宋体" w:eastAsia="宋体" w:hAnsi="宋体" w:cs="宋体"/>
          <w:b w:val="0"/>
          <w:bCs w:val="0"/>
          <w:sz w:val="32"/>
          <w:szCs w:val="32"/>
        </w:rPr>
        <w:t>.</w:t>
      </w:r>
      <w:r>
        <w:rPr>
          <w:rFonts w:ascii="宋体" w:eastAsia="宋体" w:hAnsi="宋体" w:cs="宋体"/>
          <w:b w:val="0"/>
          <w:bCs w:val="0"/>
          <w:sz w:val="32"/>
          <w:szCs w:val="32"/>
        </w:rPr>
        <w:t>工期和进度</w:t>
      </w:r>
      <w:bookmarkEnd w:id="160"/>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162" w:name="_Toc351203543"/>
      <w:bookmarkEnd w:id="161"/>
      <w:r>
        <w:rPr>
          <w:rFonts w:ascii="宋体" w:eastAsia="宋体" w:hAnsi="宋体" w:cs="宋体"/>
          <w:b w:val="0"/>
          <w:bCs w:val="0"/>
          <w:i w:val="0"/>
          <w:iCs w:val="0"/>
          <w:sz w:val="30"/>
          <w:szCs w:val="30"/>
        </w:rPr>
        <w:t>7</w:t>
      </w:r>
      <w:bookmarkStart w:id="163" w:name="_Toc337558768"/>
      <w:bookmarkStart w:id="164" w:name="_Toc296346567"/>
      <w:bookmarkStart w:id="165" w:name="_Toc296503066"/>
      <w:r>
        <w:rPr>
          <w:rFonts w:ascii="宋体" w:eastAsia="宋体" w:hAnsi="宋体" w:cs="宋体"/>
          <w:b w:val="0"/>
          <w:bCs w:val="0"/>
          <w:i w:val="0"/>
          <w:iCs w:val="0"/>
          <w:sz w:val="30"/>
          <w:szCs w:val="30"/>
        </w:rPr>
        <w:t>.1</w:t>
      </w:r>
      <w:r>
        <w:rPr>
          <w:rFonts w:ascii="宋体" w:eastAsia="宋体" w:hAnsi="宋体" w:cs="宋体"/>
          <w:b w:val="0"/>
          <w:bCs w:val="0"/>
          <w:i w:val="0"/>
          <w:iCs w:val="0"/>
          <w:sz w:val="30"/>
          <w:szCs w:val="30"/>
        </w:rPr>
        <w:t>施工组织设计</w:t>
      </w:r>
      <w:bookmarkEnd w:id="162"/>
    </w:p>
    <w:p>
      <w:pPr>
        <w:widowControl w:val="0"/>
        <w:spacing w:before="0" w:after="0" w:line="360" w:lineRule="auto"/>
        <w:ind w:firstLine="600"/>
        <w:rPr>
          <w:rFonts w:ascii="Times New Roman" w:eastAsia="Times New Roman" w:hAnsi="Times New Roman" w:cs="Times New Roman"/>
          <w:sz w:val="30"/>
          <w:szCs w:val="30"/>
        </w:rPr>
      </w:pPr>
      <w:bookmarkEnd w:id="163"/>
      <w:r>
        <w:rPr>
          <w:rFonts w:ascii="宋体" w:eastAsia="宋体" w:hAnsi="宋体" w:cs="宋体"/>
          <w:sz w:val="30"/>
          <w:szCs w:val="30"/>
        </w:rPr>
        <w:t>7.1.1</w:t>
      </w:r>
      <w:r>
        <w:rPr>
          <w:rFonts w:ascii="宋体" w:eastAsia="宋体" w:hAnsi="宋体" w:cs="宋体"/>
          <w:sz w:val="30"/>
          <w:szCs w:val="30"/>
        </w:rPr>
        <w:t>施工组织设计的内容</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施工组织设计应包含以下内容：</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 xml:space="preserve">）施工方案； </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）施工现场平面布置图；</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 xml:space="preserve">）施工进度计划和保证措施； </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）劳动力及材料供应计划；</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）施工机械设备的选用；</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）质量保证体系及措施；</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）安全生产、文明施工措施；</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8</w:t>
      </w:r>
      <w:r>
        <w:rPr>
          <w:rFonts w:ascii="宋体" w:eastAsia="宋体" w:hAnsi="宋体" w:cs="宋体"/>
          <w:sz w:val="30"/>
          <w:szCs w:val="30"/>
        </w:rPr>
        <w:t>）环境保护、成本控制措施</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9</w:t>
      </w:r>
      <w:r>
        <w:rPr>
          <w:rFonts w:ascii="宋体" w:eastAsia="宋体" w:hAnsi="宋体" w:cs="宋体"/>
          <w:sz w:val="30"/>
          <w:szCs w:val="30"/>
        </w:rPr>
        <w:t>）合同当事人约定的其他内容</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7.1.2</w:t>
      </w:r>
      <w:r>
        <w:rPr>
          <w:rFonts w:ascii="宋体" w:eastAsia="宋体" w:hAnsi="宋体" w:cs="宋体"/>
          <w:sz w:val="30"/>
          <w:szCs w:val="30"/>
        </w:rPr>
        <w:t>施工组织设计的提交和修改</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除专用合同条款另有约定外，承包人应在合同签订后</w:t>
      </w:r>
      <w:r>
        <w:rPr>
          <w:rFonts w:ascii="宋体" w:eastAsia="宋体" w:hAnsi="宋体" w:cs="宋体"/>
          <w:sz w:val="30"/>
          <w:szCs w:val="30"/>
        </w:rPr>
        <w:t>14</w:t>
      </w:r>
      <w:r>
        <w:rPr>
          <w:rFonts w:ascii="宋体" w:eastAsia="宋体" w:hAnsi="宋体" w:cs="宋体"/>
          <w:sz w:val="30"/>
          <w:szCs w:val="30"/>
        </w:rPr>
        <w:t>天内，但至迟不得晚于第</w:t>
      </w:r>
      <w:r>
        <w:rPr>
          <w:rFonts w:ascii="宋体" w:eastAsia="宋体" w:hAnsi="宋体" w:cs="宋体"/>
          <w:sz w:val="30"/>
          <w:szCs w:val="30"/>
        </w:rPr>
        <w:t>7.3.2</w:t>
      </w:r>
      <w:r>
        <w:rPr>
          <w:rFonts w:ascii="宋体" w:eastAsia="宋体" w:hAnsi="宋体" w:cs="宋体"/>
          <w:sz w:val="30"/>
          <w:szCs w:val="30"/>
        </w:rPr>
        <w:t>项</w:t>
      </w:r>
      <w:r>
        <w:rPr>
          <w:rFonts w:ascii="宋体" w:eastAsia="宋体" w:hAnsi="宋体" w:cs="宋体"/>
          <w:sz w:val="30"/>
          <w:szCs w:val="30"/>
        </w:rPr>
        <w:t>〔</w:t>
      </w:r>
      <w:r>
        <w:rPr>
          <w:rFonts w:ascii="宋体" w:eastAsia="宋体" w:hAnsi="宋体" w:cs="宋体"/>
          <w:sz w:val="30"/>
          <w:szCs w:val="30"/>
        </w:rPr>
        <w:t>开工通知</w:t>
      </w:r>
      <w:r>
        <w:rPr>
          <w:rFonts w:ascii="宋体" w:eastAsia="宋体" w:hAnsi="宋体" w:cs="宋体"/>
          <w:sz w:val="30"/>
          <w:szCs w:val="30"/>
        </w:rPr>
        <w:t>〕</w:t>
      </w:r>
      <w:r>
        <w:rPr>
          <w:rFonts w:ascii="宋体" w:eastAsia="宋体" w:hAnsi="宋体" w:cs="宋体"/>
          <w:sz w:val="30"/>
          <w:szCs w:val="30"/>
        </w:rPr>
        <w:t>载明的开工日期前</w:t>
      </w:r>
      <w:r>
        <w:rPr>
          <w:rFonts w:ascii="宋体" w:eastAsia="宋体" w:hAnsi="宋体" w:cs="宋体"/>
          <w:sz w:val="30"/>
          <w:szCs w:val="30"/>
        </w:rPr>
        <w:t>7</w:t>
      </w:r>
      <w:r>
        <w:rPr>
          <w:rFonts w:ascii="宋体" w:eastAsia="宋体" w:hAnsi="宋体" w:cs="宋体"/>
          <w:sz w:val="30"/>
          <w:szCs w:val="30"/>
        </w:rPr>
        <w:t>天，向监理人提交详细的施工组织设计，并由监理人报送发包人。</w:t>
      </w:r>
      <w:r>
        <w:rPr>
          <w:rFonts w:ascii="宋体" w:eastAsia="宋体" w:hAnsi="宋体" w:cs="宋体"/>
          <w:sz w:val="30"/>
          <w:szCs w:val="30"/>
        </w:rPr>
        <w:t>除专用合同条款另有约定外，发包人和监理人应在监理人收到施工组织设计后</w:t>
      </w:r>
      <w:r>
        <w:rPr>
          <w:rFonts w:ascii="宋体" w:eastAsia="宋体" w:hAnsi="宋体" w:cs="宋体"/>
          <w:sz w:val="30"/>
          <w:szCs w:val="30"/>
        </w:rPr>
        <w:t>7</w:t>
      </w:r>
      <w:r>
        <w:rPr>
          <w:rFonts w:ascii="宋体" w:eastAsia="宋体" w:hAnsi="宋体" w:cs="宋体"/>
          <w:sz w:val="30"/>
          <w:szCs w:val="30"/>
        </w:rPr>
        <w:t>天内确认或提出修改意见</w:t>
      </w:r>
      <w:r>
        <w:rPr>
          <w:rFonts w:ascii="宋体" w:eastAsia="宋体" w:hAnsi="宋体" w:cs="宋体"/>
          <w:sz w:val="30"/>
          <w:szCs w:val="30"/>
        </w:rPr>
        <w:t>。对发包人和监理人提出的合理意见和要求，承包人应自费修改完善。根据工程实际情况需要修改施工组织设计的，承包人应向发包人和监理人提交修改后的施工组织设计。</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施工进度计划的编制和修改按照第</w:t>
      </w:r>
      <w:r>
        <w:rPr>
          <w:rFonts w:ascii="宋体" w:eastAsia="宋体" w:hAnsi="宋体" w:cs="宋体"/>
          <w:sz w:val="30"/>
          <w:szCs w:val="30"/>
        </w:rPr>
        <w:t>7.2</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施工进度计划</w:t>
      </w:r>
      <w:r>
        <w:rPr>
          <w:rFonts w:ascii="宋体" w:eastAsia="宋体" w:hAnsi="宋体" w:cs="宋体"/>
          <w:sz w:val="30"/>
          <w:szCs w:val="30"/>
        </w:rPr>
        <w:t>〕</w:t>
      </w:r>
      <w:r>
        <w:rPr>
          <w:rFonts w:ascii="宋体" w:eastAsia="宋体" w:hAnsi="宋体" w:cs="宋体"/>
          <w:sz w:val="30"/>
          <w:szCs w:val="30"/>
        </w:rPr>
        <w:t>执行。</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166" w:name="_Toc351203544"/>
      <w:r>
        <w:rPr>
          <w:rFonts w:ascii="宋体" w:eastAsia="宋体" w:hAnsi="宋体" w:cs="宋体"/>
          <w:b w:val="0"/>
          <w:bCs w:val="0"/>
          <w:i w:val="0"/>
          <w:iCs w:val="0"/>
          <w:sz w:val="30"/>
          <w:szCs w:val="30"/>
        </w:rPr>
        <w:t>7</w:t>
      </w:r>
      <w:bookmarkStart w:id="167" w:name="_Toc337558769"/>
      <w:r>
        <w:rPr>
          <w:rFonts w:ascii="宋体" w:eastAsia="宋体" w:hAnsi="宋体" w:cs="宋体"/>
          <w:b w:val="0"/>
          <w:bCs w:val="0"/>
          <w:i w:val="0"/>
          <w:iCs w:val="0"/>
          <w:sz w:val="30"/>
          <w:szCs w:val="30"/>
        </w:rPr>
        <w:t>.2</w:t>
      </w:r>
      <w:r>
        <w:rPr>
          <w:rFonts w:ascii="宋体" w:eastAsia="宋体" w:hAnsi="宋体" w:cs="宋体"/>
          <w:b w:val="0"/>
          <w:bCs w:val="0"/>
          <w:i w:val="0"/>
          <w:iCs w:val="0"/>
          <w:sz w:val="30"/>
          <w:szCs w:val="30"/>
        </w:rPr>
        <w:t>施工进度计划</w:t>
      </w:r>
      <w:bookmarkEnd w:id="166"/>
    </w:p>
    <w:p>
      <w:pPr>
        <w:widowControl w:val="0"/>
        <w:spacing w:before="0" w:after="0" w:line="360" w:lineRule="auto"/>
        <w:ind w:firstLine="600"/>
        <w:rPr>
          <w:rFonts w:ascii="Times New Roman" w:eastAsia="Times New Roman" w:hAnsi="Times New Roman" w:cs="Times New Roman"/>
          <w:sz w:val="30"/>
          <w:szCs w:val="30"/>
        </w:rPr>
      </w:pPr>
      <w:bookmarkEnd w:id="167"/>
      <w:r>
        <w:rPr>
          <w:rFonts w:ascii="宋体" w:eastAsia="宋体" w:hAnsi="宋体" w:cs="宋体"/>
          <w:sz w:val="30"/>
          <w:szCs w:val="30"/>
        </w:rPr>
        <w:t>7.2.1</w:t>
      </w:r>
      <w:r>
        <w:rPr>
          <w:rFonts w:ascii="宋体" w:eastAsia="宋体" w:hAnsi="宋体" w:cs="宋体"/>
          <w:sz w:val="30"/>
          <w:szCs w:val="30"/>
        </w:rPr>
        <w:t>施工进度计划的编制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承包人应按照第</w:t>
      </w:r>
      <w:r>
        <w:rPr>
          <w:rFonts w:ascii="宋体" w:eastAsia="宋体" w:hAnsi="宋体" w:cs="宋体"/>
          <w:sz w:val="30"/>
          <w:szCs w:val="30"/>
        </w:rPr>
        <w:t>7.1</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施工组织设计</w:t>
      </w:r>
      <w:r>
        <w:rPr>
          <w:rFonts w:ascii="宋体" w:eastAsia="宋体" w:hAnsi="宋体" w:cs="宋体"/>
          <w:sz w:val="30"/>
          <w:szCs w:val="30"/>
        </w:rPr>
        <w:t>〕</w:t>
      </w:r>
      <w:r>
        <w:rPr>
          <w:rFonts w:ascii="宋体" w:eastAsia="宋体" w:hAnsi="宋体" w:cs="宋体"/>
          <w:sz w:val="30"/>
          <w:szCs w:val="30"/>
        </w:rPr>
        <w:t>约定提交详细的施工进度计划，施工进度计划的编制应当符合国家法律规定和一般工程实践惯例，施工进度计划经发包人批准后实施。施工进度计划是控制工程进度的依据，发包人和监理人有权按照施工进度计划检查工程进度情况。</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7.2.2</w:t>
      </w:r>
      <w:r>
        <w:rPr>
          <w:rFonts w:ascii="宋体" w:eastAsia="宋体" w:hAnsi="宋体" w:cs="宋体"/>
          <w:sz w:val="30"/>
          <w:szCs w:val="30"/>
        </w:rPr>
        <w:t>施工进度计划的修订</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施工进度计划不符合合同要求或与工程的实际进度不一致的，承包人应向监理人提交修订的施工进度计划，并附具有关措施和相关资料，由监理人报送发包人。除专用合同条款另有约定外，发包人和监理人应在收到修订的施工进度计划后</w:t>
      </w:r>
      <w:r>
        <w:rPr>
          <w:rFonts w:ascii="宋体" w:eastAsia="宋体" w:hAnsi="宋体" w:cs="宋体"/>
          <w:sz w:val="30"/>
          <w:szCs w:val="30"/>
        </w:rPr>
        <w:t>7</w:t>
      </w:r>
      <w:r>
        <w:rPr>
          <w:rFonts w:ascii="宋体" w:eastAsia="宋体" w:hAnsi="宋体" w:cs="宋体"/>
          <w:sz w:val="30"/>
          <w:szCs w:val="30"/>
        </w:rPr>
        <w:t>天内完成审核和批准或提出修改意见。发包人和监理人对承包人提交的施工进度计划的确认，不能减轻或免除承包人根据法律规定和合同约定应承担的任何责任或义务。</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168" w:name="_Toc351203545"/>
      <w:r>
        <w:rPr>
          <w:rFonts w:ascii="宋体" w:eastAsia="宋体" w:hAnsi="宋体" w:cs="宋体"/>
          <w:b w:val="0"/>
          <w:bCs w:val="0"/>
          <w:i w:val="0"/>
          <w:iCs w:val="0"/>
          <w:sz w:val="30"/>
          <w:szCs w:val="30"/>
        </w:rPr>
        <w:t>7</w:t>
      </w:r>
      <w:bookmarkStart w:id="169" w:name="_Toc337558770"/>
      <w:r>
        <w:rPr>
          <w:rFonts w:ascii="宋体" w:eastAsia="宋体" w:hAnsi="宋体" w:cs="宋体"/>
          <w:b w:val="0"/>
          <w:bCs w:val="0"/>
          <w:i w:val="0"/>
          <w:iCs w:val="0"/>
          <w:sz w:val="30"/>
          <w:szCs w:val="30"/>
        </w:rPr>
        <w:t>.3</w:t>
      </w:r>
      <w:r>
        <w:rPr>
          <w:rFonts w:ascii="宋体" w:eastAsia="宋体" w:hAnsi="宋体" w:cs="宋体"/>
          <w:b w:val="0"/>
          <w:bCs w:val="0"/>
          <w:i w:val="0"/>
          <w:iCs w:val="0"/>
          <w:sz w:val="30"/>
          <w:szCs w:val="30"/>
        </w:rPr>
        <w:t>开工</w:t>
      </w:r>
      <w:bookmarkEnd w:id="168"/>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7.3.1</w:t>
      </w:r>
      <w:r>
        <w:rPr>
          <w:rFonts w:ascii="宋体" w:eastAsia="宋体" w:hAnsi="宋体" w:cs="宋体"/>
          <w:sz w:val="30"/>
          <w:szCs w:val="30"/>
        </w:rPr>
        <w:t>开工准备</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除专用合同条款另有约定外，承包人应按照第</w:t>
      </w:r>
      <w:r>
        <w:rPr>
          <w:rFonts w:ascii="宋体" w:eastAsia="宋体" w:hAnsi="宋体" w:cs="宋体"/>
          <w:sz w:val="30"/>
          <w:szCs w:val="30"/>
        </w:rPr>
        <w:t>7.1</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施工组织设计</w:t>
      </w:r>
      <w:r>
        <w:rPr>
          <w:rFonts w:ascii="宋体" w:eastAsia="宋体" w:hAnsi="宋体" w:cs="宋体"/>
          <w:sz w:val="30"/>
          <w:szCs w:val="30"/>
        </w:rPr>
        <w:t>〕</w:t>
      </w:r>
      <w:r>
        <w:rPr>
          <w:rFonts w:ascii="宋体" w:eastAsia="宋体" w:hAnsi="宋体" w:cs="宋体"/>
          <w:sz w:val="30"/>
          <w:szCs w:val="30"/>
        </w:rPr>
        <w:t>约定的期限，向监理人提交工程开工报审表，经监理人报发包人批准后执行。开工报审表应详细说明按施工进度计划正常施工所需的施工道路、临时设施、材料、工程设备、施工设备、施工人员等落实情况以及工程的进度安排。</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除专用合同条款另有约定外，合同当事人应按约定完成开工准备工作。</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7.3.2</w:t>
      </w:r>
      <w:r>
        <w:rPr>
          <w:rFonts w:ascii="宋体" w:eastAsia="宋体" w:hAnsi="宋体" w:cs="宋体"/>
          <w:sz w:val="30"/>
          <w:szCs w:val="30"/>
        </w:rPr>
        <w:t>开工通知</w:t>
      </w:r>
    </w:p>
    <w:p>
      <w:pPr>
        <w:widowControl w:val="0"/>
        <w:spacing w:before="0" w:after="0" w:line="360" w:lineRule="auto"/>
        <w:ind w:firstLine="600"/>
        <w:rPr>
          <w:rFonts w:ascii="Times New Roman" w:eastAsia="Times New Roman" w:hAnsi="Times New Roman" w:cs="Times New Roman"/>
          <w:sz w:val="30"/>
          <w:szCs w:val="30"/>
        </w:rPr>
      </w:pPr>
      <w:bookmarkEnd w:id="169"/>
      <w:r>
        <w:rPr>
          <w:rFonts w:ascii="宋体" w:eastAsia="宋体" w:hAnsi="宋体" w:cs="宋体"/>
          <w:sz w:val="30"/>
          <w:szCs w:val="30"/>
        </w:rPr>
        <w:t>发包人应按照法律规定获得工程施工所需的许可。经发包人同意后，监理人发出的开工通知应符合法律规定。监理人应在计划开工日期</w:t>
      </w:r>
      <w:r>
        <w:rPr>
          <w:rFonts w:ascii="宋体" w:eastAsia="宋体" w:hAnsi="宋体" w:cs="宋体"/>
          <w:sz w:val="30"/>
          <w:szCs w:val="30"/>
        </w:rPr>
        <w:t>7</w:t>
      </w:r>
      <w:r>
        <w:rPr>
          <w:rFonts w:ascii="宋体" w:eastAsia="宋体" w:hAnsi="宋体" w:cs="宋体"/>
          <w:sz w:val="30"/>
          <w:szCs w:val="30"/>
        </w:rPr>
        <w:t>天前向承包人发出开工通知，工期自开工通知中载明的开工日期起算。</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除专用合同条款另有约定外，因发包人原因造成监理人未能在计划开工日期之日起</w:t>
      </w:r>
      <w:r>
        <w:rPr>
          <w:rFonts w:ascii="宋体" w:eastAsia="宋体" w:hAnsi="宋体" w:cs="宋体"/>
          <w:sz w:val="30"/>
          <w:szCs w:val="30"/>
        </w:rPr>
        <w:t>90</w:t>
      </w:r>
      <w:r>
        <w:rPr>
          <w:rFonts w:ascii="宋体" w:eastAsia="宋体" w:hAnsi="宋体" w:cs="宋体"/>
          <w:sz w:val="30"/>
          <w:szCs w:val="30"/>
        </w:rPr>
        <w:t>天内发出开工通知的，承包人有权提出价格调整要求，或者解除合同。发包人应当承担由此增加的费用和（或）延误的工期，并向承包人支付合理利润。</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170" w:name="_Toc351203546"/>
      <w:r>
        <w:rPr>
          <w:rFonts w:ascii="宋体" w:eastAsia="宋体" w:hAnsi="宋体" w:cs="宋体"/>
          <w:b w:val="0"/>
          <w:bCs w:val="0"/>
          <w:i w:val="0"/>
          <w:iCs w:val="0"/>
          <w:sz w:val="30"/>
          <w:szCs w:val="30"/>
        </w:rPr>
        <w:t>7.4</w:t>
      </w:r>
      <w:r>
        <w:rPr>
          <w:rFonts w:ascii="宋体" w:eastAsia="宋体" w:hAnsi="宋体" w:cs="宋体"/>
          <w:b w:val="0"/>
          <w:bCs w:val="0"/>
          <w:i w:val="0"/>
          <w:iCs w:val="0"/>
          <w:sz w:val="30"/>
          <w:szCs w:val="30"/>
        </w:rPr>
        <w:t>测量放线</w:t>
      </w:r>
      <w:bookmarkEnd w:id="170"/>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7.4.1</w:t>
      </w:r>
      <w:r>
        <w:rPr>
          <w:rFonts w:ascii="宋体" w:eastAsia="宋体" w:hAnsi="宋体" w:cs="宋体"/>
          <w:sz w:val="30"/>
          <w:szCs w:val="30"/>
        </w:rPr>
        <w:t>除专用合同条款另有约定外，发包人应在至迟不得晚于第</w:t>
      </w:r>
      <w:r>
        <w:rPr>
          <w:rFonts w:ascii="宋体" w:eastAsia="宋体" w:hAnsi="宋体" w:cs="宋体"/>
          <w:sz w:val="30"/>
          <w:szCs w:val="30"/>
        </w:rPr>
        <w:t>7.3.2</w:t>
      </w:r>
      <w:r>
        <w:rPr>
          <w:rFonts w:ascii="宋体" w:eastAsia="宋体" w:hAnsi="宋体" w:cs="宋体"/>
          <w:sz w:val="30"/>
          <w:szCs w:val="30"/>
        </w:rPr>
        <w:t>项</w:t>
      </w:r>
      <w:r>
        <w:rPr>
          <w:rFonts w:ascii="宋体" w:eastAsia="宋体" w:hAnsi="宋体" w:cs="宋体"/>
          <w:sz w:val="30"/>
          <w:szCs w:val="30"/>
        </w:rPr>
        <w:t>〔</w:t>
      </w:r>
      <w:r>
        <w:rPr>
          <w:rFonts w:ascii="宋体" w:eastAsia="宋体" w:hAnsi="宋体" w:cs="宋体"/>
          <w:sz w:val="30"/>
          <w:szCs w:val="30"/>
        </w:rPr>
        <w:t>开工通知</w:t>
      </w:r>
      <w:r>
        <w:rPr>
          <w:rFonts w:ascii="宋体" w:eastAsia="宋体" w:hAnsi="宋体" w:cs="宋体"/>
          <w:sz w:val="30"/>
          <w:szCs w:val="30"/>
        </w:rPr>
        <w:t>〕</w:t>
      </w:r>
      <w:r>
        <w:rPr>
          <w:rFonts w:ascii="宋体" w:eastAsia="宋体" w:hAnsi="宋体" w:cs="宋体"/>
          <w:sz w:val="30"/>
          <w:szCs w:val="30"/>
        </w:rPr>
        <w:t>载明的开工日期前</w:t>
      </w:r>
      <w:r>
        <w:rPr>
          <w:rFonts w:ascii="宋体" w:eastAsia="宋体" w:hAnsi="宋体" w:cs="宋体"/>
          <w:sz w:val="30"/>
          <w:szCs w:val="30"/>
        </w:rPr>
        <w:t>7</w:t>
      </w:r>
      <w:r>
        <w:rPr>
          <w:rFonts w:ascii="宋体" w:eastAsia="宋体" w:hAnsi="宋体" w:cs="宋体"/>
          <w:sz w:val="30"/>
          <w:szCs w:val="30"/>
        </w:rPr>
        <w:t>天通过监理人向承包人提供测量基准点、基准线和水准点及其书面资料。发包人应对其提供的测量基准点、基准线和水准点及其书面资料的真实性、准确性和完整性负责。</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发现发包人提供的测量基准点、基准线和水准点及其书面资料存在错误或疏漏的，应及时通知监理人。监理人应及时报告发包人，并会同发包人和承包人予以核实。发包人应就如何处理和是否继续施工作出决定，并通知监理人和承包人。</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7.4.2</w:t>
      </w:r>
      <w:r>
        <w:rPr>
          <w:rFonts w:ascii="宋体" w:eastAsia="宋体" w:hAnsi="宋体" w:cs="宋体"/>
          <w:sz w:val="30"/>
          <w:szCs w:val="30"/>
        </w:rPr>
        <w:t>承包人负责施工过程中的全部施工测量放线工作，并配置具有相应资质的人员、合格的仪器、设备和其他物品。承包人应矫正工程的位置、标高、尺寸或准线中出现的任何差错，并对工程各部分的定位负责。</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施工过程中对施工现场内水准点等测量标志物的保护工作由承包人负责。</w:t>
      </w:r>
      <w:bookmarkStart w:id="171" w:name="_Toc351203547"/>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r>
        <w:rPr>
          <w:rFonts w:ascii="宋体" w:eastAsia="宋体" w:hAnsi="宋体" w:cs="宋体"/>
          <w:b w:val="0"/>
          <w:bCs w:val="0"/>
          <w:i w:val="0"/>
          <w:iCs w:val="0"/>
          <w:sz w:val="30"/>
          <w:szCs w:val="30"/>
        </w:rPr>
        <w:t>7</w:t>
      </w:r>
      <w:bookmarkStart w:id="172" w:name="_Toc296346574"/>
      <w:bookmarkStart w:id="173" w:name="_Toc296503073"/>
      <w:bookmarkStart w:id="174" w:name="_Toc337558772"/>
      <w:bookmarkEnd w:id="164"/>
      <w:bookmarkEnd w:id="165"/>
      <w:r>
        <w:rPr>
          <w:rFonts w:ascii="宋体" w:eastAsia="宋体" w:hAnsi="宋体" w:cs="宋体"/>
          <w:b w:val="0"/>
          <w:bCs w:val="0"/>
          <w:i w:val="0"/>
          <w:iCs w:val="0"/>
          <w:sz w:val="30"/>
          <w:szCs w:val="30"/>
        </w:rPr>
        <w:t>.5</w:t>
      </w:r>
      <w:r>
        <w:rPr>
          <w:rFonts w:ascii="宋体" w:eastAsia="宋体" w:hAnsi="宋体" w:cs="宋体"/>
          <w:b w:val="0"/>
          <w:bCs w:val="0"/>
          <w:i w:val="0"/>
          <w:iCs w:val="0"/>
          <w:sz w:val="30"/>
          <w:szCs w:val="30"/>
        </w:rPr>
        <w:t>工期延误</w:t>
      </w:r>
      <w:bookmarkEnd w:id="171"/>
    </w:p>
    <w:p>
      <w:pPr>
        <w:widowControl w:val="0"/>
        <w:spacing w:before="0" w:after="0" w:line="360" w:lineRule="auto"/>
        <w:ind w:firstLine="600"/>
        <w:rPr>
          <w:rFonts w:ascii="Times New Roman" w:eastAsia="Times New Roman" w:hAnsi="Times New Roman" w:cs="Times New Roman"/>
          <w:sz w:val="30"/>
          <w:szCs w:val="30"/>
        </w:rPr>
      </w:pPr>
      <w:bookmarkEnd w:id="172"/>
      <w:bookmarkEnd w:id="173"/>
      <w:bookmarkEnd w:id="174"/>
      <w:r>
        <w:rPr>
          <w:rFonts w:ascii="宋体" w:eastAsia="宋体" w:hAnsi="宋体" w:cs="宋体"/>
          <w:sz w:val="30"/>
          <w:szCs w:val="30"/>
        </w:rPr>
        <w:t>7.5.1</w:t>
      </w:r>
      <w:r>
        <w:rPr>
          <w:rFonts w:ascii="宋体" w:eastAsia="宋体" w:hAnsi="宋体" w:cs="宋体"/>
          <w:sz w:val="30"/>
          <w:szCs w:val="30"/>
        </w:rPr>
        <w:t>因发包人原因导致工期延误</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 xml:space="preserve">在合同履行过程中，因下列情况导致工期延误和（或）费用增加的，由发包人承担由此延误的工期和（或）增加的费用，且发包人应支付承包人合理的利润： </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）发包人未能按合同约定提供图纸或所提供图纸不符合合同约定的；</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）发包人未能按合同约定提供施工现场、施工条件、基础资料、许可、批准等开工条件的；</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）发包人提供的测量基准点、基准线和水准点及其书面资料存在错误或疏漏的；</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）发包人未能在计划开工日期之日起</w:t>
      </w:r>
      <w:r>
        <w:rPr>
          <w:rFonts w:ascii="宋体" w:eastAsia="宋体" w:hAnsi="宋体" w:cs="宋体"/>
          <w:sz w:val="30"/>
          <w:szCs w:val="30"/>
        </w:rPr>
        <w:t>7</w:t>
      </w:r>
      <w:r>
        <w:rPr>
          <w:rFonts w:ascii="宋体" w:eastAsia="宋体" w:hAnsi="宋体" w:cs="宋体"/>
          <w:sz w:val="30"/>
          <w:szCs w:val="30"/>
        </w:rPr>
        <w:t>天内同意下达开工通知的；</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）发包人未能按合同约定日期支付工程预付款、进度款或竣工结算款的；</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）监理人未按合同约定发出指示、批准等文件的；</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）专用合同条款中约定的其他情形。</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因发包人原因未按计划开工日期开工的，发包人应按实际开工日期顺延竣工日期，确保实际工期不低于合同约定的工期总日历天数。因发包人原因导致工期延误需要修订施工进度计划的，按照第</w:t>
      </w:r>
      <w:r>
        <w:rPr>
          <w:rFonts w:ascii="宋体" w:eastAsia="宋体" w:hAnsi="宋体" w:cs="宋体"/>
          <w:sz w:val="30"/>
          <w:szCs w:val="30"/>
        </w:rPr>
        <w:t>7.2.2</w:t>
      </w:r>
      <w:r>
        <w:rPr>
          <w:rFonts w:ascii="宋体" w:eastAsia="宋体" w:hAnsi="宋体" w:cs="宋体"/>
          <w:sz w:val="30"/>
          <w:szCs w:val="30"/>
        </w:rPr>
        <w:t>项</w:t>
      </w:r>
      <w:r>
        <w:rPr>
          <w:rFonts w:ascii="宋体" w:eastAsia="宋体" w:hAnsi="宋体" w:cs="宋体"/>
          <w:sz w:val="30"/>
          <w:szCs w:val="30"/>
        </w:rPr>
        <w:t>〔</w:t>
      </w:r>
      <w:r>
        <w:rPr>
          <w:rFonts w:ascii="宋体" w:eastAsia="宋体" w:hAnsi="宋体" w:cs="宋体"/>
          <w:sz w:val="30"/>
          <w:szCs w:val="30"/>
        </w:rPr>
        <w:t>施工进度计划的修订</w:t>
      </w:r>
      <w:r>
        <w:rPr>
          <w:rFonts w:ascii="宋体" w:eastAsia="宋体" w:hAnsi="宋体" w:cs="宋体"/>
          <w:sz w:val="30"/>
          <w:szCs w:val="30"/>
        </w:rPr>
        <w:t>〕</w:t>
      </w:r>
      <w:r>
        <w:rPr>
          <w:rFonts w:ascii="宋体" w:eastAsia="宋体" w:hAnsi="宋体" w:cs="宋体"/>
          <w:sz w:val="30"/>
          <w:szCs w:val="30"/>
        </w:rPr>
        <w:t>执行。</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7.5.2</w:t>
      </w:r>
      <w:r>
        <w:rPr>
          <w:rFonts w:ascii="宋体" w:eastAsia="宋体" w:hAnsi="宋体" w:cs="宋体"/>
          <w:sz w:val="30"/>
          <w:szCs w:val="30"/>
        </w:rPr>
        <w:t>因承包人原因导致工期延误</w:t>
      </w:r>
    </w:p>
    <w:p>
      <w:pPr>
        <w:widowControl w:val="0"/>
        <w:spacing w:before="0" w:after="0" w:line="360" w:lineRule="auto"/>
        <w:ind w:firstLine="600"/>
        <w:rPr>
          <w:rFonts w:ascii="Times New Roman" w:eastAsia="Times New Roman" w:hAnsi="Times New Roman" w:cs="Times New Roman"/>
          <w:sz w:val="30"/>
          <w:szCs w:val="30"/>
        </w:rPr>
      </w:pPr>
      <w:bookmarkStart w:id="175" w:name="_Toc296346577"/>
      <w:bookmarkStart w:id="176" w:name="_Toc296503076"/>
      <w:r>
        <w:rPr>
          <w:rFonts w:ascii="宋体" w:eastAsia="宋体" w:hAnsi="宋体" w:cs="宋体"/>
          <w:sz w:val="30"/>
          <w:szCs w:val="30"/>
        </w:rPr>
        <w:t>因</w:t>
      </w:r>
      <w:bookmarkEnd w:id="175"/>
      <w:bookmarkEnd w:id="176"/>
      <w:r>
        <w:rPr>
          <w:rFonts w:ascii="宋体" w:eastAsia="宋体" w:hAnsi="宋体" w:cs="宋体"/>
          <w:sz w:val="30"/>
          <w:szCs w:val="30"/>
        </w:rPr>
        <w:t>承包人原因造成工期延误的，可以在专用合同条款中约定逾期竣工违约金的计算方法和逾期竣工违约金的上限。承包人支付逾期竣工违约金后，不免除承包人继续完成工程及修补缺陷的义务。</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177" w:name="_Toc351203548"/>
      <w:r>
        <w:rPr>
          <w:rFonts w:ascii="宋体" w:eastAsia="宋体" w:hAnsi="宋体" w:cs="宋体"/>
          <w:b w:val="0"/>
          <w:bCs w:val="0"/>
          <w:i w:val="0"/>
          <w:iCs w:val="0"/>
          <w:sz w:val="30"/>
          <w:szCs w:val="30"/>
        </w:rPr>
        <w:t>7</w:t>
      </w:r>
      <w:bookmarkStart w:id="178" w:name="_Toc296346575"/>
      <w:bookmarkStart w:id="179" w:name="_Toc296503074"/>
      <w:bookmarkStart w:id="180" w:name="_Toc337558773"/>
      <w:bookmarkStart w:id="181" w:name="_Toc296346578"/>
      <w:bookmarkStart w:id="182" w:name="_Toc296503077"/>
      <w:r>
        <w:rPr>
          <w:rFonts w:ascii="宋体" w:eastAsia="宋体" w:hAnsi="宋体" w:cs="宋体"/>
          <w:b w:val="0"/>
          <w:bCs w:val="0"/>
          <w:i w:val="0"/>
          <w:iCs w:val="0"/>
          <w:sz w:val="30"/>
          <w:szCs w:val="30"/>
        </w:rPr>
        <w:t>.6</w:t>
      </w:r>
      <w:r>
        <w:rPr>
          <w:rFonts w:ascii="宋体" w:eastAsia="宋体" w:hAnsi="宋体" w:cs="宋体"/>
          <w:b w:val="0"/>
          <w:bCs w:val="0"/>
          <w:i w:val="0"/>
          <w:iCs w:val="0"/>
          <w:sz w:val="30"/>
          <w:szCs w:val="30"/>
        </w:rPr>
        <w:t>不利物质条件</w:t>
      </w:r>
      <w:bookmarkEnd w:id="177"/>
    </w:p>
    <w:p>
      <w:pPr>
        <w:widowControl w:val="0"/>
        <w:spacing w:before="0" w:after="0" w:line="360" w:lineRule="auto"/>
        <w:ind w:firstLine="600"/>
        <w:rPr>
          <w:rFonts w:ascii="Times New Roman" w:eastAsia="Times New Roman" w:hAnsi="Times New Roman" w:cs="Times New Roman"/>
          <w:sz w:val="30"/>
          <w:szCs w:val="30"/>
        </w:rPr>
      </w:pPr>
      <w:bookmarkEnd w:id="178"/>
      <w:bookmarkEnd w:id="179"/>
      <w:bookmarkEnd w:id="180"/>
      <w:r>
        <w:rPr>
          <w:rFonts w:ascii="宋体" w:eastAsia="宋体" w:hAnsi="宋体" w:cs="宋体"/>
          <w:sz w:val="30"/>
          <w:szCs w:val="30"/>
        </w:rPr>
        <w:t>不利物质条件是指有经验的承包人在施工现场遇到的不可预见的自然物质条件、非自然的物质障碍和污染物，包括地表以下物质条件和水文条件以及专用合同条款约定的其他情形，但不包括气候条件。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遇到不利物质条件时，应采取克服不利物质条件的合理措施继续施工，并及时通知发包人和监理人。通知应载明不利物质条件的内容以及承包人认为不可预见的理由。监理人经发包人同意后应当及时发出指示，指示构成变更的，按第</w:t>
      </w:r>
      <w:r>
        <w:rPr>
          <w:rFonts w:ascii="宋体" w:eastAsia="宋体" w:hAnsi="宋体" w:cs="宋体"/>
          <w:sz w:val="30"/>
          <w:szCs w:val="30"/>
        </w:rPr>
        <w:t>10</w:t>
      </w:r>
      <w:r>
        <w:rPr>
          <w:rFonts w:ascii="宋体" w:eastAsia="宋体" w:hAnsi="宋体" w:cs="宋体"/>
          <w:sz w:val="30"/>
          <w:szCs w:val="30"/>
        </w:rPr>
        <w:t>条</w:t>
      </w:r>
      <w:r>
        <w:rPr>
          <w:rFonts w:ascii="宋体" w:eastAsia="宋体" w:hAnsi="宋体" w:cs="宋体"/>
          <w:sz w:val="30"/>
          <w:szCs w:val="30"/>
        </w:rPr>
        <w:t>〔</w:t>
      </w:r>
      <w:r>
        <w:rPr>
          <w:rFonts w:ascii="宋体" w:eastAsia="宋体" w:hAnsi="宋体" w:cs="宋体"/>
          <w:sz w:val="30"/>
          <w:szCs w:val="30"/>
        </w:rPr>
        <w:t>变更</w:t>
      </w:r>
      <w:r>
        <w:rPr>
          <w:rFonts w:ascii="宋体" w:eastAsia="宋体" w:hAnsi="宋体" w:cs="宋体"/>
          <w:sz w:val="30"/>
          <w:szCs w:val="30"/>
        </w:rPr>
        <w:t>〕</w:t>
      </w:r>
      <w:r>
        <w:rPr>
          <w:rFonts w:ascii="宋体" w:eastAsia="宋体" w:hAnsi="宋体" w:cs="宋体"/>
          <w:sz w:val="30"/>
          <w:szCs w:val="30"/>
        </w:rPr>
        <w:t>约定执行。承包人因采取合理措施而增加的费用和（或）延误的工期由发包人承担。</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183" w:name="_Toc351203549"/>
      <w:r>
        <w:rPr>
          <w:rFonts w:ascii="宋体" w:eastAsia="宋体" w:hAnsi="宋体" w:cs="宋体"/>
          <w:b w:val="0"/>
          <w:bCs w:val="0"/>
          <w:i w:val="0"/>
          <w:iCs w:val="0"/>
          <w:sz w:val="30"/>
          <w:szCs w:val="30"/>
        </w:rPr>
        <w:t>7</w:t>
      </w:r>
      <w:bookmarkStart w:id="184" w:name="_Toc337558774"/>
      <w:bookmarkStart w:id="185" w:name="_Toc296346576"/>
      <w:bookmarkStart w:id="186" w:name="_Toc296503075"/>
      <w:r>
        <w:rPr>
          <w:rFonts w:ascii="宋体" w:eastAsia="宋体" w:hAnsi="宋体" w:cs="宋体"/>
          <w:b w:val="0"/>
          <w:bCs w:val="0"/>
          <w:i w:val="0"/>
          <w:iCs w:val="0"/>
          <w:sz w:val="30"/>
          <w:szCs w:val="30"/>
        </w:rPr>
        <w:t>.7</w:t>
      </w:r>
      <w:r>
        <w:rPr>
          <w:rFonts w:ascii="宋体" w:eastAsia="宋体" w:hAnsi="宋体" w:cs="宋体"/>
          <w:b w:val="0"/>
          <w:bCs w:val="0"/>
          <w:i w:val="0"/>
          <w:iCs w:val="0"/>
          <w:sz w:val="30"/>
          <w:szCs w:val="30"/>
        </w:rPr>
        <w:t>异常恶劣的气候条件</w:t>
      </w:r>
      <w:bookmarkEnd w:id="183"/>
    </w:p>
    <w:p>
      <w:pPr>
        <w:widowControl w:val="0"/>
        <w:spacing w:before="0" w:after="0" w:line="360" w:lineRule="auto"/>
        <w:ind w:firstLine="600"/>
        <w:rPr>
          <w:rFonts w:ascii="Times New Roman" w:eastAsia="Times New Roman" w:hAnsi="Times New Roman" w:cs="Times New Roman"/>
          <w:sz w:val="30"/>
          <w:szCs w:val="30"/>
        </w:rPr>
      </w:pPr>
      <w:bookmarkEnd w:id="184"/>
      <w:bookmarkEnd w:id="185"/>
      <w:bookmarkEnd w:id="186"/>
      <w:r>
        <w:rPr>
          <w:rFonts w:ascii="宋体" w:eastAsia="宋体" w:hAnsi="宋体" w:cs="宋体"/>
          <w:sz w:val="30"/>
          <w:szCs w:val="30"/>
        </w:rPr>
        <w:t>异常恶劣的气候条件是指在施工过程中遇到的，有经验的承包人在签订合同时不可预见的，对合同履行造成实质性影响的，但尚未构成不可抗力事件的恶劣气候条件。合同当事人可以在专用合同条款中约定异常恶劣的气候条件的具体情形。</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承包人应采取克服异常恶劣的气候条件的合理措施继续施工，并及时通知发包人和监理人。监理人经发包人同意后应当及时发出指示，指示构成变更的，按第</w:t>
      </w:r>
      <w:r>
        <w:rPr>
          <w:rFonts w:ascii="宋体" w:eastAsia="宋体" w:hAnsi="宋体" w:cs="宋体"/>
          <w:sz w:val="30"/>
          <w:szCs w:val="30"/>
        </w:rPr>
        <w:t>10</w:t>
      </w:r>
      <w:r>
        <w:rPr>
          <w:rFonts w:ascii="宋体" w:eastAsia="宋体" w:hAnsi="宋体" w:cs="宋体"/>
          <w:sz w:val="30"/>
          <w:szCs w:val="30"/>
        </w:rPr>
        <w:t>条</w:t>
      </w:r>
      <w:r>
        <w:rPr>
          <w:rFonts w:ascii="宋体" w:eastAsia="宋体" w:hAnsi="宋体" w:cs="宋体"/>
          <w:sz w:val="30"/>
          <w:szCs w:val="30"/>
        </w:rPr>
        <w:t>〔</w:t>
      </w:r>
      <w:r>
        <w:rPr>
          <w:rFonts w:ascii="宋体" w:eastAsia="宋体" w:hAnsi="宋体" w:cs="宋体"/>
          <w:sz w:val="30"/>
          <w:szCs w:val="30"/>
        </w:rPr>
        <w:t>变更</w:t>
      </w:r>
      <w:r>
        <w:rPr>
          <w:rFonts w:ascii="宋体" w:eastAsia="宋体" w:hAnsi="宋体" w:cs="宋体"/>
          <w:sz w:val="30"/>
          <w:szCs w:val="30"/>
        </w:rPr>
        <w:t>〕</w:t>
      </w:r>
      <w:r>
        <w:rPr>
          <w:rFonts w:ascii="宋体" w:eastAsia="宋体" w:hAnsi="宋体" w:cs="宋体"/>
          <w:sz w:val="30"/>
          <w:szCs w:val="30"/>
        </w:rPr>
        <w:t>约定办理。承包人因采取合理措施而增加的费用和（或）延误的工期由发包人承担。</w:t>
      </w:r>
      <w:bookmarkStart w:id="187" w:name="_Toc351203550"/>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7</w:t>
      </w:r>
      <w:bookmarkStart w:id="188" w:name="_Toc337558775"/>
      <w:r>
        <w:rPr>
          <w:rFonts w:ascii="宋体" w:eastAsia="宋体" w:hAnsi="宋体" w:cs="宋体"/>
          <w:sz w:val="30"/>
          <w:szCs w:val="30"/>
        </w:rPr>
        <w:t>.8</w:t>
      </w:r>
      <w:r>
        <w:rPr>
          <w:rFonts w:ascii="宋体" w:eastAsia="宋体" w:hAnsi="宋体" w:cs="宋体"/>
          <w:sz w:val="30"/>
          <w:szCs w:val="30"/>
        </w:rPr>
        <w:t>暂停施工</w:t>
      </w:r>
      <w:bookmarkEnd w:id="187"/>
    </w:p>
    <w:p>
      <w:pPr>
        <w:widowControl w:val="0"/>
        <w:spacing w:before="0" w:after="0" w:line="360" w:lineRule="auto"/>
        <w:ind w:firstLine="600"/>
        <w:rPr>
          <w:rFonts w:ascii="Times New Roman" w:eastAsia="Times New Roman" w:hAnsi="Times New Roman" w:cs="Times New Roman"/>
          <w:sz w:val="30"/>
          <w:szCs w:val="30"/>
        </w:rPr>
      </w:pPr>
      <w:bookmarkEnd w:id="181"/>
      <w:bookmarkEnd w:id="182"/>
      <w:bookmarkEnd w:id="188"/>
      <w:r>
        <w:rPr>
          <w:rFonts w:ascii="宋体" w:eastAsia="宋体" w:hAnsi="宋体" w:cs="宋体"/>
          <w:sz w:val="30"/>
          <w:szCs w:val="30"/>
        </w:rPr>
        <w:t>7.8.1</w:t>
      </w:r>
      <w:r>
        <w:rPr>
          <w:rFonts w:ascii="宋体" w:eastAsia="宋体" w:hAnsi="宋体" w:cs="宋体"/>
          <w:sz w:val="30"/>
          <w:szCs w:val="30"/>
        </w:rPr>
        <w:t>发包人原因引起的暂停施工</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因发包人原因引起暂停施工的，监理人经发包人同意后，应及时下达暂停施工指示。情况紧急且监理人未及时下达暂停施工指示的，按照第</w:t>
      </w:r>
      <w:r>
        <w:rPr>
          <w:rFonts w:ascii="宋体" w:eastAsia="宋体" w:hAnsi="宋体" w:cs="宋体"/>
          <w:sz w:val="30"/>
          <w:szCs w:val="30"/>
        </w:rPr>
        <w:t>7.8.4</w:t>
      </w:r>
      <w:r>
        <w:rPr>
          <w:rFonts w:ascii="宋体" w:eastAsia="宋体" w:hAnsi="宋体" w:cs="宋体"/>
          <w:sz w:val="30"/>
          <w:szCs w:val="30"/>
        </w:rPr>
        <w:t>项</w:t>
      </w:r>
      <w:r>
        <w:rPr>
          <w:rFonts w:ascii="宋体" w:eastAsia="宋体" w:hAnsi="宋体" w:cs="宋体"/>
          <w:sz w:val="30"/>
          <w:szCs w:val="30"/>
        </w:rPr>
        <w:t>〔</w:t>
      </w:r>
      <w:r>
        <w:rPr>
          <w:rFonts w:ascii="宋体" w:eastAsia="宋体" w:hAnsi="宋体" w:cs="宋体"/>
          <w:sz w:val="30"/>
          <w:szCs w:val="30"/>
        </w:rPr>
        <w:t>紧急情况下的暂停施工</w:t>
      </w:r>
      <w:r>
        <w:rPr>
          <w:rFonts w:ascii="宋体" w:eastAsia="宋体" w:hAnsi="宋体" w:cs="宋体"/>
          <w:sz w:val="30"/>
          <w:szCs w:val="30"/>
        </w:rPr>
        <w:t>〕</w:t>
      </w:r>
      <w:r>
        <w:rPr>
          <w:rFonts w:ascii="宋体" w:eastAsia="宋体" w:hAnsi="宋体" w:cs="宋体"/>
          <w:sz w:val="30"/>
          <w:szCs w:val="30"/>
        </w:rPr>
        <w:t>执行。</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因发包人原因引起的暂停施工，发包人应承担由此增加的费用和（或）延误的工期，并支付承包人合理的利润。</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7.8.2</w:t>
      </w:r>
      <w:r>
        <w:rPr>
          <w:rFonts w:ascii="宋体" w:eastAsia="宋体" w:hAnsi="宋体" w:cs="宋体"/>
          <w:sz w:val="30"/>
          <w:szCs w:val="30"/>
        </w:rPr>
        <w:t>承包人原因引起的暂停施工</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因承包人原因引起的暂停施工，承包人应承担由此增加的费用和（或）延误的工期，且承包人在收到监理人复工指示后</w:t>
      </w:r>
      <w:r>
        <w:rPr>
          <w:rFonts w:ascii="宋体" w:eastAsia="宋体" w:hAnsi="宋体" w:cs="宋体"/>
          <w:sz w:val="30"/>
          <w:szCs w:val="30"/>
        </w:rPr>
        <w:t>84</w:t>
      </w:r>
      <w:r>
        <w:rPr>
          <w:rFonts w:ascii="宋体" w:eastAsia="宋体" w:hAnsi="宋体" w:cs="宋体"/>
          <w:sz w:val="30"/>
          <w:szCs w:val="30"/>
        </w:rPr>
        <w:t>天内仍未复工的，视为第</w:t>
      </w:r>
      <w:r>
        <w:rPr>
          <w:rFonts w:ascii="宋体" w:eastAsia="宋体" w:hAnsi="宋体" w:cs="宋体"/>
          <w:sz w:val="30"/>
          <w:szCs w:val="30"/>
        </w:rPr>
        <w:t>16.2.1</w:t>
      </w:r>
      <w:r>
        <w:rPr>
          <w:rFonts w:ascii="宋体" w:eastAsia="宋体" w:hAnsi="宋体" w:cs="宋体"/>
          <w:sz w:val="30"/>
          <w:szCs w:val="30"/>
        </w:rPr>
        <w:t>项</w:t>
      </w:r>
      <w:r>
        <w:rPr>
          <w:rFonts w:ascii="宋体" w:eastAsia="宋体" w:hAnsi="宋体" w:cs="宋体"/>
          <w:sz w:val="30"/>
          <w:szCs w:val="30"/>
        </w:rPr>
        <w:t>〔</w:t>
      </w:r>
      <w:r>
        <w:rPr>
          <w:rFonts w:ascii="宋体" w:eastAsia="宋体" w:hAnsi="宋体" w:cs="宋体"/>
          <w:sz w:val="30"/>
          <w:szCs w:val="30"/>
        </w:rPr>
        <w:t>承包人违约的情形</w:t>
      </w:r>
      <w:r>
        <w:rPr>
          <w:rFonts w:ascii="宋体" w:eastAsia="宋体" w:hAnsi="宋体" w:cs="宋体"/>
          <w:sz w:val="30"/>
          <w:szCs w:val="30"/>
        </w:rPr>
        <w:t>〕</w:t>
      </w:r>
      <w:r>
        <w:rPr>
          <w:rFonts w:ascii="宋体" w:eastAsia="宋体" w:hAnsi="宋体" w:cs="宋体"/>
          <w:sz w:val="30"/>
          <w:szCs w:val="30"/>
        </w:rPr>
        <w:t>第（</w:t>
      </w:r>
      <w:r>
        <w:rPr>
          <w:rFonts w:ascii="宋体" w:eastAsia="宋体" w:hAnsi="宋体" w:cs="宋体"/>
          <w:sz w:val="30"/>
          <w:szCs w:val="30"/>
        </w:rPr>
        <w:t>8</w:t>
      </w:r>
      <w:r>
        <w:rPr>
          <w:rFonts w:ascii="宋体" w:eastAsia="宋体" w:hAnsi="宋体" w:cs="宋体"/>
          <w:sz w:val="30"/>
          <w:szCs w:val="30"/>
        </w:rPr>
        <w:t>）目约定的承包人无法继续履行合同的情形。</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7.8.3</w:t>
      </w:r>
      <w:r>
        <w:rPr>
          <w:rFonts w:ascii="宋体" w:eastAsia="宋体" w:hAnsi="宋体" w:cs="宋体"/>
          <w:sz w:val="30"/>
          <w:szCs w:val="30"/>
        </w:rPr>
        <w:t>指示暂停施工</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监理人认为有必要时，并经发包人批准后，可向承包人作出暂停施工的指示，承包人应按监理人指示暂停施工。</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7.8.4</w:t>
      </w:r>
      <w:r>
        <w:rPr>
          <w:rFonts w:ascii="宋体" w:eastAsia="宋体" w:hAnsi="宋体" w:cs="宋体"/>
          <w:sz w:val="30"/>
          <w:szCs w:val="30"/>
        </w:rPr>
        <w:t>紧急情况下的暂停施工</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因紧急情况需暂停施工，且监理人未及时下达暂停施工指示的，承包人可先暂停施工，并及时通知监理人。监理人应在接到通知后</w:t>
      </w:r>
      <w:r>
        <w:rPr>
          <w:rFonts w:ascii="宋体" w:eastAsia="宋体" w:hAnsi="宋体" w:cs="宋体"/>
          <w:sz w:val="30"/>
          <w:szCs w:val="30"/>
        </w:rPr>
        <w:t>24</w:t>
      </w:r>
      <w:r>
        <w:rPr>
          <w:rFonts w:ascii="宋体" w:eastAsia="宋体" w:hAnsi="宋体" w:cs="宋体"/>
          <w:sz w:val="30"/>
          <w:szCs w:val="30"/>
        </w:rPr>
        <w:t>小时内发出指示，逾期未发出指示，视为同意承包人暂停施工。监理人不同意承包人暂停施工的，应说明理由，承包人对监理人的答复有异议，按照第</w:t>
      </w:r>
      <w:r>
        <w:rPr>
          <w:rFonts w:ascii="宋体" w:eastAsia="宋体" w:hAnsi="宋体" w:cs="宋体"/>
          <w:sz w:val="30"/>
          <w:szCs w:val="30"/>
        </w:rPr>
        <w:t>20</w:t>
      </w:r>
      <w:r>
        <w:rPr>
          <w:rFonts w:ascii="宋体" w:eastAsia="宋体" w:hAnsi="宋体" w:cs="宋体"/>
          <w:sz w:val="30"/>
          <w:szCs w:val="30"/>
        </w:rPr>
        <w:t>条</w:t>
      </w:r>
      <w:r>
        <w:rPr>
          <w:rFonts w:ascii="宋体" w:eastAsia="宋体" w:hAnsi="宋体" w:cs="宋体"/>
          <w:sz w:val="30"/>
          <w:szCs w:val="30"/>
        </w:rPr>
        <w:t>〔</w:t>
      </w:r>
      <w:r>
        <w:rPr>
          <w:rFonts w:ascii="宋体" w:eastAsia="宋体" w:hAnsi="宋体" w:cs="宋体"/>
          <w:sz w:val="30"/>
          <w:szCs w:val="30"/>
        </w:rPr>
        <w:t>争议解决</w:t>
      </w:r>
      <w:r>
        <w:rPr>
          <w:rFonts w:ascii="宋体" w:eastAsia="宋体" w:hAnsi="宋体" w:cs="宋体"/>
          <w:sz w:val="30"/>
          <w:szCs w:val="30"/>
        </w:rPr>
        <w:t>〕</w:t>
      </w:r>
      <w:r>
        <w:rPr>
          <w:rFonts w:ascii="宋体" w:eastAsia="宋体" w:hAnsi="宋体" w:cs="宋体"/>
          <w:sz w:val="30"/>
          <w:szCs w:val="30"/>
        </w:rPr>
        <w:t>约定处理。</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7.8.5</w:t>
      </w:r>
      <w:r>
        <w:rPr>
          <w:rFonts w:ascii="宋体" w:eastAsia="宋体" w:hAnsi="宋体" w:cs="宋体"/>
          <w:sz w:val="30"/>
          <w:szCs w:val="30"/>
        </w:rPr>
        <w:t>暂停施工后的复工</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暂停施工后，发包人和承包人应采取有效措施积极消除暂停施工的影响。在工程复工前，监理人会同发包人和承包人确定因暂停施工造成的损失，并确定工程复工条件。当工程具备复工条件时，监理人应经发包人批准后向承包人发出复工通知，承包人应按照复工通知要求复工。</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承包人无故拖延和拒绝复工的，承包人承担由此增加的费用和（或）延误的工期；因发包人原因无法按时复工的，按照第</w:t>
      </w:r>
      <w:r>
        <w:rPr>
          <w:rFonts w:ascii="宋体" w:eastAsia="宋体" w:hAnsi="宋体" w:cs="宋体"/>
          <w:sz w:val="30"/>
          <w:szCs w:val="30"/>
        </w:rPr>
        <w:t>7.5.1</w:t>
      </w:r>
      <w:r>
        <w:rPr>
          <w:rFonts w:ascii="宋体" w:eastAsia="宋体" w:hAnsi="宋体" w:cs="宋体"/>
          <w:sz w:val="30"/>
          <w:szCs w:val="30"/>
        </w:rPr>
        <w:t>项</w:t>
      </w:r>
      <w:r>
        <w:rPr>
          <w:rFonts w:ascii="宋体" w:eastAsia="宋体" w:hAnsi="宋体" w:cs="宋体"/>
          <w:sz w:val="30"/>
          <w:szCs w:val="30"/>
        </w:rPr>
        <w:t>〔</w:t>
      </w:r>
      <w:r>
        <w:rPr>
          <w:rFonts w:ascii="宋体" w:eastAsia="宋体" w:hAnsi="宋体" w:cs="宋体"/>
          <w:sz w:val="30"/>
          <w:szCs w:val="30"/>
        </w:rPr>
        <w:t>因发包人原因导致工期延误</w:t>
      </w:r>
      <w:r>
        <w:rPr>
          <w:rFonts w:ascii="宋体" w:eastAsia="宋体" w:hAnsi="宋体" w:cs="宋体"/>
          <w:sz w:val="30"/>
          <w:szCs w:val="30"/>
        </w:rPr>
        <w:t>〕</w:t>
      </w:r>
      <w:r>
        <w:rPr>
          <w:rFonts w:ascii="宋体" w:eastAsia="宋体" w:hAnsi="宋体" w:cs="宋体"/>
          <w:sz w:val="30"/>
          <w:szCs w:val="30"/>
        </w:rPr>
        <w:t>约定办理。</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7.8.6</w:t>
      </w:r>
      <w:r>
        <w:rPr>
          <w:rFonts w:ascii="宋体" w:eastAsia="宋体" w:hAnsi="宋体" w:cs="宋体"/>
          <w:sz w:val="30"/>
          <w:szCs w:val="30"/>
        </w:rPr>
        <w:t>暂停施工持续</w:t>
      </w:r>
      <w:r>
        <w:rPr>
          <w:rFonts w:ascii="宋体" w:eastAsia="宋体" w:hAnsi="宋体" w:cs="宋体"/>
          <w:sz w:val="30"/>
          <w:szCs w:val="30"/>
        </w:rPr>
        <w:t>56</w:t>
      </w:r>
      <w:r>
        <w:rPr>
          <w:rFonts w:ascii="宋体" w:eastAsia="宋体" w:hAnsi="宋体" w:cs="宋体"/>
          <w:sz w:val="30"/>
          <w:szCs w:val="30"/>
        </w:rPr>
        <w:t>天以上</w:t>
      </w:r>
    </w:p>
    <w:p>
      <w:pPr>
        <w:widowControl w:val="0"/>
        <w:spacing w:before="0" w:after="0" w:line="360" w:lineRule="auto"/>
        <w:ind w:firstLine="585"/>
        <w:rPr>
          <w:rFonts w:ascii="Times New Roman" w:eastAsia="Times New Roman" w:hAnsi="Times New Roman" w:cs="Times New Roman"/>
          <w:sz w:val="30"/>
          <w:szCs w:val="30"/>
        </w:rPr>
      </w:pPr>
      <w:r>
        <w:rPr>
          <w:rFonts w:ascii="宋体" w:eastAsia="宋体" w:hAnsi="宋体" w:cs="宋体"/>
          <w:sz w:val="30"/>
          <w:szCs w:val="30"/>
        </w:rPr>
        <w:t>监理人发出暂停施工指示后</w:t>
      </w:r>
      <w:r>
        <w:rPr>
          <w:rFonts w:ascii="宋体" w:eastAsia="宋体" w:hAnsi="宋体" w:cs="宋体"/>
          <w:sz w:val="30"/>
          <w:szCs w:val="30"/>
        </w:rPr>
        <w:t>56</w:t>
      </w:r>
      <w:r>
        <w:rPr>
          <w:rFonts w:ascii="宋体" w:eastAsia="宋体" w:hAnsi="宋体" w:cs="宋体"/>
          <w:sz w:val="30"/>
          <w:szCs w:val="30"/>
        </w:rPr>
        <w:t>天内未向承包人发出复工通知，除该项停工属于第</w:t>
      </w:r>
      <w:r>
        <w:rPr>
          <w:rFonts w:ascii="宋体" w:eastAsia="宋体" w:hAnsi="宋体" w:cs="宋体"/>
          <w:sz w:val="30"/>
          <w:szCs w:val="30"/>
        </w:rPr>
        <w:t>7.8.2</w:t>
      </w:r>
      <w:r>
        <w:rPr>
          <w:rFonts w:ascii="宋体" w:eastAsia="宋体" w:hAnsi="宋体" w:cs="宋体"/>
          <w:sz w:val="30"/>
          <w:szCs w:val="30"/>
        </w:rPr>
        <w:t>项</w:t>
      </w:r>
      <w:r>
        <w:rPr>
          <w:rFonts w:ascii="宋体" w:eastAsia="宋体" w:hAnsi="宋体" w:cs="宋体"/>
          <w:sz w:val="30"/>
          <w:szCs w:val="30"/>
        </w:rPr>
        <w:t>〔</w:t>
      </w:r>
      <w:r>
        <w:rPr>
          <w:rFonts w:ascii="宋体" w:eastAsia="宋体" w:hAnsi="宋体" w:cs="宋体"/>
          <w:sz w:val="30"/>
          <w:szCs w:val="30"/>
        </w:rPr>
        <w:t>承包人原因引起的暂停施工</w:t>
      </w:r>
      <w:r>
        <w:rPr>
          <w:rFonts w:ascii="宋体" w:eastAsia="宋体" w:hAnsi="宋体" w:cs="宋体"/>
          <w:sz w:val="30"/>
          <w:szCs w:val="30"/>
        </w:rPr>
        <w:t>〕</w:t>
      </w:r>
      <w:r>
        <w:rPr>
          <w:rFonts w:ascii="宋体" w:eastAsia="宋体" w:hAnsi="宋体" w:cs="宋体"/>
          <w:sz w:val="30"/>
          <w:szCs w:val="30"/>
        </w:rPr>
        <w:t>及第</w:t>
      </w:r>
      <w:r>
        <w:rPr>
          <w:rFonts w:ascii="宋体" w:eastAsia="宋体" w:hAnsi="宋体" w:cs="宋体"/>
          <w:sz w:val="30"/>
          <w:szCs w:val="30"/>
        </w:rPr>
        <w:t>17</w:t>
      </w:r>
      <w:r>
        <w:rPr>
          <w:rFonts w:ascii="宋体" w:eastAsia="宋体" w:hAnsi="宋体" w:cs="宋体"/>
          <w:sz w:val="30"/>
          <w:szCs w:val="30"/>
        </w:rPr>
        <w:t>条</w:t>
      </w:r>
      <w:r>
        <w:rPr>
          <w:rFonts w:ascii="宋体" w:eastAsia="宋体" w:hAnsi="宋体" w:cs="宋体"/>
          <w:sz w:val="30"/>
          <w:szCs w:val="30"/>
        </w:rPr>
        <w:t>〔</w:t>
      </w:r>
      <w:r>
        <w:rPr>
          <w:rFonts w:ascii="宋体" w:eastAsia="宋体" w:hAnsi="宋体" w:cs="宋体"/>
          <w:sz w:val="30"/>
          <w:szCs w:val="30"/>
        </w:rPr>
        <w:t>不可抗力</w:t>
      </w:r>
      <w:r>
        <w:rPr>
          <w:rFonts w:ascii="宋体" w:eastAsia="宋体" w:hAnsi="宋体" w:cs="宋体"/>
          <w:sz w:val="30"/>
          <w:szCs w:val="30"/>
        </w:rPr>
        <w:t>〕</w:t>
      </w:r>
      <w:r>
        <w:rPr>
          <w:rFonts w:ascii="宋体" w:eastAsia="宋体" w:hAnsi="宋体" w:cs="宋体"/>
          <w:sz w:val="30"/>
          <w:szCs w:val="30"/>
        </w:rPr>
        <w:t>约定的情形外，承包人可向发包人提交书面通知，要求发包人在收到书面通知后</w:t>
      </w:r>
      <w:r>
        <w:rPr>
          <w:rFonts w:ascii="宋体" w:eastAsia="宋体" w:hAnsi="宋体" w:cs="宋体"/>
          <w:sz w:val="30"/>
          <w:szCs w:val="30"/>
        </w:rPr>
        <w:t>28</w:t>
      </w:r>
      <w:r>
        <w:rPr>
          <w:rFonts w:ascii="宋体" w:eastAsia="宋体" w:hAnsi="宋体" w:cs="宋体"/>
          <w:sz w:val="30"/>
          <w:szCs w:val="30"/>
        </w:rPr>
        <w:t>天内准许已暂停施工的部分或全部工程继续施工。发包人逾期不予批准的，则承包人可以通知发包人，将工程受影响的部分视为按第</w:t>
      </w:r>
      <w:r>
        <w:rPr>
          <w:rFonts w:ascii="宋体" w:eastAsia="宋体" w:hAnsi="宋体" w:cs="宋体"/>
          <w:sz w:val="30"/>
          <w:szCs w:val="30"/>
        </w:rPr>
        <w:t>10.1</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变更的范围</w:t>
      </w:r>
      <w:r>
        <w:rPr>
          <w:rFonts w:ascii="宋体" w:eastAsia="宋体" w:hAnsi="宋体" w:cs="宋体"/>
          <w:sz w:val="30"/>
          <w:szCs w:val="30"/>
        </w:rPr>
        <w:t>〕</w:t>
      </w:r>
      <w:r>
        <w:rPr>
          <w:rFonts w:ascii="宋体" w:eastAsia="宋体" w:hAnsi="宋体" w:cs="宋体"/>
          <w:sz w:val="30"/>
          <w:szCs w:val="30"/>
        </w:rPr>
        <w:t>第（</w:t>
      </w:r>
      <w:r>
        <w:rPr>
          <w:rFonts w:ascii="宋体" w:eastAsia="宋体" w:hAnsi="宋体" w:cs="宋体"/>
          <w:sz w:val="30"/>
          <w:szCs w:val="30"/>
        </w:rPr>
        <w:t>2</w:t>
      </w:r>
      <w:r>
        <w:rPr>
          <w:rFonts w:ascii="宋体" w:eastAsia="宋体" w:hAnsi="宋体" w:cs="宋体"/>
          <w:sz w:val="30"/>
          <w:szCs w:val="30"/>
        </w:rPr>
        <w:t>）项的可取消工作。</w:t>
      </w:r>
    </w:p>
    <w:p>
      <w:pPr>
        <w:widowControl w:val="0"/>
        <w:spacing w:before="0" w:after="0" w:line="360" w:lineRule="auto"/>
        <w:ind w:firstLine="585"/>
        <w:rPr>
          <w:rFonts w:ascii="Times New Roman" w:eastAsia="Times New Roman" w:hAnsi="Times New Roman" w:cs="Times New Roman"/>
          <w:sz w:val="30"/>
          <w:szCs w:val="30"/>
        </w:rPr>
      </w:pPr>
      <w:r>
        <w:rPr>
          <w:rFonts w:ascii="宋体" w:eastAsia="宋体" w:hAnsi="宋体" w:cs="宋体"/>
          <w:sz w:val="30"/>
          <w:szCs w:val="30"/>
        </w:rPr>
        <w:t>暂停施工持续</w:t>
      </w:r>
      <w:r>
        <w:rPr>
          <w:rFonts w:ascii="宋体" w:eastAsia="宋体" w:hAnsi="宋体" w:cs="宋体"/>
          <w:sz w:val="30"/>
          <w:szCs w:val="30"/>
        </w:rPr>
        <w:t>84</w:t>
      </w:r>
      <w:r>
        <w:rPr>
          <w:rFonts w:ascii="宋体" w:eastAsia="宋体" w:hAnsi="宋体" w:cs="宋体"/>
          <w:sz w:val="30"/>
          <w:szCs w:val="30"/>
        </w:rPr>
        <w:t>天以上不复工的，且不属于第</w:t>
      </w:r>
      <w:r>
        <w:rPr>
          <w:rFonts w:ascii="宋体" w:eastAsia="宋体" w:hAnsi="宋体" w:cs="宋体"/>
          <w:sz w:val="30"/>
          <w:szCs w:val="30"/>
        </w:rPr>
        <w:t>7.8.2</w:t>
      </w:r>
      <w:r>
        <w:rPr>
          <w:rFonts w:ascii="宋体" w:eastAsia="宋体" w:hAnsi="宋体" w:cs="宋体"/>
          <w:sz w:val="30"/>
          <w:szCs w:val="30"/>
        </w:rPr>
        <w:t>项</w:t>
      </w:r>
      <w:r>
        <w:rPr>
          <w:rFonts w:ascii="宋体" w:eastAsia="宋体" w:hAnsi="宋体" w:cs="宋体"/>
          <w:sz w:val="30"/>
          <w:szCs w:val="30"/>
        </w:rPr>
        <w:t>〔</w:t>
      </w:r>
      <w:r>
        <w:rPr>
          <w:rFonts w:ascii="宋体" w:eastAsia="宋体" w:hAnsi="宋体" w:cs="宋体"/>
          <w:sz w:val="30"/>
          <w:szCs w:val="30"/>
        </w:rPr>
        <w:t>承包人原因引起的暂停施工</w:t>
      </w:r>
      <w:r>
        <w:rPr>
          <w:rFonts w:ascii="宋体" w:eastAsia="宋体" w:hAnsi="宋体" w:cs="宋体"/>
          <w:sz w:val="30"/>
          <w:szCs w:val="30"/>
        </w:rPr>
        <w:t>〕</w:t>
      </w:r>
      <w:r>
        <w:rPr>
          <w:rFonts w:ascii="宋体" w:eastAsia="宋体" w:hAnsi="宋体" w:cs="宋体"/>
          <w:sz w:val="30"/>
          <w:szCs w:val="30"/>
        </w:rPr>
        <w:t>及第</w:t>
      </w:r>
      <w:r>
        <w:rPr>
          <w:rFonts w:ascii="宋体" w:eastAsia="宋体" w:hAnsi="宋体" w:cs="宋体"/>
          <w:sz w:val="30"/>
          <w:szCs w:val="30"/>
        </w:rPr>
        <w:t>17</w:t>
      </w:r>
      <w:r>
        <w:rPr>
          <w:rFonts w:ascii="宋体" w:eastAsia="宋体" w:hAnsi="宋体" w:cs="宋体"/>
          <w:sz w:val="30"/>
          <w:szCs w:val="30"/>
        </w:rPr>
        <w:t>条</w:t>
      </w:r>
      <w:r>
        <w:rPr>
          <w:rFonts w:ascii="宋体" w:eastAsia="宋体" w:hAnsi="宋体" w:cs="宋体"/>
          <w:sz w:val="30"/>
          <w:szCs w:val="30"/>
        </w:rPr>
        <w:t>〔</w:t>
      </w:r>
      <w:r>
        <w:rPr>
          <w:rFonts w:ascii="宋体" w:eastAsia="宋体" w:hAnsi="宋体" w:cs="宋体"/>
          <w:sz w:val="30"/>
          <w:szCs w:val="30"/>
        </w:rPr>
        <w:t>不可抗力</w:t>
      </w:r>
      <w:r>
        <w:rPr>
          <w:rFonts w:ascii="宋体" w:eastAsia="宋体" w:hAnsi="宋体" w:cs="宋体"/>
          <w:sz w:val="30"/>
          <w:szCs w:val="30"/>
        </w:rPr>
        <w:t>〕</w:t>
      </w:r>
      <w:r>
        <w:rPr>
          <w:rFonts w:ascii="宋体" w:eastAsia="宋体" w:hAnsi="宋体" w:cs="宋体"/>
          <w:sz w:val="30"/>
          <w:szCs w:val="30"/>
        </w:rPr>
        <w:t>约定的情形，并影响到整个工程以及合同目的实现的，承包人有权提出价格调整要求，或者解除合同。解除合同的，按照第</w:t>
      </w:r>
      <w:r>
        <w:rPr>
          <w:rFonts w:ascii="宋体" w:eastAsia="宋体" w:hAnsi="宋体" w:cs="宋体"/>
          <w:sz w:val="30"/>
          <w:szCs w:val="30"/>
        </w:rPr>
        <w:t>16.1.3</w:t>
      </w:r>
      <w:r>
        <w:rPr>
          <w:rFonts w:ascii="宋体" w:eastAsia="宋体" w:hAnsi="宋体" w:cs="宋体"/>
          <w:sz w:val="30"/>
          <w:szCs w:val="30"/>
        </w:rPr>
        <w:t>项</w:t>
      </w:r>
      <w:r>
        <w:rPr>
          <w:rFonts w:ascii="宋体" w:eastAsia="宋体" w:hAnsi="宋体" w:cs="宋体"/>
          <w:sz w:val="30"/>
          <w:szCs w:val="30"/>
        </w:rPr>
        <w:t>〔</w:t>
      </w:r>
      <w:r>
        <w:rPr>
          <w:rFonts w:ascii="宋体" w:eastAsia="宋体" w:hAnsi="宋体" w:cs="宋体"/>
          <w:sz w:val="30"/>
          <w:szCs w:val="30"/>
        </w:rPr>
        <w:t>因发包人违约解除合同</w:t>
      </w:r>
      <w:r>
        <w:rPr>
          <w:rFonts w:ascii="宋体" w:eastAsia="宋体" w:hAnsi="宋体" w:cs="宋体"/>
          <w:sz w:val="30"/>
          <w:szCs w:val="30"/>
        </w:rPr>
        <w:t>〕</w:t>
      </w:r>
      <w:r>
        <w:rPr>
          <w:rFonts w:ascii="宋体" w:eastAsia="宋体" w:hAnsi="宋体" w:cs="宋体"/>
          <w:sz w:val="30"/>
          <w:szCs w:val="30"/>
        </w:rPr>
        <w:t>执行。</w:t>
      </w:r>
    </w:p>
    <w:p>
      <w:pPr>
        <w:widowControl w:val="0"/>
        <w:spacing w:before="0" w:after="0" w:line="360" w:lineRule="auto"/>
        <w:ind w:left="16" w:firstLine="585"/>
        <w:rPr>
          <w:rFonts w:ascii="Times New Roman" w:eastAsia="Times New Roman" w:hAnsi="Times New Roman" w:cs="Times New Roman"/>
          <w:sz w:val="30"/>
          <w:szCs w:val="30"/>
        </w:rPr>
      </w:pPr>
      <w:r>
        <w:rPr>
          <w:rFonts w:ascii="宋体" w:eastAsia="宋体" w:hAnsi="宋体" w:cs="宋体"/>
          <w:sz w:val="30"/>
          <w:szCs w:val="30"/>
        </w:rPr>
        <w:t>7.8.7</w:t>
      </w:r>
      <w:r>
        <w:rPr>
          <w:rFonts w:ascii="宋体" w:eastAsia="宋体" w:hAnsi="宋体" w:cs="宋体"/>
          <w:sz w:val="30"/>
          <w:szCs w:val="30"/>
        </w:rPr>
        <w:t>暂停施工期间的工程照管</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暂停施工期间，承包人应负责妥善照管工程并提供安全保障，由此增加的费用由责任方承担。</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7.8.8</w:t>
      </w:r>
      <w:r>
        <w:rPr>
          <w:rFonts w:ascii="宋体" w:eastAsia="宋体" w:hAnsi="宋体" w:cs="宋体"/>
          <w:sz w:val="30"/>
          <w:szCs w:val="30"/>
        </w:rPr>
        <w:t>暂停施工的措施</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暂停施工期间，发包人和承包人均应采取必要的措施确保工程质量及安全，防止因暂停施工扩大损失。</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189" w:name="_Toc351203551"/>
      <w:r>
        <w:rPr>
          <w:rFonts w:ascii="宋体" w:eastAsia="宋体" w:hAnsi="宋体" w:cs="宋体"/>
          <w:b w:val="0"/>
          <w:bCs w:val="0"/>
          <w:i w:val="0"/>
          <w:iCs w:val="0"/>
          <w:sz w:val="30"/>
          <w:szCs w:val="30"/>
        </w:rPr>
        <w:t>7.9</w:t>
      </w:r>
      <w:r>
        <w:rPr>
          <w:rFonts w:ascii="宋体" w:eastAsia="宋体" w:hAnsi="宋体" w:cs="宋体"/>
          <w:b w:val="0"/>
          <w:bCs w:val="0"/>
          <w:i w:val="0"/>
          <w:iCs w:val="0"/>
          <w:sz w:val="30"/>
          <w:szCs w:val="30"/>
        </w:rPr>
        <w:t>提前竣工</w:t>
      </w:r>
      <w:bookmarkEnd w:id="189"/>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7.9.1</w:t>
      </w:r>
      <w:r>
        <w:rPr>
          <w:rFonts w:ascii="宋体" w:eastAsia="宋体" w:hAnsi="宋体" w:cs="宋体"/>
          <w:sz w:val="30"/>
          <w:szCs w:val="30"/>
        </w:rPr>
        <w:t>发包人要求承包人提前竣工的，发包人应通过监理人向承包人下达提前竣工指示，承包人应向发包人和监理人提交提前竣工建议书，提前竣工建议书应包括实施的方案、缩短的时间、增加的合同价格等内容。发包人接受该提前竣工建议书的，监理人应与发包人和承包人协商采取加快工程进度的措施，并修订施工进度计划，由此增加的费用由发包人承担。</w:t>
      </w:r>
      <w:r>
        <w:rPr>
          <w:rFonts w:ascii="宋体" w:eastAsia="宋体" w:hAnsi="宋体" w:cs="宋体"/>
          <w:sz w:val="30"/>
          <w:szCs w:val="30"/>
        </w:rPr>
        <w:t>承包人认为提前竣工指示无法执行的，应向监理人和发包人提出书面异议，发包人和监理人应在收到异议后</w:t>
      </w:r>
      <w:r>
        <w:rPr>
          <w:rFonts w:ascii="宋体" w:eastAsia="宋体" w:hAnsi="宋体" w:cs="宋体"/>
          <w:sz w:val="30"/>
          <w:szCs w:val="30"/>
        </w:rPr>
        <w:t>7</w:t>
      </w:r>
      <w:r>
        <w:rPr>
          <w:rFonts w:ascii="宋体" w:eastAsia="宋体" w:hAnsi="宋体" w:cs="宋体"/>
          <w:sz w:val="30"/>
          <w:szCs w:val="30"/>
        </w:rPr>
        <w:t>天内予以答复。任何情况下，发包人不得压缩合理工期。</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7.9.2</w:t>
      </w:r>
      <w:r>
        <w:rPr>
          <w:rFonts w:ascii="宋体" w:eastAsia="宋体" w:hAnsi="宋体" w:cs="宋体"/>
          <w:sz w:val="30"/>
          <w:szCs w:val="30"/>
        </w:rPr>
        <w:t>发包人要求承包人提前竣工，或承包人提出提前竣工的建议能够给发包人带来效益的，合同当事人可以在专用合同条款中约定提前竣工的奖励。</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190" w:name="_Toc351203552"/>
      <w:r>
        <w:rPr>
          <w:rFonts w:ascii="宋体" w:eastAsia="宋体" w:hAnsi="宋体" w:cs="宋体"/>
          <w:b w:val="0"/>
          <w:bCs w:val="0"/>
          <w:sz w:val="32"/>
          <w:szCs w:val="32"/>
        </w:rPr>
        <w:t>8</w:t>
      </w:r>
      <w:bookmarkStart w:id="191" w:name="_Toc296346559"/>
      <w:bookmarkStart w:id="192" w:name="_Toc296503058"/>
      <w:bookmarkStart w:id="193" w:name="_Toc337558776"/>
      <w:r>
        <w:rPr>
          <w:rFonts w:ascii="宋体" w:eastAsia="宋体" w:hAnsi="宋体" w:cs="宋体"/>
          <w:b w:val="0"/>
          <w:bCs w:val="0"/>
          <w:sz w:val="32"/>
          <w:szCs w:val="32"/>
        </w:rPr>
        <w:t>.</w:t>
      </w:r>
      <w:r>
        <w:rPr>
          <w:rFonts w:ascii="宋体" w:eastAsia="宋体" w:hAnsi="宋体" w:cs="宋体"/>
          <w:b w:val="0"/>
          <w:bCs w:val="0"/>
          <w:sz w:val="32"/>
          <w:szCs w:val="32"/>
        </w:rPr>
        <w:t>材料与设备</w:t>
      </w:r>
      <w:bookmarkEnd w:id="190"/>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194" w:name="_Toc351203553"/>
      <w:bookmarkEnd w:id="191"/>
      <w:bookmarkEnd w:id="192"/>
      <w:bookmarkEnd w:id="193"/>
      <w:r>
        <w:rPr>
          <w:rFonts w:ascii="宋体" w:eastAsia="宋体" w:hAnsi="宋体" w:cs="宋体"/>
          <w:b w:val="0"/>
          <w:bCs w:val="0"/>
          <w:i w:val="0"/>
          <w:iCs w:val="0"/>
          <w:sz w:val="30"/>
          <w:szCs w:val="30"/>
        </w:rPr>
        <w:t>8</w:t>
      </w:r>
      <w:bookmarkStart w:id="195" w:name="_Toc296346560"/>
      <w:bookmarkStart w:id="196" w:name="_Toc296503059"/>
      <w:bookmarkStart w:id="197" w:name="_Toc337558777"/>
      <w:bookmarkStart w:id="198" w:name="_Toc468936960"/>
      <w:r>
        <w:rPr>
          <w:rFonts w:ascii="宋体" w:eastAsia="宋体" w:hAnsi="宋体" w:cs="宋体"/>
          <w:b w:val="0"/>
          <w:bCs w:val="0"/>
          <w:i w:val="0"/>
          <w:iCs w:val="0"/>
          <w:sz w:val="30"/>
          <w:szCs w:val="30"/>
        </w:rPr>
        <w:t>.1</w:t>
      </w:r>
      <w:r>
        <w:rPr>
          <w:rFonts w:ascii="宋体" w:eastAsia="宋体" w:hAnsi="宋体" w:cs="宋体"/>
          <w:b w:val="0"/>
          <w:bCs w:val="0"/>
          <w:i w:val="0"/>
          <w:iCs w:val="0"/>
          <w:sz w:val="30"/>
          <w:szCs w:val="30"/>
        </w:rPr>
        <w:t>发包人供应材料与工程设备</w:t>
      </w:r>
      <w:bookmarkEnd w:id="194"/>
    </w:p>
    <w:p>
      <w:pPr>
        <w:widowControl w:val="0"/>
        <w:spacing w:before="0" w:after="0" w:line="360" w:lineRule="auto"/>
        <w:ind w:firstLine="600"/>
        <w:rPr>
          <w:rFonts w:ascii="Times New Roman" w:eastAsia="Times New Roman" w:hAnsi="Times New Roman" w:cs="Times New Roman"/>
          <w:sz w:val="30"/>
          <w:szCs w:val="30"/>
        </w:rPr>
      </w:pPr>
      <w:bookmarkEnd w:id="195"/>
      <w:bookmarkEnd w:id="196"/>
      <w:bookmarkEnd w:id="197"/>
      <w:r>
        <w:rPr>
          <w:rFonts w:ascii="宋体" w:eastAsia="宋体" w:hAnsi="宋体" w:cs="宋体"/>
          <w:sz w:val="30"/>
          <w:szCs w:val="30"/>
        </w:rPr>
        <w:t>发包人自行供应材料、工程设备的，应在签订合同时在专用合同条款的附件《发包人供应材料设备一览表》中明确材料、工程设备的品种、规格、型号、数量、单价、质量等级和送达地点。</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承包人应提前</w:t>
      </w:r>
      <w:r>
        <w:rPr>
          <w:rFonts w:ascii="宋体" w:eastAsia="宋体" w:hAnsi="宋体" w:cs="宋体"/>
          <w:sz w:val="30"/>
          <w:szCs w:val="30"/>
        </w:rPr>
        <w:t>30</w:t>
      </w:r>
      <w:r>
        <w:rPr>
          <w:rFonts w:ascii="宋体" w:eastAsia="宋体" w:hAnsi="宋体" w:cs="宋体"/>
          <w:sz w:val="30"/>
          <w:szCs w:val="30"/>
        </w:rPr>
        <w:t>天通过监理人以书面形式通知发包人供应材料与工程设备进场。承包人按照第</w:t>
      </w:r>
      <w:r>
        <w:rPr>
          <w:rFonts w:ascii="宋体" w:eastAsia="宋体" w:hAnsi="宋体" w:cs="宋体"/>
          <w:sz w:val="30"/>
          <w:szCs w:val="30"/>
        </w:rPr>
        <w:t>7.2.2</w:t>
      </w:r>
      <w:r>
        <w:rPr>
          <w:rFonts w:ascii="宋体" w:eastAsia="宋体" w:hAnsi="宋体" w:cs="宋体"/>
          <w:sz w:val="30"/>
          <w:szCs w:val="30"/>
        </w:rPr>
        <w:t>项</w:t>
      </w:r>
      <w:r>
        <w:rPr>
          <w:rFonts w:ascii="宋体" w:eastAsia="宋体" w:hAnsi="宋体" w:cs="宋体"/>
          <w:sz w:val="30"/>
          <w:szCs w:val="30"/>
        </w:rPr>
        <w:t>〔</w:t>
      </w:r>
      <w:r>
        <w:rPr>
          <w:rFonts w:ascii="宋体" w:eastAsia="宋体" w:hAnsi="宋体" w:cs="宋体"/>
          <w:sz w:val="30"/>
          <w:szCs w:val="30"/>
        </w:rPr>
        <w:t>施工进度计划的修订</w:t>
      </w:r>
      <w:r>
        <w:rPr>
          <w:rFonts w:ascii="宋体" w:eastAsia="宋体" w:hAnsi="宋体" w:cs="宋体"/>
          <w:sz w:val="30"/>
          <w:szCs w:val="30"/>
        </w:rPr>
        <w:t>〕</w:t>
      </w:r>
      <w:r>
        <w:rPr>
          <w:rFonts w:ascii="宋体" w:eastAsia="宋体" w:hAnsi="宋体" w:cs="宋体"/>
          <w:sz w:val="30"/>
          <w:szCs w:val="30"/>
        </w:rPr>
        <w:t>约定修订施工进度计划时，需同时提交经修订后的发包人供应材料与工程设备的进场计划。</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199" w:name="_Toc351203554"/>
      <w:r>
        <w:rPr>
          <w:rFonts w:ascii="宋体" w:eastAsia="宋体" w:hAnsi="宋体" w:cs="宋体"/>
          <w:b w:val="0"/>
          <w:bCs w:val="0"/>
          <w:i w:val="0"/>
          <w:iCs w:val="0"/>
          <w:sz w:val="30"/>
          <w:szCs w:val="30"/>
        </w:rPr>
        <w:t>8</w:t>
      </w:r>
      <w:bookmarkStart w:id="200" w:name="_Toc296503060"/>
      <w:bookmarkStart w:id="201" w:name="_Toc337558778"/>
      <w:bookmarkStart w:id="202" w:name="_Toc296346561"/>
      <w:r>
        <w:rPr>
          <w:rFonts w:ascii="宋体" w:eastAsia="宋体" w:hAnsi="宋体" w:cs="宋体"/>
          <w:b w:val="0"/>
          <w:bCs w:val="0"/>
          <w:i w:val="0"/>
          <w:iCs w:val="0"/>
          <w:sz w:val="30"/>
          <w:szCs w:val="30"/>
        </w:rPr>
        <w:t>.2</w:t>
      </w:r>
      <w:r>
        <w:rPr>
          <w:rFonts w:ascii="宋体" w:eastAsia="宋体" w:hAnsi="宋体" w:cs="宋体"/>
          <w:b w:val="0"/>
          <w:bCs w:val="0"/>
          <w:i w:val="0"/>
          <w:iCs w:val="0"/>
          <w:sz w:val="30"/>
          <w:szCs w:val="30"/>
        </w:rPr>
        <w:t>承包人采购材料与工程设备</w:t>
      </w:r>
      <w:bookmarkEnd w:id="199"/>
    </w:p>
    <w:p>
      <w:pPr>
        <w:widowControl w:val="0"/>
        <w:spacing w:before="0" w:after="0" w:line="360" w:lineRule="auto"/>
        <w:ind w:firstLine="600"/>
        <w:rPr>
          <w:rFonts w:ascii="Times New Roman" w:eastAsia="Times New Roman" w:hAnsi="Times New Roman" w:cs="Times New Roman"/>
          <w:sz w:val="30"/>
          <w:szCs w:val="30"/>
        </w:rPr>
      </w:pPr>
      <w:bookmarkEnd w:id="200"/>
      <w:bookmarkEnd w:id="201"/>
      <w:bookmarkEnd w:id="202"/>
      <w:r>
        <w:rPr>
          <w:rFonts w:ascii="宋体" w:eastAsia="宋体" w:hAnsi="宋体" w:cs="宋体"/>
          <w:sz w:val="30"/>
          <w:szCs w:val="30"/>
        </w:rPr>
        <w:t>承包人负责采购材料、工程设备的，应按照设计和有关标准要求采购，并提供产品合格证明及出厂证明，对材料、工程设备质量负责。合同约定由承包人采购的材料、工程设备，发包人不得指定生产厂家或供应商，发包人违反本款约定指定生产厂家或供应商的，承包人有权拒绝，并由发包人承担</w:t>
      </w:r>
      <w:r>
        <w:rPr>
          <w:rFonts w:ascii="宋体" w:eastAsia="宋体" w:hAnsi="宋体" w:cs="宋体"/>
          <w:sz w:val="30"/>
          <w:szCs w:val="30"/>
        </w:rPr>
        <w:t>相应责任</w:t>
      </w:r>
      <w:r>
        <w:rPr>
          <w:rFonts w:ascii="宋体" w:eastAsia="宋体" w:hAnsi="宋体" w:cs="宋体"/>
          <w:sz w:val="30"/>
          <w:szCs w:val="30"/>
        </w:rPr>
        <w:t>。</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203" w:name="_Toc351203555"/>
      <w:r>
        <w:rPr>
          <w:rFonts w:ascii="宋体" w:eastAsia="宋体" w:hAnsi="宋体" w:cs="宋体"/>
          <w:b w:val="0"/>
          <w:bCs w:val="0"/>
          <w:i w:val="0"/>
          <w:iCs w:val="0"/>
          <w:sz w:val="30"/>
          <w:szCs w:val="30"/>
        </w:rPr>
        <w:t>8</w:t>
      </w:r>
      <w:bookmarkStart w:id="204" w:name="_Toc296503061"/>
      <w:bookmarkStart w:id="205" w:name="_Toc337558779"/>
      <w:bookmarkStart w:id="206" w:name="_Toc296346562"/>
      <w:r>
        <w:rPr>
          <w:rFonts w:ascii="宋体" w:eastAsia="宋体" w:hAnsi="宋体" w:cs="宋体"/>
          <w:b w:val="0"/>
          <w:bCs w:val="0"/>
          <w:i w:val="0"/>
          <w:iCs w:val="0"/>
          <w:sz w:val="30"/>
          <w:szCs w:val="30"/>
        </w:rPr>
        <w:t>.3</w:t>
      </w:r>
      <w:r>
        <w:rPr>
          <w:rFonts w:ascii="宋体" w:eastAsia="宋体" w:hAnsi="宋体" w:cs="宋体"/>
          <w:b w:val="0"/>
          <w:bCs w:val="0"/>
          <w:i w:val="0"/>
          <w:iCs w:val="0"/>
          <w:sz w:val="30"/>
          <w:szCs w:val="30"/>
        </w:rPr>
        <w:t>材料与工程设备的接收与拒收</w:t>
      </w:r>
      <w:bookmarkEnd w:id="203"/>
    </w:p>
    <w:p>
      <w:pPr>
        <w:widowControl w:val="0"/>
        <w:spacing w:before="0" w:after="0" w:line="360" w:lineRule="auto"/>
        <w:ind w:firstLine="600"/>
        <w:rPr>
          <w:rFonts w:ascii="Times New Roman" w:eastAsia="Times New Roman" w:hAnsi="Times New Roman" w:cs="Times New Roman"/>
          <w:sz w:val="30"/>
          <w:szCs w:val="30"/>
        </w:rPr>
      </w:pPr>
      <w:bookmarkEnd w:id="204"/>
      <w:bookmarkEnd w:id="205"/>
      <w:bookmarkEnd w:id="206"/>
      <w:r>
        <w:rPr>
          <w:rFonts w:ascii="宋体" w:eastAsia="宋体" w:hAnsi="宋体" w:cs="宋体"/>
          <w:sz w:val="30"/>
          <w:szCs w:val="30"/>
        </w:rPr>
        <w:t>8.3.1</w:t>
      </w:r>
      <w:r>
        <w:rPr>
          <w:rFonts w:ascii="宋体" w:eastAsia="宋体" w:hAnsi="宋体" w:cs="宋体"/>
          <w:sz w:val="30"/>
          <w:szCs w:val="30"/>
        </w:rPr>
        <w:t>发包人应按《发包人供应材料设备一览表》约定的内容提供材料和工程设备，并向承包人提供产品合格证明及出厂证明，对其质量负责。发包人应提前</w:t>
      </w:r>
      <w:r>
        <w:rPr>
          <w:rFonts w:ascii="宋体" w:eastAsia="宋体" w:hAnsi="宋体" w:cs="宋体"/>
          <w:sz w:val="30"/>
          <w:szCs w:val="30"/>
        </w:rPr>
        <w:t>24</w:t>
      </w:r>
      <w:r>
        <w:rPr>
          <w:rFonts w:ascii="宋体" w:eastAsia="宋体" w:hAnsi="宋体" w:cs="宋体"/>
          <w:sz w:val="30"/>
          <w:szCs w:val="30"/>
        </w:rPr>
        <w:t>小时以书面形式通知承包人、监理人材料和工程设备到货时间，承包人负责材料和工程设备的清点、检验和接收。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发包人提供的材料和工程设备的规格、数量或质量不符合合同约定的，或因发包人原因导致交货日期延误或交货地点变更等情况的，按照第</w:t>
      </w:r>
      <w:r>
        <w:rPr>
          <w:rFonts w:ascii="宋体" w:eastAsia="宋体" w:hAnsi="宋体" w:cs="宋体"/>
          <w:sz w:val="30"/>
          <w:szCs w:val="30"/>
        </w:rPr>
        <w:t>16.1</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发包人违约</w:t>
      </w:r>
      <w:r>
        <w:rPr>
          <w:rFonts w:ascii="宋体" w:eastAsia="宋体" w:hAnsi="宋体" w:cs="宋体"/>
          <w:sz w:val="30"/>
          <w:szCs w:val="30"/>
        </w:rPr>
        <w:t>〕</w:t>
      </w:r>
      <w:r>
        <w:rPr>
          <w:rFonts w:ascii="宋体" w:eastAsia="宋体" w:hAnsi="宋体" w:cs="宋体"/>
          <w:sz w:val="30"/>
          <w:szCs w:val="30"/>
        </w:rPr>
        <w:t>约定办理。</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8.3.2</w:t>
      </w:r>
      <w:r>
        <w:rPr>
          <w:rFonts w:ascii="宋体" w:eastAsia="宋体" w:hAnsi="宋体" w:cs="宋体"/>
          <w:sz w:val="30"/>
          <w:szCs w:val="30"/>
        </w:rPr>
        <w:t>承包人采购的材料和工程设备，应保证产品质量合格，承包人应在材料和工程设备到货前</w:t>
      </w:r>
      <w:r>
        <w:rPr>
          <w:rFonts w:ascii="宋体" w:eastAsia="宋体" w:hAnsi="宋体" w:cs="宋体"/>
          <w:sz w:val="30"/>
          <w:szCs w:val="30"/>
        </w:rPr>
        <w:t>24</w:t>
      </w:r>
      <w:r>
        <w:rPr>
          <w:rFonts w:ascii="宋体" w:eastAsia="宋体" w:hAnsi="宋体" w:cs="宋体"/>
          <w:sz w:val="30"/>
          <w:szCs w:val="30"/>
        </w:rPr>
        <w:t>小时通知监理人检验。承</w:t>
      </w:r>
      <w:bookmarkStart w:id="207" w:name="_Toc250655469"/>
      <w:r>
        <w:rPr>
          <w:rFonts w:ascii="宋体" w:eastAsia="宋体" w:hAnsi="宋体" w:cs="宋体"/>
          <w:sz w:val="30"/>
          <w:szCs w:val="30"/>
        </w:rPr>
        <w:t>包人进行永久设备、材料的制造和生产的，应符合相关质量标准，并向监理人提交材料的样本以及有关资料，并应在使用该材料或工程设备之前获得监理人同意。</w:t>
      </w:r>
    </w:p>
    <w:p>
      <w:pPr>
        <w:widowControl w:val="0"/>
        <w:spacing w:before="0" w:after="0" w:line="360" w:lineRule="auto"/>
        <w:ind w:firstLine="600"/>
        <w:rPr>
          <w:rFonts w:ascii="Times New Roman" w:eastAsia="Times New Roman" w:hAnsi="Times New Roman" w:cs="Times New Roman"/>
          <w:sz w:val="30"/>
          <w:szCs w:val="30"/>
        </w:rPr>
      </w:pPr>
      <w:bookmarkEnd w:id="207"/>
      <w:r>
        <w:rPr>
          <w:rFonts w:ascii="宋体" w:eastAsia="宋体" w:hAnsi="宋体" w:cs="宋体"/>
          <w:sz w:val="30"/>
          <w:szCs w:val="30"/>
        </w:rPr>
        <w:t>承包人采购的材料和工程设备不符合设计或有关标准要求时，承包人应在监理人要求的合理期限内将不符合设计或有关标准要求的材料、工程设备运出施工现场，并重新采购符合要求的材料、工程设备，由此增加的费用和（或）延误的工期，由承包人承担。</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208" w:name="_Toc351203556"/>
      <w:r>
        <w:rPr>
          <w:rFonts w:ascii="宋体" w:eastAsia="宋体" w:hAnsi="宋体" w:cs="宋体"/>
          <w:b w:val="0"/>
          <w:bCs w:val="0"/>
          <w:i w:val="0"/>
          <w:iCs w:val="0"/>
          <w:sz w:val="30"/>
          <w:szCs w:val="30"/>
        </w:rPr>
        <w:t>8</w:t>
      </w:r>
      <w:bookmarkStart w:id="209" w:name="_Toc296346563"/>
      <w:bookmarkStart w:id="210" w:name="_Toc296503062"/>
      <w:bookmarkStart w:id="211" w:name="_Toc337558780"/>
      <w:r>
        <w:rPr>
          <w:rFonts w:ascii="宋体" w:eastAsia="宋体" w:hAnsi="宋体" w:cs="宋体"/>
          <w:b w:val="0"/>
          <w:bCs w:val="0"/>
          <w:i w:val="0"/>
          <w:iCs w:val="0"/>
          <w:sz w:val="30"/>
          <w:szCs w:val="30"/>
        </w:rPr>
        <w:t>.4</w:t>
      </w:r>
      <w:r>
        <w:rPr>
          <w:rFonts w:ascii="宋体" w:eastAsia="宋体" w:hAnsi="宋体" w:cs="宋体"/>
          <w:b w:val="0"/>
          <w:bCs w:val="0"/>
          <w:i w:val="0"/>
          <w:iCs w:val="0"/>
          <w:sz w:val="30"/>
          <w:szCs w:val="30"/>
        </w:rPr>
        <w:t>材料与工程设备的保管与使用</w:t>
      </w:r>
      <w:bookmarkEnd w:id="208"/>
    </w:p>
    <w:p>
      <w:pPr>
        <w:widowControl w:val="0"/>
        <w:spacing w:before="0" w:after="0" w:line="360" w:lineRule="auto"/>
        <w:ind w:firstLine="600"/>
        <w:rPr>
          <w:rFonts w:ascii="Times New Roman" w:eastAsia="Times New Roman" w:hAnsi="Times New Roman" w:cs="Times New Roman"/>
          <w:sz w:val="30"/>
          <w:szCs w:val="30"/>
        </w:rPr>
      </w:pPr>
      <w:bookmarkEnd w:id="209"/>
      <w:bookmarkEnd w:id="210"/>
      <w:bookmarkEnd w:id="211"/>
      <w:r>
        <w:rPr>
          <w:rFonts w:ascii="宋体" w:eastAsia="宋体" w:hAnsi="宋体" w:cs="宋体"/>
          <w:sz w:val="30"/>
          <w:szCs w:val="30"/>
        </w:rPr>
        <w:t>8.4.1</w:t>
      </w:r>
      <w:r>
        <w:rPr>
          <w:rFonts w:ascii="宋体" w:eastAsia="宋体" w:hAnsi="宋体" w:cs="宋体"/>
          <w:sz w:val="30"/>
          <w:szCs w:val="30"/>
        </w:rPr>
        <w:t>发包人供应</w:t>
      </w:r>
      <w:r>
        <w:rPr>
          <w:rFonts w:ascii="宋体" w:eastAsia="宋体" w:hAnsi="宋体" w:cs="宋体"/>
          <w:sz w:val="30"/>
          <w:szCs w:val="30"/>
        </w:rPr>
        <w:t>材料与</w:t>
      </w:r>
      <w:r>
        <w:rPr>
          <w:rFonts w:ascii="宋体" w:eastAsia="宋体" w:hAnsi="宋体" w:cs="宋体"/>
          <w:sz w:val="30"/>
          <w:szCs w:val="30"/>
        </w:rPr>
        <w:t>工程</w:t>
      </w:r>
      <w:r>
        <w:rPr>
          <w:rFonts w:ascii="宋体" w:eastAsia="宋体" w:hAnsi="宋体" w:cs="宋体"/>
          <w:sz w:val="30"/>
          <w:szCs w:val="30"/>
        </w:rPr>
        <w:t>设备的保管与使用</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供应的材料和工程设备，承包人清点后由承包人妥善保管，保管费用由发包人承担，但已标价工程量清单或预算书已经列支或专用合同条款另有约定除外。因承包人原因发生丢失毁损的，由承包人负责赔偿；监理人未通知承包人清点的，承包人不负责材料和工程设备的保管，由此导致丢失毁损的由发包人负责。</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发包人供应的材料和工程设备使用前，由承包人负责检验，检验费用由发包人承担，不合格的不得使用。</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8.4.2</w:t>
      </w:r>
      <w:r>
        <w:rPr>
          <w:rFonts w:ascii="宋体" w:eastAsia="宋体" w:hAnsi="宋体" w:cs="宋体"/>
          <w:sz w:val="30"/>
          <w:szCs w:val="30"/>
        </w:rPr>
        <w:t>承包人采购</w:t>
      </w:r>
      <w:r>
        <w:rPr>
          <w:rFonts w:ascii="宋体" w:eastAsia="宋体" w:hAnsi="宋体" w:cs="宋体"/>
          <w:sz w:val="30"/>
          <w:szCs w:val="30"/>
        </w:rPr>
        <w:t>材料与</w:t>
      </w:r>
      <w:r>
        <w:rPr>
          <w:rFonts w:ascii="宋体" w:eastAsia="宋体" w:hAnsi="宋体" w:cs="宋体"/>
          <w:sz w:val="30"/>
          <w:szCs w:val="30"/>
        </w:rPr>
        <w:t>工程</w:t>
      </w:r>
      <w:r>
        <w:rPr>
          <w:rFonts w:ascii="宋体" w:eastAsia="宋体" w:hAnsi="宋体" w:cs="宋体"/>
          <w:sz w:val="30"/>
          <w:szCs w:val="30"/>
        </w:rPr>
        <w:t>设备的保管与使用</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采购的材料和工程设备由承包人妥善保管，保管费用由承包人承担。法律规定材料和工程设备使用前必须进行检验或试验的，承包人应按监理人的要求进行检验或试验，检验或试验费用由承包人承担，不合格的不得使用。</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发包人或监理人发现承包人使用不符合设计或有关标准要求的材料和工程设备时，有权要求承包人进行修复、拆除或重新采购，由此增加的费用和（或）延误的工期，由承包人承担。</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212" w:name="_Toc351203557"/>
      <w:r>
        <w:rPr>
          <w:rFonts w:ascii="宋体" w:eastAsia="宋体" w:hAnsi="宋体" w:cs="宋体"/>
          <w:b w:val="0"/>
          <w:bCs w:val="0"/>
          <w:i w:val="0"/>
          <w:iCs w:val="0"/>
          <w:sz w:val="30"/>
          <w:szCs w:val="30"/>
        </w:rPr>
        <w:t>8.5</w:t>
      </w:r>
      <w:r>
        <w:rPr>
          <w:rFonts w:ascii="宋体" w:eastAsia="宋体" w:hAnsi="宋体" w:cs="宋体"/>
          <w:b w:val="0"/>
          <w:bCs w:val="0"/>
          <w:i w:val="0"/>
          <w:iCs w:val="0"/>
          <w:sz w:val="30"/>
          <w:szCs w:val="30"/>
        </w:rPr>
        <w:t>禁止使用不合格的材料和工程设备</w:t>
      </w:r>
      <w:bookmarkEnd w:id="212"/>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8.5.1</w:t>
      </w:r>
      <w:r>
        <w:rPr>
          <w:rFonts w:ascii="宋体" w:eastAsia="宋体" w:hAnsi="宋体" w:cs="宋体"/>
          <w:sz w:val="30"/>
          <w:szCs w:val="30"/>
        </w:rPr>
        <w:t>监理人有权拒绝承包人提供的不合格材料或工程设备，并要求承包人立即进行更换。监理人应在更换后再次进行检查和检验，由此增加的费用和（或）延误的工期由承包人承担。</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8.5.2</w:t>
      </w:r>
      <w:r>
        <w:rPr>
          <w:rFonts w:ascii="宋体" w:eastAsia="宋体" w:hAnsi="宋体" w:cs="宋体"/>
          <w:sz w:val="30"/>
          <w:szCs w:val="30"/>
        </w:rPr>
        <w:t>监理人发现承包人使用了不合格的材料和工程设备，承包人应按照监理人的指示立即改正，并禁止在工程中继续使用不合格的材料和工程设备。</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8.5.3</w:t>
      </w:r>
      <w:r>
        <w:rPr>
          <w:rFonts w:ascii="宋体" w:eastAsia="宋体" w:hAnsi="宋体" w:cs="宋体"/>
          <w:sz w:val="30"/>
          <w:szCs w:val="30"/>
        </w:rPr>
        <w:t>发包人提供的材料或工程设备不符合合同要求的，承包人有权拒绝，并可要求发包人更换，由此增加的费用和（或）延误的工期由发包人承担</w:t>
      </w:r>
      <w:r>
        <w:rPr>
          <w:rFonts w:ascii="宋体" w:eastAsia="宋体" w:hAnsi="宋体" w:cs="宋体"/>
          <w:sz w:val="30"/>
          <w:szCs w:val="30"/>
        </w:rPr>
        <w:t>，并支付承包人合理的利润</w:t>
      </w:r>
      <w:r>
        <w:rPr>
          <w:rFonts w:ascii="宋体" w:eastAsia="宋体" w:hAnsi="宋体" w:cs="宋体"/>
          <w:sz w:val="30"/>
          <w:szCs w:val="30"/>
        </w:rPr>
        <w:t>。</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213" w:name="_Toc351203558"/>
      <w:r>
        <w:rPr>
          <w:rFonts w:ascii="宋体" w:eastAsia="宋体" w:hAnsi="宋体" w:cs="宋体"/>
          <w:b w:val="0"/>
          <w:bCs w:val="0"/>
          <w:i w:val="0"/>
          <w:iCs w:val="0"/>
          <w:sz w:val="30"/>
          <w:szCs w:val="30"/>
        </w:rPr>
        <w:t>8.6</w:t>
      </w:r>
      <w:r>
        <w:rPr>
          <w:rFonts w:ascii="宋体" w:eastAsia="宋体" w:hAnsi="宋体" w:cs="宋体"/>
          <w:b w:val="0"/>
          <w:bCs w:val="0"/>
          <w:i w:val="0"/>
          <w:iCs w:val="0"/>
          <w:sz w:val="30"/>
          <w:szCs w:val="30"/>
        </w:rPr>
        <w:t>样品</w:t>
      </w:r>
      <w:bookmarkEnd w:id="213"/>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8.6.1</w:t>
      </w:r>
      <w:r>
        <w:rPr>
          <w:rFonts w:ascii="宋体" w:eastAsia="宋体" w:hAnsi="宋体" w:cs="宋体"/>
          <w:sz w:val="30"/>
          <w:szCs w:val="30"/>
        </w:rPr>
        <w:t>样品的报送</w:t>
      </w:r>
      <w:r>
        <w:rPr>
          <w:rFonts w:ascii="宋体" w:eastAsia="宋体" w:hAnsi="宋体" w:cs="宋体"/>
          <w:sz w:val="30"/>
          <w:szCs w:val="30"/>
        </w:rPr>
        <w:t>与封存</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需要承包人报送样品的材料或工程设备，样品的种类、名称、规格、数量等要求均应在专用合同条款中约定。样品的报送程序如下：</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）承包人应在计划采购前</w:t>
      </w:r>
      <w:r>
        <w:rPr>
          <w:rFonts w:ascii="宋体" w:eastAsia="宋体" w:hAnsi="宋体" w:cs="宋体"/>
          <w:sz w:val="30"/>
          <w:szCs w:val="30"/>
        </w:rPr>
        <w:t>28</w:t>
      </w:r>
      <w:r>
        <w:rPr>
          <w:rFonts w:ascii="宋体" w:eastAsia="宋体" w:hAnsi="宋体" w:cs="宋体"/>
          <w:sz w:val="30"/>
          <w:szCs w:val="30"/>
        </w:rPr>
        <w:t>天向监理人报送样品。承包人报送的样品均应来自供应材料的实际生产地，且提供的样品的规格、数量足以表明材料或工程设备的质量、型号、颜色、表面处理、质地、误差和其他要求的特征。</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）承包人每次报送样品时应随附申报单，申报单应载明报送样品的相关数据和资料，并标明每件样品对应的图纸号，预留监理人批复</w:t>
      </w:r>
      <w:r>
        <w:rPr>
          <w:rFonts w:ascii="宋体" w:eastAsia="宋体" w:hAnsi="宋体" w:cs="宋体"/>
          <w:sz w:val="30"/>
          <w:szCs w:val="30"/>
        </w:rPr>
        <w:t>（见证）</w:t>
      </w:r>
      <w:r>
        <w:rPr>
          <w:rFonts w:ascii="宋体" w:eastAsia="宋体" w:hAnsi="宋体" w:cs="宋体"/>
          <w:sz w:val="30"/>
          <w:szCs w:val="30"/>
        </w:rPr>
        <w:t>意见栏。监理人应在收到承包人报送的样品后</w:t>
      </w:r>
      <w:r>
        <w:rPr>
          <w:rFonts w:ascii="宋体" w:eastAsia="宋体" w:hAnsi="宋体" w:cs="宋体"/>
          <w:sz w:val="30"/>
          <w:szCs w:val="30"/>
        </w:rPr>
        <w:t>7</w:t>
      </w:r>
      <w:r>
        <w:rPr>
          <w:rFonts w:ascii="宋体" w:eastAsia="宋体" w:hAnsi="宋体" w:cs="宋体"/>
          <w:sz w:val="30"/>
          <w:szCs w:val="30"/>
        </w:rPr>
        <w:t>天向承包人回复经发包人签认的样品审批意见。</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）经发包人和监理人审批确认的样品</w:t>
      </w:r>
      <w:r>
        <w:rPr>
          <w:rFonts w:ascii="宋体" w:eastAsia="宋体" w:hAnsi="宋体" w:cs="宋体"/>
          <w:sz w:val="30"/>
          <w:szCs w:val="30"/>
        </w:rPr>
        <w:t>应按约定的方法封样，封存的样品</w:t>
      </w:r>
      <w:r>
        <w:rPr>
          <w:rFonts w:ascii="宋体" w:eastAsia="宋体" w:hAnsi="宋体" w:cs="宋体"/>
          <w:sz w:val="30"/>
          <w:szCs w:val="30"/>
        </w:rPr>
        <w:t>作为检验工程相关部分的标准之一。承包人在施工过程中不得使用与样品不符的材料或工程设备。</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）发包人和监理人对样品的审批确认仅为确认相关材料或工程设备的特征或用途，不得被理解为对合同的修改或改变，也并不减轻或免除承包人任何的责任和义务。</w:t>
      </w:r>
      <w:r>
        <w:rPr>
          <w:rFonts w:ascii="宋体" w:eastAsia="宋体" w:hAnsi="宋体" w:cs="宋体"/>
          <w:sz w:val="30"/>
          <w:szCs w:val="30"/>
        </w:rPr>
        <w:t>如果封存的样品修改或改变了合同约定，合同当事人应当以书面协议予以确认。</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8.6.2</w:t>
      </w:r>
      <w:r>
        <w:rPr>
          <w:rFonts w:ascii="宋体" w:eastAsia="宋体" w:hAnsi="宋体" w:cs="宋体"/>
          <w:sz w:val="30"/>
          <w:szCs w:val="30"/>
        </w:rPr>
        <w:t>样品的保管</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经批准的样品应由监理人负责封存于现场，承包人应在现场为保存样品提供适当和固定的场所并保持适当和良好的存储环境条件。</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214" w:name="_Toc351203559"/>
      <w:r>
        <w:rPr>
          <w:rFonts w:ascii="宋体" w:eastAsia="宋体" w:hAnsi="宋体" w:cs="宋体"/>
          <w:b w:val="0"/>
          <w:bCs w:val="0"/>
          <w:i w:val="0"/>
          <w:iCs w:val="0"/>
          <w:sz w:val="30"/>
          <w:szCs w:val="30"/>
        </w:rPr>
        <w:t>8.7</w:t>
      </w:r>
      <w:r>
        <w:rPr>
          <w:rFonts w:ascii="宋体" w:eastAsia="宋体" w:hAnsi="宋体" w:cs="宋体"/>
          <w:b w:val="0"/>
          <w:bCs w:val="0"/>
          <w:i w:val="0"/>
          <w:iCs w:val="0"/>
          <w:sz w:val="30"/>
          <w:szCs w:val="30"/>
        </w:rPr>
        <w:t>材料与工程设备的替代</w:t>
      </w:r>
      <w:bookmarkEnd w:id="214"/>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8.7.1</w:t>
      </w:r>
      <w:r>
        <w:rPr>
          <w:rFonts w:ascii="宋体" w:eastAsia="宋体" w:hAnsi="宋体" w:cs="宋体"/>
          <w:sz w:val="30"/>
          <w:szCs w:val="30"/>
        </w:rPr>
        <w:t>出现下列情况需要使用替代材料和工程设备的，承包人应按照第</w:t>
      </w:r>
      <w:r>
        <w:rPr>
          <w:rFonts w:ascii="宋体" w:eastAsia="宋体" w:hAnsi="宋体" w:cs="宋体"/>
          <w:sz w:val="30"/>
          <w:szCs w:val="30"/>
        </w:rPr>
        <w:t>8.7.2</w:t>
      </w:r>
      <w:r>
        <w:rPr>
          <w:rFonts w:ascii="宋体" w:eastAsia="宋体" w:hAnsi="宋体" w:cs="宋体"/>
          <w:sz w:val="30"/>
          <w:szCs w:val="30"/>
        </w:rPr>
        <w:t>项约定的程序执行：</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）基准日</w:t>
      </w:r>
      <w:r>
        <w:rPr>
          <w:rFonts w:ascii="宋体" w:eastAsia="宋体" w:hAnsi="宋体" w:cs="宋体"/>
          <w:sz w:val="30"/>
          <w:szCs w:val="30"/>
        </w:rPr>
        <w:t>期</w:t>
      </w:r>
      <w:r>
        <w:rPr>
          <w:rFonts w:ascii="宋体" w:eastAsia="宋体" w:hAnsi="宋体" w:cs="宋体"/>
          <w:sz w:val="30"/>
          <w:szCs w:val="30"/>
        </w:rPr>
        <w:t>后生效的法律规定禁止使用的；</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）发包人要求使用替代品的；</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）因其他原因必须使用替代品的。</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8.7.2</w:t>
      </w:r>
      <w:r>
        <w:rPr>
          <w:rFonts w:ascii="宋体" w:eastAsia="宋体" w:hAnsi="宋体" w:cs="宋体"/>
          <w:sz w:val="30"/>
          <w:szCs w:val="30"/>
        </w:rPr>
        <w:t>承包人应在使用替代材料和工程设备</w:t>
      </w:r>
      <w:r>
        <w:rPr>
          <w:rFonts w:ascii="宋体" w:eastAsia="宋体" w:hAnsi="宋体" w:cs="宋体"/>
          <w:sz w:val="30"/>
          <w:szCs w:val="30"/>
        </w:rPr>
        <w:t>28</w:t>
      </w:r>
      <w:r>
        <w:rPr>
          <w:rFonts w:ascii="宋体" w:eastAsia="宋体" w:hAnsi="宋体" w:cs="宋体"/>
          <w:sz w:val="30"/>
          <w:szCs w:val="30"/>
        </w:rPr>
        <w:t>天前书面通知监理人，并附下列文件：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）被替代的材料和工程设备的名称、数量、规格、型号、品牌、性能、价格及其他相关资料；</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）替代品的名称、数量、规格、型号、品牌、性能、价格及其他相关资料；</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）替代品与被替代产品之间的差异以及使用替代品可能对工程产生的影响；</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）替代品与被替代产品的价格差异；</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）使用替代品的理由和原因说明；</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）监理人要求的其他文件。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监理人应在收到通知后</w:t>
      </w:r>
      <w:r>
        <w:rPr>
          <w:rFonts w:ascii="宋体" w:eastAsia="宋体" w:hAnsi="宋体" w:cs="宋体"/>
          <w:sz w:val="30"/>
          <w:szCs w:val="30"/>
        </w:rPr>
        <w:t>14</w:t>
      </w:r>
      <w:r>
        <w:rPr>
          <w:rFonts w:ascii="宋体" w:eastAsia="宋体" w:hAnsi="宋体" w:cs="宋体"/>
          <w:sz w:val="30"/>
          <w:szCs w:val="30"/>
        </w:rPr>
        <w:t>天内向承包人发出经发包人签认的书面指示；监理人逾期发出书面指示的，视为发包人和监理人同意使用替代品。</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8.7.3</w:t>
      </w:r>
      <w:r>
        <w:rPr>
          <w:rFonts w:ascii="宋体" w:eastAsia="宋体" w:hAnsi="宋体" w:cs="宋体"/>
          <w:sz w:val="30"/>
          <w:szCs w:val="30"/>
        </w:rPr>
        <w:t>发包人认可使用替代材料和工程设备的，替代材料和工程设备的价格，按照已标价工程量清单或预算书相同项目的价格认定；无相同项目的，参考相似项目价格认定；</w:t>
      </w:r>
      <w:r>
        <w:rPr>
          <w:rFonts w:ascii="宋体" w:eastAsia="宋体" w:hAnsi="宋体" w:cs="宋体"/>
          <w:sz w:val="30"/>
          <w:szCs w:val="30"/>
        </w:rPr>
        <w:t>既无</w:t>
      </w:r>
      <w:r>
        <w:rPr>
          <w:rFonts w:ascii="宋体" w:eastAsia="宋体" w:hAnsi="宋体" w:cs="宋体"/>
          <w:sz w:val="30"/>
          <w:szCs w:val="30"/>
        </w:rPr>
        <w:t>相同项目</w:t>
      </w:r>
      <w:r>
        <w:rPr>
          <w:rFonts w:ascii="宋体" w:eastAsia="宋体" w:hAnsi="宋体" w:cs="宋体"/>
          <w:sz w:val="30"/>
          <w:szCs w:val="30"/>
        </w:rPr>
        <w:t>也</w:t>
      </w:r>
      <w:r>
        <w:rPr>
          <w:rFonts w:ascii="宋体" w:eastAsia="宋体" w:hAnsi="宋体" w:cs="宋体"/>
          <w:sz w:val="30"/>
          <w:szCs w:val="30"/>
        </w:rPr>
        <w:t>无相似项目的，</w:t>
      </w:r>
      <w:r>
        <w:rPr>
          <w:rFonts w:ascii="宋体" w:eastAsia="宋体" w:hAnsi="宋体" w:cs="宋体"/>
          <w:sz w:val="30"/>
          <w:szCs w:val="30"/>
        </w:rPr>
        <w:t>按照合理的成本与利润构成的原则，</w:t>
      </w:r>
      <w:r>
        <w:rPr>
          <w:rFonts w:ascii="宋体" w:eastAsia="宋体" w:hAnsi="宋体" w:cs="宋体"/>
          <w:sz w:val="30"/>
          <w:szCs w:val="30"/>
        </w:rPr>
        <w:t>由合同当事人按照第</w:t>
      </w:r>
      <w:r>
        <w:rPr>
          <w:rFonts w:ascii="宋体" w:eastAsia="宋体" w:hAnsi="宋体" w:cs="宋体"/>
          <w:sz w:val="30"/>
          <w:szCs w:val="30"/>
        </w:rPr>
        <w:t>4.4</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商定或确定</w:t>
      </w:r>
      <w:r>
        <w:rPr>
          <w:rFonts w:ascii="宋体" w:eastAsia="宋体" w:hAnsi="宋体" w:cs="宋体"/>
          <w:sz w:val="30"/>
          <w:szCs w:val="30"/>
        </w:rPr>
        <w:t>〕</w:t>
      </w:r>
      <w:r>
        <w:rPr>
          <w:rFonts w:ascii="宋体" w:eastAsia="宋体" w:hAnsi="宋体" w:cs="宋体"/>
          <w:sz w:val="30"/>
          <w:szCs w:val="30"/>
        </w:rPr>
        <w:t>确定价格。</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215" w:name="_Toc351203560"/>
      <w:r>
        <w:rPr>
          <w:rFonts w:ascii="宋体" w:eastAsia="宋体" w:hAnsi="宋体" w:cs="宋体"/>
          <w:b w:val="0"/>
          <w:bCs w:val="0"/>
          <w:i w:val="0"/>
          <w:iCs w:val="0"/>
          <w:sz w:val="30"/>
          <w:szCs w:val="30"/>
        </w:rPr>
        <w:t>8.8</w:t>
      </w:r>
      <w:r>
        <w:rPr>
          <w:rFonts w:ascii="宋体" w:eastAsia="宋体" w:hAnsi="宋体" w:cs="宋体"/>
          <w:b w:val="0"/>
          <w:bCs w:val="0"/>
          <w:i w:val="0"/>
          <w:iCs w:val="0"/>
          <w:sz w:val="30"/>
          <w:szCs w:val="30"/>
        </w:rPr>
        <w:t>施工设备和临时设施</w:t>
      </w:r>
      <w:bookmarkEnd w:id="215"/>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8.8.1</w:t>
      </w:r>
      <w:r>
        <w:rPr>
          <w:rFonts w:ascii="宋体" w:eastAsia="宋体" w:hAnsi="宋体" w:cs="宋体"/>
          <w:sz w:val="30"/>
          <w:szCs w:val="30"/>
        </w:rPr>
        <w:t>承包人提供的施工设备和临时设施</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承包人应按合同进度计划的要求，及时配置施工设备和修建临时设施。进入施工场地的承包人设备需经监理人核查后才能投入使用。承包人更换合同约定的承包人设备的，应报监理人批准。</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除专用合同条款另有约定外，承包人应自行承担修建临时设施的费用，需要临时占地的，应由发包人办理申请手续并承担相应费用。</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8.8.2</w:t>
      </w:r>
      <w:r>
        <w:rPr>
          <w:rFonts w:ascii="宋体" w:eastAsia="宋体" w:hAnsi="宋体" w:cs="宋体"/>
          <w:sz w:val="30"/>
          <w:szCs w:val="30"/>
        </w:rPr>
        <w:t>发包人提供的施工设备和临时设施</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发包人提供的施工设备或临时设施在专用合同条款中约定。</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8.8.3</w:t>
      </w:r>
      <w:r>
        <w:rPr>
          <w:rFonts w:ascii="宋体" w:eastAsia="宋体" w:hAnsi="宋体" w:cs="宋体"/>
          <w:sz w:val="30"/>
          <w:szCs w:val="30"/>
        </w:rPr>
        <w:t>要求承包人增加或更换施工设备</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承包人使用的施工设备不能满足合同进度计划和（或）质量要求时，监理人有权要求承包人增加或更换施工设备，承包人应及时增加或更换，由此增加的费用和（或）延误的工期由承包人承担。</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216" w:name="_Toc351203561"/>
      <w:r>
        <w:rPr>
          <w:rFonts w:ascii="宋体" w:eastAsia="宋体" w:hAnsi="宋体" w:cs="宋体"/>
          <w:b w:val="0"/>
          <w:bCs w:val="0"/>
          <w:i w:val="0"/>
          <w:iCs w:val="0"/>
          <w:sz w:val="30"/>
          <w:szCs w:val="30"/>
        </w:rPr>
        <w:t>8</w:t>
      </w:r>
      <w:bookmarkStart w:id="217" w:name="_Toc296346564"/>
      <w:bookmarkStart w:id="218" w:name="_Toc296503063"/>
      <w:bookmarkStart w:id="219" w:name="_Toc337558781"/>
      <w:r>
        <w:rPr>
          <w:rFonts w:ascii="宋体" w:eastAsia="宋体" w:hAnsi="宋体" w:cs="宋体"/>
          <w:b w:val="0"/>
          <w:bCs w:val="0"/>
          <w:i w:val="0"/>
          <w:iCs w:val="0"/>
          <w:sz w:val="30"/>
          <w:szCs w:val="30"/>
        </w:rPr>
        <w:t>.9</w:t>
      </w:r>
      <w:r>
        <w:rPr>
          <w:rFonts w:ascii="宋体" w:eastAsia="宋体" w:hAnsi="宋体" w:cs="宋体"/>
          <w:b w:val="0"/>
          <w:bCs w:val="0"/>
          <w:i w:val="0"/>
          <w:iCs w:val="0"/>
          <w:sz w:val="30"/>
          <w:szCs w:val="30"/>
        </w:rPr>
        <w:t>材料与设备专用</w:t>
      </w:r>
      <w:bookmarkEnd w:id="216"/>
      <w:r>
        <w:rPr>
          <w:rFonts w:ascii="宋体" w:eastAsia="宋体" w:hAnsi="宋体" w:cs="宋体"/>
          <w:b w:val="0"/>
          <w:bCs w:val="0"/>
          <w:i w:val="0"/>
          <w:iCs w:val="0"/>
          <w:sz w:val="30"/>
          <w:szCs w:val="30"/>
        </w:rPr>
        <w:t>要求</w:t>
      </w:r>
    </w:p>
    <w:p>
      <w:pPr>
        <w:widowControl w:val="0"/>
        <w:spacing w:before="0" w:after="0" w:line="360" w:lineRule="auto"/>
        <w:ind w:firstLine="600"/>
        <w:rPr>
          <w:rFonts w:ascii="Times New Roman" w:eastAsia="Times New Roman" w:hAnsi="Times New Roman" w:cs="Times New Roman"/>
          <w:sz w:val="30"/>
          <w:szCs w:val="30"/>
        </w:rPr>
      </w:pPr>
      <w:bookmarkEnd w:id="217"/>
      <w:bookmarkEnd w:id="218"/>
      <w:bookmarkEnd w:id="219"/>
      <w:r>
        <w:rPr>
          <w:rFonts w:ascii="宋体" w:eastAsia="宋体" w:hAnsi="宋体" w:cs="宋体"/>
          <w:sz w:val="30"/>
          <w:szCs w:val="30"/>
        </w:rPr>
        <w:t>承包人运入施工现场的材料、工程设备、施工设备以及在施工场地建设的临时设施，包括备品备件、安装工具与资料，必须专用于工程。未经发包人批准，承包人不得运出施工现场或挪作他用；</w:t>
      </w:r>
      <w:bookmarkEnd w:id="198"/>
      <w:r>
        <w:rPr>
          <w:rFonts w:ascii="宋体" w:eastAsia="宋体" w:hAnsi="宋体" w:cs="宋体"/>
          <w:sz w:val="30"/>
          <w:szCs w:val="30"/>
        </w:rPr>
        <w:t>经发包人批准，承包人可以根据施工进度计划撤走闲置的施工设备和其他物品。</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220" w:name="_Toc351203562"/>
      <w:r>
        <w:rPr>
          <w:rFonts w:ascii="宋体" w:eastAsia="宋体" w:hAnsi="宋体" w:cs="宋体"/>
          <w:b w:val="0"/>
          <w:bCs w:val="0"/>
          <w:sz w:val="32"/>
          <w:szCs w:val="32"/>
        </w:rPr>
        <w:t>9</w:t>
      </w:r>
      <w:bookmarkStart w:id="221" w:name="_Toc337558782"/>
      <w:bookmarkStart w:id="222" w:name="_Toc296346584"/>
      <w:bookmarkStart w:id="223" w:name="_Toc296503083"/>
      <w:r>
        <w:rPr>
          <w:rFonts w:ascii="宋体" w:eastAsia="宋体" w:hAnsi="宋体" w:cs="宋体"/>
          <w:b w:val="0"/>
          <w:bCs w:val="0"/>
          <w:sz w:val="32"/>
          <w:szCs w:val="32"/>
        </w:rPr>
        <w:t>.</w:t>
      </w:r>
      <w:r>
        <w:rPr>
          <w:rFonts w:ascii="宋体" w:eastAsia="宋体" w:hAnsi="宋体" w:cs="宋体"/>
          <w:b w:val="0"/>
          <w:bCs w:val="0"/>
          <w:sz w:val="32"/>
          <w:szCs w:val="32"/>
        </w:rPr>
        <w:t>试验与检验</w:t>
      </w:r>
      <w:bookmarkEnd w:id="220"/>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224" w:name="_Toc351203563"/>
      <w:bookmarkEnd w:id="221"/>
      <w:r>
        <w:rPr>
          <w:rFonts w:ascii="宋体" w:eastAsia="宋体" w:hAnsi="宋体" w:cs="宋体"/>
          <w:b w:val="0"/>
          <w:bCs w:val="0"/>
          <w:i w:val="0"/>
          <w:iCs w:val="0"/>
          <w:sz w:val="30"/>
          <w:szCs w:val="30"/>
        </w:rPr>
        <w:t>9</w:t>
      </w:r>
      <w:bookmarkStart w:id="225" w:name="_Toc337558783"/>
      <w:r>
        <w:rPr>
          <w:rFonts w:ascii="宋体" w:eastAsia="宋体" w:hAnsi="宋体" w:cs="宋体"/>
          <w:b w:val="0"/>
          <w:bCs w:val="0"/>
          <w:i w:val="0"/>
          <w:iCs w:val="0"/>
          <w:sz w:val="30"/>
          <w:szCs w:val="30"/>
        </w:rPr>
        <w:t>.1</w:t>
      </w:r>
      <w:r>
        <w:rPr>
          <w:rFonts w:ascii="宋体" w:eastAsia="宋体" w:hAnsi="宋体" w:cs="宋体"/>
          <w:b w:val="0"/>
          <w:bCs w:val="0"/>
          <w:i w:val="0"/>
          <w:iCs w:val="0"/>
          <w:sz w:val="30"/>
          <w:szCs w:val="30"/>
        </w:rPr>
        <w:t>试验设备与试验人员</w:t>
      </w:r>
      <w:bookmarkEnd w:id="224"/>
    </w:p>
    <w:p>
      <w:pPr>
        <w:widowControl w:val="0"/>
        <w:spacing w:before="0" w:after="0" w:line="360" w:lineRule="auto"/>
        <w:ind w:firstLine="600"/>
        <w:rPr>
          <w:rFonts w:ascii="Times New Roman" w:eastAsia="Times New Roman" w:hAnsi="Times New Roman" w:cs="Times New Roman"/>
          <w:sz w:val="30"/>
          <w:szCs w:val="30"/>
        </w:rPr>
      </w:pPr>
      <w:bookmarkEnd w:id="225"/>
      <w:r>
        <w:rPr>
          <w:rFonts w:ascii="宋体" w:eastAsia="宋体" w:hAnsi="宋体" w:cs="宋体"/>
          <w:sz w:val="30"/>
          <w:szCs w:val="30"/>
        </w:rPr>
        <w:t>9.1.1</w:t>
      </w:r>
      <w:r>
        <w:rPr>
          <w:rFonts w:ascii="宋体" w:eastAsia="宋体" w:hAnsi="宋体" w:cs="宋体"/>
          <w:sz w:val="30"/>
          <w:szCs w:val="30"/>
        </w:rPr>
        <w:t>承包人根据合同约定或监理人指示进行的现场材料试验，应由承包人提供试验场所、试验人员、试验设备以及其他必要的试验条件。监理人在必要时可以使用承包人提供的试验场所、试验设备以及其他试验条件，进行以工程质量检查为目的的材料复核试验，承包人应予以协助。</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9.1.2</w:t>
      </w:r>
      <w:r>
        <w:rPr>
          <w:rFonts w:ascii="宋体" w:eastAsia="宋体" w:hAnsi="宋体" w:cs="宋体"/>
          <w:sz w:val="30"/>
          <w:szCs w:val="30"/>
        </w:rPr>
        <w:t>承包人应按专用合同条款的约定提供试验设备、取样装置、试验场所和试验条件，并向监理人提交相应进场计划表。</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承包人配置的试验设备要符合相应试验规程的要求并经过具有资质的检测单位检测，且在正式使用该试验设备前，需要经过监理人与承包人共同校定。</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9.1.3</w:t>
      </w:r>
      <w:r>
        <w:rPr>
          <w:rFonts w:ascii="宋体" w:eastAsia="宋体" w:hAnsi="宋体" w:cs="宋体"/>
          <w:sz w:val="30"/>
          <w:szCs w:val="30"/>
        </w:rPr>
        <w:t>承包人应向监理人提交试验人员的名单及其岗位、资格等证明资料，试验人员必须能够熟练进行相应的检测试验，承包人对试验人员的试验程序和试验结果的正确性负责。</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226" w:name="_Toc351203564"/>
      <w:r>
        <w:rPr>
          <w:rFonts w:ascii="宋体" w:eastAsia="宋体" w:hAnsi="宋体" w:cs="宋体"/>
          <w:b w:val="0"/>
          <w:bCs w:val="0"/>
          <w:i w:val="0"/>
          <w:iCs w:val="0"/>
          <w:sz w:val="30"/>
          <w:szCs w:val="30"/>
        </w:rPr>
        <w:t>9</w:t>
      </w:r>
      <w:bookmarkStart w:id="227" w:name="_Toc337558784"/>
      <w:r>
        <w:rPr>
          <w:rFonts w:ascii="宋体" w:eastAsia="宋体" w:hAnsi="宋体" w:cs="宋体"/>
          <w:b w:val="0"/>
          <w:bCs w:val="0"/>
          <w:i w:val="0"/>
          <w:iCs w:val="0"/>
          <w:sz w:val="30"/>
          <w:szCs w:val="30"/>
        </w:rPr>
        <w:t>.2</w:t>
      </w:r>
      <w:r>
        <w:rPr>
          <w:rFonts w:ascii="宋体" w:eastAsia="宋体" w:hAnsi="宋体" w:cs="宋体"/>
          <w:b w:val="0"/>
          <w:bCs w:val="0"/>
          <w:i w:val="0"/>
          <w:iCs w:val="0"/>
          <w:sz w:val="30"/>
          <w:szCs w:val="30"/>
        </w:rPr>
        <w:t>取样</w:t>
      </w:r>
      <w:bookmarkEnd w:id="226"/>
    </w:p>
    <w:p>
      <w:pPr>
        <w:widowControl w:val="0"/>
        <w:spacing w:before="0" w:after="0" w:line="360" w:lineRule="auto"/>
        <w:ind w:firstLine="600"/>
        <w:rPr>
          <w:rFonts w:ascii="Times New Roman" w:eastAsia="Times New Roman" w:hAnsi="Times New Roman" w:cs="Times New Roman"/>
          <w:sz w:val="30"/>
          <w:szCs w:val="30"/>
        </w:rPr>
      </w:pPr>
      <w:bookmarkEnd w:id="227"/>
      <w:r>
        <w:rPr>
          <w:rFonts w:ascii="宋体" w:eastAsia="宋体" w:hAnsi="宋体" w:cs="宋体"/>
          <w:sz w:val="30"/>
          <w:szCs w:val="30"/>
        </w:rPr>
        <w:t>试验属于自检性质的，承包人可以单独取样。试验属于监理人抽检性质的，可由监理人取样，也可由承包人的试验人员在监理人的监督下取样。</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228" w:name="_Toc351203565"/>
      <w:r>
        <w:rPr>
          <w:rFonts w:ascii="宋体" w:eastAsia="宋体" w:hAnsi="宋体" w:cs="宋体"/>
          <w:b w:val="0"/>
          <w:bCs w:val="0"/>
          <w:i w:val="0"/>
          <w:iCs w:val="0"/>
          <w:sz w:val="30"/>
          <w:szCs w:val="30"/>
        </w:rPr>
        <w:t>9</w:t>
      </w:r>
      <w:bookmarkStart w:id="229" w:name="_Toc337558785"/>
      <w:r>
        <w:rPr>
          <w:rFonts w:ascii="宋体" w:eastAsia="宋体" w:hAnsi="宋体" w:cs="宋体"/>
          <w:b w:val="0"/>
          <w:bCs w:val="0"/>
          <w:i w:val="0"/>
          <w:iCs w:val="0"/>
          <w:sz w:val="30"/>
          <w:szCs w:val="30"/>
        </w:rPr>
        <w:t>.3</w:t>
      </w:r>
      <w:r>
        <w:rPr>
          <w:rFonts w:ascii="宋体" w:eastAsia="宋体" w:hAnsi="宋体" w:cs="宋体"/>
          <w:b w:val="0"/>
          <w:bCs w:val="0"/>
          <w:i w:val="0"/>
          <w:iCs w:val="0"/>
          <w:sz w:val="30"/>
          <w:szCs w:val="30"/>
        </w:rPr>
        <w:t>材料、工程设备和工程的试验和检验</w:t>
      </w:r>
      <w:bookmarkEnd w:id="228"/>
    </w:p>
    <w:p>
      <w:pPr>
        <w:widowControl w:val="0"/>
        <w:spacing w:before="0" w:after="0" w:line="360" w:lineRule="auto"/>
        <w:ind w:firstLine="600"/>
        <w:rPr>
          <w:rFonts w:ascii="Times New Roman" w:eastAsia="Times New Roman" w:hAnsi="Times New Roman" w:cs="Times New Roman"/>
          <w:sz w:val="30"/>
          <w:szCs w:val="30"/>
        </w:rPr>
      </w:pPr>
      <w:bookmarkEnd w:id="229"/>
      <w:r>
        <w:rPr>
          <w:rFonts w:ascii="宋体" w:eastAsia="宋体" w:hAnsi="宋体" w:cs="宋体"/>
          <w:sz w:val="30"/>
          <w:szCs w:val="30"/>
        </w:rPr>
        <w:t>9.3.1</w:t>
      </w:r>
      <w:r>
        <w:rPr>
          <w:rFonts w:ascii="宋体" w:eastAsia="宋体" w:hAnsi="宋体" w:cs="宋体"/>
          <w:sz w:val="30"/>
          <w:szCs w:val="30"/>
        </w:rPr>
        <w:t>承包人应按合同约定进行材料、工程设备和工程的试验和检验，并为监理人对上述材料、工程设备和工程的质量检查提供必要的试验资料和原始记录。按合同约定应由监理人与承包人共同进行试验和检验的，由承包人负责提供必要的试验资料和原始记录。</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9.3.2</w:t>
      </w:r>
      <w:r>
        <w:rPr>
          <w:rFonts w:ascii="宋体" w:eastAsia="宋体" w:hAnsi="宋体" w:cs="宋体"/>
          <w:sz w:val="30"/>
          <w:szCs w:val="30"/>
        </w:rPr>
        <w:t>试验属于自检性质的，承包人可以单独进行试验。试验属于监理人抽检性质的，监理人可以单独进行试验，也可由承包人与监理人共同进行。承包人对由监理人单独进行的试验结果有异议的，可以申请重新共同进行试验。约定共同进行试验的，监理人未按照约定参加试验的，承包人可自行试验，并将试验结果报送监理人，监理人应承认该试验结果。</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9.3.3</w:t>
      </w:r>
      <w:r>
        <w:rPr>
          <w:rFonts w:ascii="宋体" w:eastAsia="宋体" w:hAnsi="宋体" w:cs="宋体"/>
          <w:sz w:val="30"/>
          <w:szCs w:val="30"/>
        </w:rPr>
        <w:t>监理人对承包人的试验和检验结果有异议的，或为查清承包人试验和检验成果的可靠性要求承包人重新试验和检验的，可由监理人与承包人共同进行。重新试验和检验的结果证明该项材料、工程设备或工程的质量不符合合同要求的，由此增加的费用和（或）延误的工期由承包人承担；重新试验和检验结果证明该项材料、工程设备和工程符合合同要求的，由此增加的费用和（或）延误的工期由发包人承担。</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230" w:name="_Toc351203566"/>
      <w:r>
        <w:rPr>
          <w:rFonts w:ascii="宋体" w:eastAsia="宋体" w:hAnsi="宋体" w:cs="宋体"/>
          <w:b w:val="0"/>
          <w:bCs w:val="0"/>
          <w:i w:val="0"/>
          <w:iCs w:val="0"/>
          <w:sz w:val="30"/>
          <w:szCs w:val="30"/>
        </w:rPr>
        <w:t>9</w:t>
      </w:r>
      <w:bookmarkStart w:id="231" w:name="_Toc337558786"/>
      <w:r>
        <w:rPr>
          <w:rFonts w:ascii="宋体" w:eastAsia="宋体" w:hAnsi="宋体" w:cs="宋体"/>
          <w:b w:val="0"/>
          <w:bCs w:val="0"/>
          <w:i w:val="0"/>
          <w:iCs w:val="0"/>
          <w:sz w:val="30"/>
          <w:szCs w:val="30"/>
        </w:rPr>
        <w:t>.4</w:t>
      </w:r>
      <w:r>
        <w:rPr>
          <w:rFonts w:ascii="宋体" w:eastAsia="宋体" w:hAnsi="宋体" w:cs="宋体"/>
          <w:b w:val="0"/>
          <w:bCs w:val="0"/>
          <w:i w:val="0"/>
          <w:iCs w:val="0"/>
          <w:sz w:val="30"/>
          <w:szCs w:val="30"/>
        </w:rPr>
        <w:t>现场工艺试验</w:t>
      </w:r>
      <w:bookmarkEnd w:id="230"/>
    </w:p>
    <w:p>
      <w:pPr>
        <w:widowControl w:val="0"/>
        <w:spacing w:before="0" w:after="0" w:line="360" w:lineRule="auto"/>
        <w:ind w:firstLine="600"/>
        <w:rPr>
          <w:rFonts w:ascii="Times New Roman" w:eastAsia="Times New Roman" w:hAnsi="Times New Roman" w:cs="Times New Roman"/>
          <w:sz w:val="30"/>
          <w:szCs w:val="30"/>
        </w:rPr>
      </w:pPr>
      <w:bookmarkEnd w:id="231"/>
      <w:r>
        <w:rPr>
          <w:rFonts w:ascii="宋体" w:eastAsia="宋体" w:hAnsi="宋体" w:cs="宋体"/>
          <w:sz w:val="30"/>
          <w:szCs w:val="30"/>
        </w:rPr>
        <w:t>承包人应按合同约定或监理人指示进行现场工艺试验。对大型的现场工艺试验，监理人认为必要时，承包人应根据监理人提出的工艺试验要求，编制工艺试验措施计划，报送监理人审查。</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232" w:name="_Toc351203567"/>
      <w:r>
        <w:rPr>
          <w:rFonts w:ascii="宋体" w:eastAsia="宋体" w:hAnsi="宋体" w:cs="宋体"/>
          <w:b w:val="0"/>
          <w:bCs w:val="0"/>
          <w:sz w:val="32"/>
          <w:szCs w:val="32"/>
        </w:rPr>
        <w:t>1</w:t>
      </w:r>
      <w:bookmarkStart w:id="233" w:name="_Toc337558787"/>
      <w:r>
        <w:rPr>
          <w:rFonts w:ascii="宋体" w:eastAsia="宋体" w:hAnsi="宋体" w:cs="宋体"/>
          <w:b w:val="0"/>
          <w:bCs w:val="0"/>
          <w:sz w:val="32"/>
          <w:szCs w:val="32"/>
        </w:rPr>
        <w:t>0.</w:t>
      </w:r>
      <w:r>
        <w:rPr>
          <w:rFonts w:ascii="宋体" w:eastAsia="宋体" w:hAnsi="宋体" w:cs="宋体"/>
          <w:b w:val="0"/>
          <w:bCs w:val="0"/>
          <w:sz w:val="32"/>
          <w:szCs w:val="32"/>
        </w:rPr>
        <w:t>变更</w:t>
      </w:r>
      <w:bookmarkEnd w:id="222"/>
      <w:bookmarkEnd w:id="223"/>
      <w:bookmarkEnd w:id="232"/>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234" w:name="_Toc351203568"/>
      <w:bookmarkEnd w:id="233"/>
      <w:r>
        <w:rPr>
          <w:rFonts w:ascii="宋体" w:eastAsia="宋体" w:hAnsi="宋体" w:cs="宋体"/>
          <w:b w:val="0"/>
          <w:bCs w:val="0"/>
          <w:i w:val="0"/>
          <w:iCs w:val="0"/>
          <w:sz w:val="30"/>
          <w:szCs w:val="30"/>
        </w:rPr>
        <w:t>1</w:t>
      </w:r>
      <w:bookmarkStart w:id="235" w:name="_Toc296346585"/>
      <w:bookmarkStart w:id="236" w:name="_Toc296503084"/>
      <w:bookmarkStart w:id="237" w:name="_Toc337558788"/>
      <w:r>
        <w:rPr>
          <w:rFonts w:ascii="宋体" w:eastAsia="宋体" w:hAnsi="宋体" w:cs="宋体"/>
          <w:b w:val="0"/>
          <w:bCs w:val="0"/>
          <w:i w:val="0"/>
          <w:iCs w:val="0"/>
          <w:sz w:val="30"/>
          <w:szCs w:val="30"/>
        </w:rPr>
        <w:t>0.1</w:t>
      </w:r>
      <w:r>
        <w:rPr>
          <w:rFonts w:ascii="宋体" w:eastAsia="宋体" w:hAnsi="宋体" w:cs="宋体"/>
          <w:b w:val="0"/>
          <w:bCs w:val="0"/>
          <w:i w:val="0"/>
          <w:iCs w:val="0"/>
          <w:sz w:val="30"/>
          <w:szCs w:val="30"/>
        </w:rPr>
        <w:t>变更的范围</w:t>
      </w:r>
      <w:bookmarkEnd w:id="234"/>
    </w:p>
    <w:p>
      <w:pPr>
        <w:widowControl w:val="0"/>
        <w:spacing w:before="0" w:after="0" w:line="360" w:lineRule="auto"/>
        <w:ind w:firstLine="600"/>
        <w:rPr>
          <w:rFonts w:ascii="Times New Roman" w:eastAsia="Times New Roman" w:hAnsi="Times New Roman" w:cs="Times New Roman"/>
          <w:sz w:val="30"/>
          <w:szCs w:val="30"/>
        </w:rPr>
      </w:pPr>
      <w:bookmarkEnd w:id="235"/>
      <w:bookmarkEnd w:id="236"/>
      <w:bookmarkEnd w:id="237"/>
      <w:r>
        <w:rPr>
          <w:rFonts w:ascii="宋体" w:eastAsia="宋体" w:hAnsi="宋体" w:cs="宋体"/>
          <w:sz w:val="30"/>
          <w:szCs w:val="30"/>
        </w:rPr>
        <w:t>除专用合同条款另有约定外，合同履行过程中发生以下情形的，应按照本条约定进行变更：</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）增加或减少合同中任何工作，或追加额外的工作；</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）取消合同中任何工作，但转由他人实施的工作除外；</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）改变合同中任何工作的质量标准或其他特性；</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）改变工程的基线、标高、位置和尺寸；</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）改变工程的时间安排或实施顺序。</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238" w:name="_Toc351203569"/>
      <w:r>
        <w:rPr>
          <w:rFonts w:ascii="宋体" w:eastAsia="宋体" w:hAnsi="宋体" w:cs="宋体"/>
          <w:b w:val="0"/>
          <w:bCs w:val="0"/>
          <w:i w:val="0"/>
          <w:iCs w:val="0"/>
          <w:sz w:val="30"/>
          <w:szCs w:val="30"/>
        </w:rPr>
        <w:t>1</w:t>
      </w:r>
      <w:bookmarkStart w:id="239" w:name="_Toc296346586"/>
      <w:bookmarkStart w:id="240" w:name="_Toc296503085"/>
      <w:bookmarkStart w:id="241" w:name="_Toc337558789"/>
      <w:r>
        <w:rPr>
          <w:rFonts w:ascii="宋体" w:eastAsia="宋体" w:hAnsi="宋体" w:cs="宋体"/>
          <w:b w:val="0"/>
          <w:bCs w:val="0"/>
          <w:i w:val="0"/>
          <w:iCs w:val="0"/>
          <w:sz w:val="30"/>
          <w:szCs w:val="30"/>
        </w:rPr>
        <w:t>0.2</w:t>
      </w:r>
      <w:r>
        <w:rPr>
          <w:rFonts w:ascii="宋体" w:eastAsia="宋体" w:hAnsi="宋体" w:cs="宋体"/>
          <w:b w:val="0"/>
          <w:bCs w:val="0"/>
          <w:i w:val="0"/>
          <w:iCs w:val="0"/>
          <w:sz w:val="30"/>
          <w:szCs w:val="30"/>
        </w:rPr>
        <w:t>变更权</w:t>
      </w:r>
      <w:bookmarkEnd w:id="238"/>
    </w:p>
    <w:p>
      <w:pPr>
        <w:widowControl w:val="0"/>
        <w:spacing w:before="0" w:after="0" w:line="360" w:lineRule="auto"/>
        <w:ind w:firstLine="600"/>
        <w:rPr>
          <w:rFonts w:ascii="Times New Roman" w:eastAsia="Times New Roman" w:hAnsi="Times New Roman" w:cs="Times New Roman"/>
          <w:sz w:val="30"/>
          <w:szCs w:val="30"/>
        </w:rPr>
      </w:pPr>
      <w:bookmarkEnd w:id="239"/>
      <w:bookmarkEnd w:id="240"/>
      <w:bookmarkEnd w:id="241"/>
      <w:r>
        <w:rPr>
          <w:rFonts w:ascii="宋体" w:eastAsia="宋体" w:hAnsi="宋体" w:cs="宋体"/>
          <w:sz w:val="30"/>
          <w:szCs w:val="30"/>
        </w:rPr>
        <w:t>发包人和监理人均可以提出变更。变更指示均通过监理人发出，监理人发出变更指示前应征得发包人同意。承包人收到经发包人签认的变更指示后，方可实施变更。未经许可，承包人不得擅自对工程的任何部分进行变更。</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涉及设计变更的，应由设计人提供变更后的图纸和说明。如变更超过原设计标准或批准的建设规模时，发包人应及时办理规划、设计变更</w:t>
      </w:r>
      <w:r>
        <w:rPr>
          <w:rFonts w:ascii="宋体" w:eastAsia="宋体" w:hAnsi="宋体" w:cs="宋体"/>
          <w:sz w:val="30"/>
          <w:szCs w:val="30"/>
        </w:rPr>
        <w:t>等</w:t>
      </w:r>
      <w:r>
        <w:rPr>
          <w:rFonts w:ascii="宋体" w:eastAsia="宋体" w:hAnsi="宋体" w:cs="宋体"/>
          <w:sz w:val="30"/>
          <w:szCs w:val="30"/>
        </w:rPr>
        <w:t>审批手续。</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242" w:name="_Toc351203570"/>
      <w:r>
        <w:rPr>
          <w:rFonts w:ascii="宋体" w:eastAsia="宋体" w:hAnsi="宋体" w:cs="宋体"/>
          <w:b w:val="0"/>
          <w:bCs w:val="0"/>
          <w:i w:val="0"/>
          <w:iCs w:val="0"/>
          <w:sz w:val="30"/>
          <w:szCs w:val="30"/>
        </w:rPr>
        <w:t>1</w:t>
      </w:r>
      <w:bookmarkStart w:id="243" w:name="_Toc296346587"/>
      <w:bookmarkStart w:id="244" w:name="_Toc296503086"/>
      <w:bookmarkStart w:id="245" w:name="_Toc337558790"/>
      <w:r>
        <w:rPr>
          <w:rFonts w:ascii="宋体" w:eastAsia="宋体" w:hAnsi="宋体" w:cs="宋体"/>
          <w:b w:val="0"/>
          <w:bCs w:val="0"/>
          <w:i w:val="0"/>
          <w:iCs w:val="0"/>
          <w:sz w:val="30"/>
          <w:szCs w:val="30"/>
        </w:rPr>
        <w:t>0.3</w:t>
      </w:r>
      <w:r>
        <w:rPr>
          <w:rFonts w:ascii="宋体" w:eastAsia="宋体" w:hAnsi="宋体" w:cs="宋体"/>
          <w:b w:val="0"/>
          <w:bCs w:val="0"/>
          <w:i w:val="0"/>
          <w:iCs w:val="0"/>
          <w:sz w:val="30"/>
          <w:szCs w:val="30"/>
        </w:rPr>
        <w:t>变更程序</w:t>
      </w:r>
      <w:bookmarkEnd w:id="242"/>
    </w:p>
    <w:p>
      <w:pPr>
        <w:widowControl w:val="0"/>
        <w:spacing w:before="0" w:after="0" w:line="360" w:lineRule="auto"/>
        <w:ind w:firstLine="600"/>
        <w:rPr>
          <w:rFonts w:ascii="Times New Roman" w:eastAsia="Times New Roman" w:hAnsi="Times New Roman" w:cs="Times New Roman"/>
          <w:sz w:val="30"/>
          <w:szCs w:val="30"/>
        </w:rPr>
      </w:pPr>
      <w:bookmarkEnd w:id="243"/>
      <w:bookmarkEnd w:id="244"/>
      <w:bookmarkEnd w:id="245"/>
      <w:r>
        <w:rPr>
          <w:rFonts w:ascii="宋体" w:eastAsia="宋体" w:hAnsi="宋体" w:cs="宋体"/>
          <w:sz w:val="30"/>
          <w:szCs w:val="30"/>
        </w:rPr>
        <w:t>10</w:t>
      </w:r>
      <w:r>
        <w:rPr>
          <w:rFonts w:ascii="宋体" w:eastAsia="宋体" w:hAnsi="宋体" w:cs="宋体"/>
          <w:sz w:val="30"/>
          <w:szCs w:val="30"/>
        </w:rPr>
        <w:t>.3.1</w:t>
      </w:r>
      <w:r>
        <w:rPr>
          <w:rFonts w:ascii="宋体" w:eastAsia="宋体" w:hAnsi="宋体" w:cs="宋体"/>
          <w:sz w:val="30"/>
          <w:szCs w:val="30"/>
        </w:rPr>
        <w:t>发包人提出变更</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发包人提出变更的，应通过监理人向承包人发出变更指示，变更指示应说明计划变更的工程范围和变更的内容。</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10</w:t>
      </w:r>
      <w:r>
        <w:rPr>
          <w:rFonts w:ascii="宋体" w:eastAsia="宋体" w:hAnsi="宋体" w:cs="宋体"/>
          <w:sz w:val="30"/>
          <w:szCs w:val="30"/>
        </w:rPr>
        <w:t>.3.2</w:t>
      </w:r>
      <w:r>
        <w:rPr>
          <w:rFonts w:ascii="宋体" w:eastAsia="宋体" w:hAnsi="宋体" w:cs="宋体"/>
          <w:sz w:val="30"/>
          <w:szCs w:val="30"/>
        </w:rPr>
        <w:t>监理人提出变更建议</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监理人提出变更建议的，需要向发包人以书面形式提出变更计划，说明计划变更工程范围和变更的内容、理由，以及实施该变更对合同价格和工期的影响。发包人同意变更的，由监理人向承包人发出变更指示。发包人不同意变更的，监理人无权擅自发出变更指示。</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10.3.3</w:t>
      </w:r>
      <w:r>
        <w:rPr>
          <w:rFonts w:ascii="宋体" w:eastAsia="宋体" w:hAnsi="宋体" w:cs="宋体"/>
          <w:sz w:val="30"/>
          <w:szCs w:val="30"/>
        </w:rPr>
        <w:t>变更执行</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承包人收到监理人下达的变更指示后，</w:t>
      </w:r>
      <w:r>
        <w:rPr>
          <w:rFonts w:ascii="宋体" w:eastAsia="宋体" w:hAnsi="宋体" w:cs="宋体"/>
          <w:sz w:val="30"/>
          <w:szCs w:val="30"/>
        </w:rPr>
        <w:t>认为不能执行，应立即</w:t>
      </w:r>
      <w:r>
        <w:rPr>
          <w:rFonts w:ascii="宋体" w:eastAsia="宋体" w:hAnsi="宋体" w:cs="宋体"/>
          <w:sz w:val="30"/>
          <w:szCs w:val="30"/>
        </w:rPr>
        <w:t>提出不能执行该变更指示的理由。承包人</w:t>
      </w:r>
      <w:r>
        <w:rPr>
          <w:rFonts w:ascii="宋体" w:eastAsia="宋体" w:hAnsi="宋体" w:cs="宋体"/>
          <w:sz w:val="30"/>
          <w:szCs w:val="30"/>
        </w:rPr>
        <w:t>认为可以</w:t>
      </w:r>
      <w:r>
        <w:rPr>
          <w:rFonts w:ascii="宋体" w:eastAsia="宋体" w:hAnsi="宋体" w:cs="宋体"/>
          <w:sz w:val="30"/>
          <w:szCs w:val="30"/>
        </w:rPr>
        <w:t>执行变更的，</w:t>
      </w:r>
      <w:r>
        <w:rPr>
          <w:rFonts w:ascii="宋体" w:eastAsia="宋体" w:hAnsi="宋体" w:cs="宋体"/>
          <w:sz w:val="30"/>
          <w:szCs w:val="30"/>
        </w:rPr>
        <w:t>应当书面说明实施该变更指示对合同价格和工期的影响，且合同当事人应当按照第</w:t>
      </w:r>
      <w:r>
        <w:rPr>
          <w:rFonts w:ascii="宋体" w:eastAsia="宋体" w:hAnsi="宋体" w:cs="宋体"/>
          <w:sz w:val="30"/>
          <w:szCs w:val="30"/>
        </w:rPr>
        <w:t>10.4</w:t>
      </w:r>
      <w:r>
        <w:rPr>
          <w:rFonts w:ascii="宋体" w:eastAsia="宋体" w:hAnsi="宋体" w:cs="宋体"/>
          <w:sz w:val="30"/>
          <w:szCs w:val="30"/>
        </w:rPr>
        <w:t>款〔变更估价〕约定确定变更估价</w:t>
      </w:r>
      <w:r>
        <w:rPr>
          <w:rFonts w:ascii="宋体" w:eastAsia="宋体" w:hAnsi="宋体" w:cs="宋体"/>
          <w:sz w:val="30"/>
          <w:szCs w:val="30"/>
        </w:rPr>
        <w:t>。</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246" w:name="_Toc351203571"/>
      <w:r>
        <w:rPr>
          <w:rFonts w:ascii="宋体" w:eastAsia="宋体" w:hAnsi="宋体" w:cs="宋体"/>
          <w:b w:val="0"/>
          <w:bCs w:val="0"/>
          <w:i w:val="0"/>
          <w:iCs w:val="0"/>
          <w:sz w:val="30"/>
          <w:szCs w:val="30"/>
        </w:rPr>
        <w:t>1</w:t>
      </w:r>
      <w:bookmarkStart w:id="247" w:name="_Toc296346588"/>
      <w:bookmarkStart w:id="248" w:name="_Toc296503087"/>
      <w:bookmarkStart w:id="249" w:name="_Toc337558791"/>
      <w:r>
        <w:rPr>
          <w:rFonts w:ascii="宋体" w:eastAsia="宋体" w:hAnsi="宋体" w:cs="宋体"/>
          <w:b w:val="0"/>
          <w:bCs w:val="0"/>
          <w:i w:val="0"/>
          <w:iCs w:val="0"/>
          <w:sz w:val="30"/>
          <w:szCs w:val="30"/>
        </w:rPr>
        <w:t>0.4</w:t>
      </w:r>
      <w:r>
        <w:rPr>
          <w:rFonts w:ascii="宋体" w:eastAsia="宋体" w:hAnsi="宋体" w:cs="宋体"/>
          <w:b w:val="0"/>
          <w:bCs w:val="0"/>
          <w:i w:val="0"/>
          <w:iCs w:val="0"/>
          <w:sz w:val="30"/>
          <w:szCs w:val="30"/>
        </w:rPr>
        <w:t>变更估价</w:t>
      </w:r>
      <w:bookmarkEnd w:id="246"/>
    </w:p>
    <w:p>
      <w:pPr>
        <w:widowControl w:val="0"/>
        <w:spacing w:before="0" w:after="0" w:line="360" w:lineRule="auto"/>
        <w:ind w:firstLine="600"/>
        <w:rPr>
          <w:rFonts w:ascii="Times New Roman" w:eastAsia="Times New Roman" w:hAnsi="Times New Roman" w:cs="Times New Roman"/>
          <w:sz w:val="30"/>
          <w:szCs w:val="30"/>
        </w:rPr>
      </w:pPr>
      <w:bookmarkEnd w:id="247"/>
      <w:bookmarkEnd w:id="248"/>
      <w:bookmarkEnd w:id="249"/>
      <w:r>
        <w:rPr>
          <w:rFonts w:ascii="宋体" w:eastAsia="宋体" w:hAnsi="宋体" w:cs="宋体"/>
          <w:sz w:val="30"/>
          <w:szCs w:val="30"/>
        </w:rPr>
        <w:t>10.4.1</w:t>
      </w:r>
      <w:r>
        <w:rPr>
          <w:rFonts w:ascii="宋体" w:eastAsia="宋体" w:hAnsi="宋体" w:cs="宋体"/>
          <w:sz w:val="30"/>
          <w:szCs w:val="30"/>
        </w:rPr>
        <w:t>变更估价原则</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除专用合同条款另有约定外，变更估价按照本款约定处理：</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）已标价工程量清单或预算书有相同项目的，按照相同项目单价认定；</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）已标价工程量清单或预算书中无相同项目，但有类似项目的，参照类似项目的单价认定；</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）变更导致实际完成的变更工程量与已标价工程量清单或预算书中列明的该项目工程量的变化幅度超过</w:t>
      </w:r>
      <w:r>
        <w:rPr>
          <w:rFonts w:ascii="宋体" w:eastAsia="宋体" w:hAnsi="宋体" w:cs="宋体"/>
          <w:sz w:val="30"/>
          <w:szCs w:val="30"/>
        </w:rPr>
        <w:t>15%</w:t>
      </w:r>
      <w:r>
        <w:rPr>
          <w:rFonts w:ascii="宋体" w:eastAsia="宋体" w:hAnsi="宋体" w:cs="宋体"/>
          <w:sz w:val="30"/>
          <w:szCs w:val="30"/>
        </w:rPr>
        <w:t>的，或已标价工程量清单或预算书中无相同项目及类似项目单价的，按照合理的成本与利润构成的原则，由合同当事人按照第</w:t>
      </w:r>
      <w:r>
        <w:rPr>
          <w:rFonts w:ascii="宋体" w:eastAsia="宋体" w:hAnsi="宋体" w:cs="宋体"/>
          <w:sz w:val="30"/>
          <w:szCs w:val="30"/>
        </w:rPr>
        <w:t>4.4</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商定或确定</w:t>
      </w:r>
      <w:r>
        <w:rPr>
          <w:rFonts w:ascii="宋体" w:eastAsia="宋体" w:hAnsi="宋体" w:cs="宋体"/>
          <w:sz w:val="30"/>
          <w:szCs w:val="30"/>
        </w:rPr>
        <w:t>〕</w:t>
      </w:r>
      <w:r>
        <w:rPr>
          <w:rFonts w:ascii="宋体" w:eastAsia="宋体" w:hAnsi="宋体" w:cs="宋体"/>
          <w:sz w:val="30"/>
          <w:szCs w:val="30"/>
        </w:rPr>
        <w:t>确定变更工作的单价。</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10.4.2</w:t>
      </w:r>
      <w:r>
        <w:rPr>
          <w:rFonts w:ascii="宋体" w:eastAsia="宋体" w:hAnsi="宋体" w:cs="宋体"/>
          <w:sz w:val="30"/>
          <w:szCs w:val="30"/>
        </w:rPr>
        <w:t>变更估价程序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承包人应在收到变更指示后</w:t>
      </w:r>
      <w:r>
        <w:rPr>
          <w:rFonts w:ascii="宋体" w:eastAsia="宋体" w:hAnsi="宋体" w:cs="宋体"/>
          <w:sz w:val="30"/>
          <w:szCs w:val="30"/>
        </w:rPr>
        <w:t>14</w:t>
      </w:r>
      <w:r>
        <w:rPr>
          <w:rFonts w:ascii="宋体" w:eastAsia="宋体" w:hAnsi="宋体" w:cs="宋体"/>
          <w:sz w:val="30"/>
          <w:szCs w:val="30"/>
        </w:rPr>
        <w:t>天内，向监理人提交变更估价申请。监理人应在收到承包人提交的变更估价申请后</w:t>
      </w:r>
      <w:r>
        <w:rPr>
          <w:rFonts w:ascii="宋体" w:eastAsia="宋体" w:hAnsi="宋体" w:cs="宋体"/>
          <w:sz w:val="30"/>
          <w:szCs w:val="30"/>
        </w:rPr>
        <w:t>7</w:t>
      </w:r>
      <w:r>
        <w:rPr>
          <w:rFonts w:ascii="宋体" w:eastAsia="宋体" w:hAnsi="宋体" w:cs="宋体"/>
          <w:sz w:val="30"/>
          <w:szCs w:val="30"/>
        </w:rPr>
        <w:t>天内审查完毕并报送发包人，监理人对变更估价申请有异议</w:t>
      </w:r>
      <w:r>
        <w:rPr>
          <w:rFonts w:ascii="宋体" w:eastAsia="宋体" w:hAnsi="宋体" w:cs="宋体"/>
          <w:sz w:val="30"/>
          <w:szCs w:val="30"/>
        </w:rPr>
        <w:t>，通知承包人</w:t>
      </w:r>
      <w:r>
        <w:rPr>
          <w:rFonts w:ascii="宋体" w:eastAsia="宋体" w:hAnsi="宋体" w:cs="宋体"/>
          <w:sz w:val="30"/>
          <w:szCs w:val="30"/>
        </w:rPr>
        <w:t>修</w:t>
      </w:r>
      <w:r>
        <w:rPr>
          <w:rFonts w:ascii="宋体" w:eastAsia="宋体" w:hAnsi="宋体" w:cs="宋体"/>
          <w:sz w:val="30"/>
          <w:szCs w:val="30"/>
        </w:rPr>
        <w:t>改</w:t>
      </w:r>
      <w:r>
        <w:rPr>
          <w:rFonts w:ascii="宋体" w:eastAsia="宋体" w:hAnsi="宋体" w:cs="宋体"/>
          <w:sz w:val="30"/>
          <w:szCs w:val="30"/>
        </w:rPr>
        <w:t>后重新提交</w:t>
      </w:r>
      <w:r>
        <w:rPr>
          <w:rFonts w:ascii="宋体" w:eastAsia="宋体" w:hAnsi="宋体" w:cs="宋体"/>
          <w:sz w:val="30"/>
          <w:szCs w:val="30"/>
        </w:rPr>
        <w:t>。发包人应在</w:t>
      </w:r>
      <w:r>
        <w:rPr>
          <w:rFonts w:ascii="宋体" w:eastAsia="宋体" w:hAnsi="宋体" w:cs="宋体"/>
          <w:sz w:val="30"/>
          <w:szCs w:val="30"/>
        </w:rPr>
        <w:t>承包人提交变更估价申请</w:t>
      </w:r>
      <w:r>
        <w:rPr>
          <w:rFonts w:ascii="宋体" w:eastAsia="宋体" w:hAnsi="宋体" w:cs="宋体"/>
          <w:sz w:val="30"/>
          <w:szCs w:val="30"/>
        </w:rPr>
        <w:t>后</w:t>
      </w:r>
      <w:r>
        <w:rPr>
          <w:rFonts w:ascii="宋体" w:eastAsia="宋体" w:hAnsi="宋体" w:cs="宋体"/>
          <w:sz w:val="30"/>
          <w:szCs w:val="30"/>
        </w:rPr>
        <w:t>14</w:t>
      </w:r>
      <w:r>
        <w:rPr>
          <w:rFonts w:ascii="宋体" w:eastAsia="宋体" w:hAnsi="宋体" w:cs="宋体"/>
          <w:sz w:val="30"/>
          <w:szCs w:val="30"/>
        </w:rPr>
        <w:t>天内审批完毕。</w:t>
      </w:r>
      <w:r>
        <w:rPr>
          <w:rFonts w:ascii="宋体" w:eastAsia="宋体" w:hAnsi="宋体" w:cs="宋体"/>
          <w:sz w:val="30"/>
          <w:szCs w:val="30"/>
        </w:rPr>
        <w:t>发包人逾期未完成审批或未提出异议的，视为认可承包人提交的变更估价申请。</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因变更引起的价格调整应计入最近一期的进度款中支付。</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250" w:name="_Toc351203572"/>
      <w:r>
        <w:rPr>
          <w:rFonts w:ascii="宋体" w:eastAsia="宋体" w:hAnsi="宋体" w:cs="宋体"/>
          <w:b w:val="0"/>
          <w:bCs w:val="0"/>
          <w:i w:val="0"/>
          <w:iCs w:val="0"/>
          <w:sz w:val="30"/>
          <w:szCs w:val="30"/>
        </w:rPr>
        <w:t>1</w:t>
      </w:r>
      <w:bookmarkStart w:id="251" w:name="_Toc296346595"/>
      <w:bookmarkStart w:id="252" w:name="_Toc296503094"/>
      <w:bookmarkStart w:id="253" w:name="_Toc337558792"/>
      <w:r>
        <w:rPr>
          <w:rFonts w:ascii="宋体" w:eastAsia="宋体" w:hAnsi="宋体" w:cs="宋体"/>
          <w:b w:val="0"/>
          <w:bCs w:val="0"/>
          <w:i w:val="0"/>
          <w:iCs w:val="0"/>
          <w:sz w:val="30"/>
          <w:szCs w:val="30"/>
        </w:rPr>
        <w:t>0.5</w:t>
      </w:r>
      <w:r>
        <w:rPr>
          <w:rFonts w:ascii="宋体" w:eastAsia="宋体" w:hAnsi="宋体" w:cs="宋体"/>
          <w:b w:val="0"/>
          <w:bCs w:val="0"/>
          <w:i w:val="0"/>
          <w:iCs w:val="0"/>
          <w:sz w:val="30"/>
          <w:szCs w:val="30"/>
        </w:rPr>
        <w:t>承包人的合理化建议</w:t>
      </w:r>
      <w:bookmarkEnd w:id="250"/>
    </w:p>
    <w:p>
      <w:pPr>
        <w:widowControl w:val="0"/>
        <w:spacing w:before="0" w:after="0" w:line="360" w:lineRule="auto"/>
        <w:ind w:firstLine="600"/>
        <w:rPr>
          <w:rFonts w:ascii="Times New Roman" w:eastAsia="Times New Roman" w:hAnsi="Times New Roman" w:cs="Times New Roman"/>
          <w:sz w:val="30"/>
          <w:szCs w:val="30"/>
        </w:rPr>
      </w:pPr>
      <w:bookmarkEnd w:id="251"/>
      <w:bookmarkEnd w:id="252"/>
      <w:bookmarkEnd w:id="253"/>
      <w:r>
        <w:rPr>
          <w:rFonts w:ascii="宋体" w:eastAsia="宋体" w:hAnsi="宋体" w:cs="宋体"/>
          <w:sz w:val="30"/>
          <w:szCs w:val="30"/>
        </w:rPr>
        <w:t>承包人提出合理化建议的，应向监理人提交合理化建议说明，说明建议的内容和理由，以及实施该建议对合同价格和工期的影响。</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除专用合同条款另有约定外，监理人应在收到承包人提交的合理化建议后</w:t>
      </w:r>
      <w:r>
        <w:rPr>
          <w:rFonts w:ascii="宋体" w:eastAsia="宋体" w:hAnsi="宋体" w:cs="宋体"/>
          <w:sz w:val="30"/>
          <w:szCs w:val="30"/>
        </w:rPr>
        <w:t>7</w:t>
      </w:r>
      <w:r>
        <w:rPr>
          <w:rFonts w:ascii="宋体" w:eastAsia="宋体" w:hAnsi="宋体" w:cs="宋体"/>
          <w:sz w:val="30"/>
          <w:szCs w:val="30"/>
        </w:rPr>
        <w:t>天内审查完毕并报送发包人，发现其中存在技术上的缺陷，应通知承包人修改。发包人应在收到监理人报送的合理化建议后</w:t>
      </w:r>
      <w:r>
        <w:rPr>
          <w:rFonts w:ascii="宋体" w:eastAsia="宋体" w:hAnsi="宋体" w:cs="宋体"/>
          <w:sz w:val="30"/>
          <w:szCs w:val="30"/>
        </w:rPr>
        <w:t>7</w:t>
      </w:r>
      <w:r>
        <w:rPr>
          <w:rFonts w:ascii="宋体" w:eastAsia="宋体" w:hAnsi="宋体" w:cs="宋体"/>
          <w:sz w:val="30"/>
          <w:szCs w:val="30"/>
        </w:rPr>
        <w:t>天内审批完毕。合理化建议经发包人批准的，监理人应及时发出变更指示，由此引起的合同价格调整按照第</w:t>
      </w:r>
      <w:r>
        <w:rPr>
          <w:rFonts w:ascii="宋体" w:eastAsia="宋体" w:hAnsi="宋体" w:cs="宋体"/>
          <w:sz w:val="30"/>
          <w:szCs w:val="30"/>
        </w:rPr>
        <w:t>10.4</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变更估价</w:t>
      </w:r>
      <w:r>
        <w:rPr>
          <w:rFonts w:ascii="宋体" w:eastAsia="宋体" w:hAnsi="宋体" w:cs="宋体"/>
          <w:sz w:val="30"/>
          <w:szCs w:val="30"/>
        </w:rPr>
        <w:t>〕</w:t>
      </w:r>
      <w:r>
        <w:rPr>
          <w:rFonts w:ascii="宋体" w:eastAsia="宋体" w:hAnsi="宋体" w:cs="宋体"/>
          <w:sz w:val="30"/>
          <w:szCs w:val="30"/>
        </w:rPr>
        <w:t>约定执行。发包人不同意变更的，监理人应书面通知承包人。</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合理化建议降低了合同价格或者提高了工程经济效益的，发包人可对承包人给予奖励，奖励的方法和金额在专用合同条款中约定。</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254" w:name="_Toc351203573"/>
      <w:r>
        <w:rPr>
          <w:rFonts w:ascii="宋体" w:eastAsia="宋体" w:hAnsi="宋体" w:cs="宋体"/>
          <w:b w:val="0"/>
          <w:bCs w:val="0"/>
          <w:i w:val="0"/>
          <w:iCs w:val="0"/>
          <w:sz w:val="30"/>
          <w:szCs w:val="30"/>
        </w:rPr>
        <w:t>1</w:t>
      </w:r>
      <w:bookmarkStart w:id="255" w:name="_Toc337558793"/>
      <w:r>
        <w:rPr>
          <w:rFonts w:ascii="宋体" w:eastAsia="宋体" w:hAnsi="宋体" w:cs="宋体"/>
          <w:b w:val="0"/>
          <w:bCs w:val="0"/>
          <w:i w:val="0"/>
          <w:iCs w:val="0"/>
          <w:sz w:val="30"/>
          <w:szCs w:val="30"/>
        </w:rPr>
        <w:t>0.6</w:t>
      </w:r>
      <w:r>
        <w:rPr>
          <w:rFonts w:ascii="宋体" w:eastAsia="宋体" w:hAnsi="宋体" w:cs="宋体"/>
          <w:b w:val="0"/>
          <w:bCs w:val="0"/>
          <w:i w:val="0"/>
          <w:iCs w:val="0"/>
          <w:sz w:val="30"/>
          <w:szCs w:val="30"/>
        </w:rPr>
        <w:t>变更引起的工期调整</w:t>
      </w:r>
      <w:bookmarkEnd w:id="254"/>
      <w:bookmarkEnd w:id="255"/>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因变更引起工期变化的，合同当事人均可要求调整合同工期，由合同当事人按照第</w:t>
      </w:r>
      <w:r>
        <w:rPr>
          <w:rFonts w:ascii="宋体" w:eastAsia="宋体" w:hAnsi="宋体" w:cs="宋体"/>
          <w:sz w:val="30"/>
          <w:szCs w:val="30"/>
        </w:rPr>
        <w:t>4.4</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商定或确定</w:t>
      </w:r>
      <w:r>
        <w:rPr>
          <w:rFonts w:ascii="宋体" w:eastAsia="宋体" w:hAnsi="宋体" w:cs="宋体"/>
          <w:sz w:val="30"/>
          <w:szCs w:val="30"/>
        </w:rPr>
        <w:t>〕</w:t>
      </w:r>
      <w:r>
        <w:rPr>
          <w:rFonts w:ascii="宋体" w:eastAsia="宋体" w:hAnsi="宋体" w:cs="宋体"/>
          <w:sz w:val="30"/>
          <w:szCs w:val="30"/>
        </w:rPr>
        <w:t>并参考工程所在地的工期定额标准确定增减工期天数。</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256" w:name="_Toc351203574"/>
      <w:r>
        <w:rPr>
          <w:rFonts w:ascii="宋体" w:eastAsia="宋体" w:hAnsi="宋体" w:cs="宋体"/>
          <w:b w:val="0"/>
          <w:bCs w:val="0"/>
          <w:i w:val="0"/>
          <w:iCs w:val="0"/>
          <w:sz w:val="30"/>
          <w:szCs w:val="30"/>
        </w:rPr>
        <w:t>10.7</w:t>
      </w:r>
      <w:r>
        <w:rPr>
          <w:rFonts w:ascii="宋体" w:eastAsia="宋体" w:hAnsi="宋体" w:cs="宋体"/>
          <w:b w:val="0"/>
          <w:bCs w:val="0"/>
          <w:i w:val="0"/>
          <w:iCs w:val="0"/>
          <w:sz w:val="30"/>
          <w:szCs w:val="30"/>
        </w:rPr>
        <w:t>暂估价</w:t>
      </w:r>
      <w:bookmarkEnd w:id="256"/>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暂估价专业分包工程、</w:t>
      </w:r>
      <w:r>
        <w:rPr>
          <w:rFonts w:ascii="宋体" w:eastAsia="宋体" w:hAnsi="宋体" w:cs="宋体"/>
          <w:sz w:val="30"/>
          <w:szCs w:val="30"/>
        </w:rPr>
        <w:t>服务、</w:t>
      </w:r>
      <w:r>
        <w:rPr>
          <w:rFonts w:ascii="宋体" w:eastAsia="宋体" w:hAnsi="宋体" w:cs="宋体"/>
          <w:sz w:val="30"/>
          <w:szCs w:val="30"/>
        </w:rPr>
        <w:t>材料和工程设备的明细由合同当事人在专用合同条款中约定。</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10.7.1</w:t>
      </w:r>
      <w:r>
        <w:rPr>
          <w:rFonts w:ascii="宋体" w:eastAsia="宋体" w:hAnsi="宋体" w:cs="宋体"/>
          <w:sz w:val="30"/>
          <w:szCs w:val="30"/>
        </w:rPr>
        <w:t>依法必须招标的暂估价项目</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对于依法必须招标的暂估价项目，采取以下第</w:t>
      </w:r>
      <w:r>
        <w:rPr>
          <w:rFonts w:ascii="宋体" w:eastAsia="宋体" w:hAnsi="宋体" w:cs="宋体"/>
          <w:sz w:val="30"/>
          <w:szCs w:val="30"/>
        </w:rPr>
        <w:t>1</w:t>
      </w:r>
      <w:r>
        <w:rPr>
          <w:rFonts w:ascii="宋体" w:eastAsia="宋体" w:hAnsi="宋体" w:cs="宋体"/>
          <w:sz w:val="30"/>
          <w:szCs w:val="30"/>
        </w:rPr>
        <w:t>种方式确定</w:t>
      </w:r>
      <w:r>
        <w:rPr>
          <w:rFonts w:ascii="宋体" w:eastAsia="宋体" w:hAnsi="宋体" w:cs="宋体"/>
          <w:sz w:val="30"/>
          <w:szCs w:val="30"/>
        </w:rPr>
        <w:t>。合同当事人也可以在</w:t>
      </w:r>
      <w:r>
        <w:rPr>
          <w:rFonts w:ascii="宋体" w:eastAsia="宋体" w:hAnsi="宋体" w:cs="宋体"/>
          <w:sz w:val="30"/>
          <w:szCs w:val="30"/>
        </w:rPr>
        <w:t>专用合同条款</w:t>
      </w:r>
      <w:r>
        <w:rPr>
          <w:rFonts w:ascii="宋体" w:eastAsia="宋体" w:hAnsi="宋体" w:cs="宋体"/>
          <w:sz w:val="30"/>
          <w:szCs w:val="30"/>
        </w:rPr>
        <w:t>中选择其他招标方式。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种方式：对于依法必须招标的暂估价项目，由承包人招标，对该暂估价项目的确认和批准按照以下约定执行：</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）承包人应当根据施工进度计划，在招标工作启动前</w:t>
      </w:r>
      <w:r>
        <w:rPr>
          <w:rFonts w:ascii="宋体" w:eastAsia="宋体" w:hAnsi="宋体" w:cs="宋体"/>
          <w:sz w:val="30"/>
          <w:szCs w:val="30"/>
        </w:rPr>
        <w:t>14</w:t>
      </w:r>
      <w:r>
        <w:rPr>
          <w:rFonts w:ascii="宋体" w:eastAsia="宋体" w:hAnsi="宋体" w:cs="宋体"/>
          <w:sz w:val="30"/>
          <w:szCs w:val="30"/>
        </w:rPr>
        <w:t>天将招标方案通过监理人报送发包人审查，发包人应当在收到承包人报送的招标方案后</w:t>
      </w:r>
      <w:r>
        <w:rPr>
          <w:rFonts w:ascii="宋体" w:eastAsia="宋体" w:hAnsi="宋体" w:cs="宋体"/>
          <w:sz w:val="30"/>
          <w:szCs w:val="30"/>
        </w:rPr>
        <w:t>7</w:t>
      </w:r>
      <w:r>
        <w:rPr>
          <w:rFonts w:ascii="宋体" w:eastAsia="宋体" w:hAnsi="宋体" w:cs="宋体"/>
          <w:sz w:val="30"/>
          <w:szCs w:val="30"/>
        </w:rPr>
        <w:t>天内批准或提出修改意见。承包人应当按照经过发包人批准的招标方案开展招标工作；</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）承包人应当根据施工进度计划，提前</w:t>
      </w:r>
      <w:r>
        <w:rPr>
          <w:rFonts w:ascii="宋体" w:eastAsia="宋体" w:hAnsi="宋体" w:cs="宋体"/>
          <w:sz w:val="30"/>
          <w:szCs w:val="30"/>
        </w:rPr>
        <w:t>14</w:t>
      </w:r>
      <w:r>
        <w:rPr>
          <w:rFonts w:ascii="宋体" w:eastAsia="宋体" w:hAnsi="宋体" w:cs="宋体"/>
          <w:sz w:val="30"/>
          <w:szCs w:val="30"/>
        </w:rPr>
        <w:t>天将招标文件通过监理人报送发包人审批，发包人应当在收到承包人报送的相关文件后</w:t>
      </w:r>
      <w:r>
        <w:rPr>
          <w:rFonts w:ascii="宋体" w:eastAsia="宋体" w:hAnsi="宋体" w:cs="宋体"/>
          <w:sz w:val="30"/>
          <w:szCs w:val="30"/>
        </w:rPr>
        <w:t>7</w:t>
      </w:r>
      <w:r>
        <w:rPr>
          <w:rFonts w:ascii="宋体" w:eastAsia="宋体" w:hAnsi="宋体" w:cs="宋体"/>
          <w:sz w:val="30"/>
          <w:szCs w:val="30"/>
        </w:rPr>
        <w:t>天内完成审批或提出修改意见；发包人有权确定招标控制价</w:t>
      </w:r>
      <w:r>
        <w:rPr>
          <w:rFonts w:ascii="宋体" w:eastAsia="宋体" w:hAnsi="宋体" w:cs="宋体"/>
          <w:sz w:val="30"/>
          <w:szCs w:val="30"/>
        </w:rPr>
        <w:t>并按照法律规定参加评标</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）承包人与供应商、分包人在签订暂估价合同前，应当提前</w:t>
      </w:r>
      <w:r>
        <w:rPr>
          <w:rFonts w:ascii="宋体" w:eastAsia="宋体" w:hAnsi="宋体" w:cs="宋体"/>
          <w:sz w:val="30"/>
          <w:szCs w:val="30"/>
        </w:rPr>
        <w:t>7</w:t>
      </w:r>
      <w:r>
        <w:rPr>
          <w:rFonts w:ascii="宋体" w:eastAsia="宋体" w:hAnsi="宋体" w:cs="宋体"/>
          <w:sz w:val="30"/>
          <w:szCs w:val="30"/>
        </w:rPr>
        <w:t>天将确定的中标候选供应商或中标候选分包人的资料报送发包人，发包人应在收到资料后</w:t>
      </w:r>
      <w:r>
        <w:rPr>
          <w:rFonts w:ascii="宋体" w:eastAsia="宋体" w:hAnsi="宋体" w:cs="宋体"/>
          <w:sz w:val="30"/>
          <w:szCs w:val="30"/>
        </w:rPr>
        <w:t>3</w:t>
      </w:r>
      <w:r>
        <w:rPr>
          <w:rFonts w:ascii="宋体" w:eastAsia="宋体" w:hAnsi="宋体" w:cs="宋体"/>
          <w:sz w:val="30"/>
          <w:szCs w:val="30"/>
        </w:rPr>
        <w:t>天内与承包人共同确定中标人；承包人应当在签订合同后</w:t>
      </w:r>
      <w:r>
        <w:rPr>
          <w:rFonts w:ascii="宋体" w:eastAsia="宋体" w:hAnsi="宋体" w:cs="宋体"/>
          <w:sz w:val="30"/>
          <w:szCs w:val="30"/>
        </w:rPr>
        <w:t>7</w:t>
      </w:r>
      <w:r>
        <w:rPr>
          <w:rFonts w:ascii="宋体" w:eastAsia="宋体" w:hAnsi="宋体" w:cs="宋体"/>
          <w:sz w:val="30"/>
          <w:szCs w:val="30"/>
        </w:rPr>
        <w:t>天内，将暂估价合同副本报送发包人留存。</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2</w:t>
      </w:r>
      <w:r>
        <w:rPr>
          <w:rFonts w:ascii="宋体" w:eastAsia="宋体" w:hAnsi="宋体" w:cs="宋体"/>
          <w:sz w:val="30"/>
          <w:szCs w:val="30"/>
        </w:rPr>
        <w:t>种方式：对于依法必须招标的暂估价项目，由发包人和承包人共同招标确定暂估价供应商或分包人的，承包人应按照施工进度计划，在招标工作启动前</w:t>
      </w:r>
      <w:r>
        <w:rPr>
          <w:rFonts w:ascii="宋体" w:eastAsia="宋体" w:hAnsi="宋体" w:cs="宋体"/>
          <w:sz w:val="30"/>
          <w:szCs w:val="30"/>
        </w:rPr>
        <w:t>14</w:t>
      </w:r>
      <w:r>
        <w:rPr>
          <w:rFonts w:ascii="宋体" w:eastAsia="宋体" w:hAnsi="宋体" w:cs="宋体"/>
          <w:sz w:val="30"/>
          <w:szCs w:val="30"/>
        </w:rPr>
        <w:t>天通知发包人，并提交暂估价招标方案和工作分工。发包人应在收到后</w:t>
      </w:r>
      <w:r>
        <w:rPr>
          <w:rFonts w:ascii="宋体" w:eastAsia="宋体" w:hAnsi="宋体" w:cs="宋体"/>
          <w:sz w:val="30"/>
          <w:szCs w:val="30"/>
        </w:rPr>
        <w:t>7</w:t>
      </w:r>
      <w:r>
        <w:rPr>
          <w:rFonts w:ascii="宋体" w:eastAsia="宋体" w:hAnsi="宋体" w:cs="宋体"/>
          <w:sz w:val="30"/>
          <w:szCs w:val="30"/>
        </w:rPr>
        <w:t>天内确认。确定中标人后，由发包人、承包人与中标人共同签订暂估价合同。</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10.7.2</w:t>
      </w:r>
      <w:r>
        <w:rPr>
          <w:rFonts w:ascii="宋体" w:eastAsia="宋体" w:hAnsi="宋体" w:cs="宋体"/>
          <w:sz w:val="30"/>
          <w:szCs w:val="30"/>
        </w:rPr>
        <w:t>不属于依法必须招标的暂估价项目</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除专用合同条款另有约定外，对于不属于依法必须招标的暂估价项目，采取以下第</w:t>
      </w:r>
      <w:r>
        <w:rPr>
          <w:rFonts w:ascii="宋体" w:eastAsia="宋体" w:hAnsi="宋体" w:cs="宋体"/>
          <w:sz w:val="30"/>
          <w:szCs w:val="30"/>
        </w:rPr>
        <w:t>1</w:t>
      </w:r>
      <w:r>
        <w:rPr>
          <w:rFonts w:ascii="宋体" w:eastAsia="宋体" w:hAnsi="宋体" w:cs="宋体"/>
          <w:sz w:val="30"/>
          <w:szCs w:val="30"/>
        </w:rPr>
        <w:t>种方式确定：</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种方式：对于不属于依法必须招标的暂估价项目，按本项约定确认和批准：</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）承包人应根据施工进度计划，在签订暂估价项目的采购合同、分包合同前</w:t>
      </w:r>
      <w:r>
        <w:rPr>
          <w:rFonts w:ascii="宋体" w:eastAsia="宋体" w:hAnsi="宋体" w:cs="宋体"/>
          <w:sz w:val="30"/>
          <w:szCs w:val="30"/>
        </w:rPr>
        <w:t>28</w:t>
      </w:r>
      <w:r>
        <w:rPr>
          <w:rFonts w:ascii="宋体" w:eastAsia="宋体" w:hAnsi="宋体" w:cs="宋体"/>
          <w:sz w:val="30"/>
          <w:szCs w:val="30"/>
        </w:rPr>
        <w:t>天向监理人提出书面申请。监理人应当在收到申请后</w:t>
      </w:r>
      <w:r>
        <w:rPr>
          <w:rFonts w:ascii="宋体" w:eastAsia="宋体" w:hAnsi="宋体" w:cs="宋体"/>
          <w:sz w:val="30"/>
          <w:szCs w:val="30"/>
        </w:rPr>
        <w:t>3</w:t>
      </w:r>
      <w:r>
        <w:rPr>
          <w:rFonts w:ascii="宋体" w:eastAsia="宋体" w:hAnsi="宋体" w:cs="宋体"/>
          <w:sz w:val="30"/>
          <w:szCs w:val="30"/>
        </w:rPr>
        <w:t>天内报送发包人，发包人应当在收到申请后</w:t>
      </w:r>
      <w:r>
        <w:rPr>
          <w:rFonts w:ascii="宋体" w:eastAsia="宋体" w:hAnsi="宋体" w:cs="宋体"/>
          <w:sz w:val="30"/>
          <w:szCs w:val="30"/>
        </w:rPr>
        <w:t>14</w:t>
      </w:r>
      <w:r>
        <w:rPr>
          <w:rFonts w:ascii="宋体" w:eastAsia="宋体" w:hAnsi="宋体" w:cs="宋体"/>
          <w:sz w:val="30"/>
          <w:szCs w:val="30"/>
        </w:rPr>
        <w:t>天内给予批准或提出修改意见，发包人逾期未予批准或提出修改意见的，视为该书面申请已获得同意；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）发包人认为承包人确定的供应商、分包人无法满足工程质量或合同要求的，发包人可以要求承包人重新确定暂估价项目的供应商、分包人</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）承包人应当在签订暂估价合同后</w:t>
      </w:r>
      <w:r>
        <w:rPr>
          <w:rFonts w:ascii="宋体" w:eastAsia="宋体" w:hAnsi="宋体" w:cs="宋体"/>
          <w:sz w:val="30"/>
          <w:szCs w:val="30"/>
        </w:rPr>
        <w:t>7</w:t>
      </w:r>
      <w:r>
        <w:rPr>
          <w:rFonts w:ascii="宋体" w:eastAsia="宋体" w:hAnsi="宋体" w:cs="宋体"/>
          <w:sz w:val="30"/>
          <w:szCs w:val="30"/>
        </w:rPr>
        <w:t>天内，将暂估价合同副本报送发包人留存。</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2</w:t>
      </w:r>
      <w:r>
        <w:rPr>
          <w:rFonts w:ascii="宋体" w:eastAsia="宋体" w:hAnsi="宋体" w:cs="宋体"/>
          <w:sz w:val="30"/>
          <w:szCs w:val="30"/>
        </w:rPr>
        <w:t>种方式：承包人按照第</w:t>
      </w:r>
      <w:r>
        <w:rPr>
          <w:rFonts w:ascii="宋体" w:eastAsia="宋体" w:hAnsi="宋体" w:cs="宋体"/>
          <w:sz w:val="30"/>
          <w:szCs w:val="30"/>
        </w:rPr>
        <w:t>10.7.1</w:t>
      </w:r>
      <w:r>
        <w:rPr>
          <w:rFonts w:ascii="宋体" w:eastAsia="宋体" w:hAnsi="宋体" w:cs="宋体"/>
          <w:sz w:val="30"/>
          <w:szCs w:val="30"/>
        </w:rPr>
        <w:t>项</w:t>
      </w:r>
      <w:r>
        <w:rPr>
          <w:rFonts w:ascii="宋体" w:eastAsia="宋体" w:hAnsi="宋体" w:cs="宋体"/>
          <w:sz w:val="30"/>
          <w:szCs w:val="30"/>
        </w:rPr>
        <w:t>〔</w:t>
      </w:r>
      <w:r>
        <w:rPr>
          <w:rFonts w:ascii="宋体" w:eastAsia="宋体" w:hAnsi="宋体" w:cs="宋体"/>
          <w:sz w:val="30"/>
          <w:szCs w:val="30"/>
        </w:rPr>
        <w:t>依法必须招标的暂估价项目</w:t>
      </w:r>
      <w:r>
        <w:rPr>
          <w:rFonts w:ascii="宋体" w:eastAsia="宋体" w:hAnsi="宋体" w:cs="宋体"/>
          <w:sz w:val="30"/>
          <w:szCs w:val="30"/>
        </w:rPr>
        <w:t>〕</w:t>
      </w:r>
      <w:r>
        <w:rPr>
          <w:rFonts w:ascii="宋体" w:eastAsia="宋体" w:hAnsi="宋体" w:cs="宋体"/>
          <w:sz w:val="30"/>
          <w:szCs w:val="30"/>
        </w:rPr>
        <w:t>约定的第</w:t>
      </w:r>
      <w:r>
        <w:rPr>
          <w:rFonts w:ascii="宋体" w:eastAsia="宋体" w:hAnsi="宋体" w:cs="宋体"/>
          <w:sz w:val="30"/>
          <w:szCs w:val="30"/>
        </w:rPr>
        <w:t>1</w:t>
      </w:r>
      <w:r>
        <w:rPr>
          <w:rFonts w:ascii="宋体" w:eastAsia="宋体" w:hAnsi="宋体" w:cs="宋体"/>
          <w:sz w:val="30"/>
          <w:szCs w:val="30"/>
        </w:rPr>
        <w:t>种方式确定暂估价项目。</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3</w:t>
      </w:r>
      <w:r>
        <w:rPr>
          <w:rFonts w:ascii="宋体" w:eastAsia="宋体" w:hAnsi="宋体" w:cs="宋体"/>
          <w:sz w:val="30"/>
          <w:szCs w:val="30"/>
        </w:rPr>
        <w:t>种方式：</w:t>
      </w:r>
      <w:r>
        <w:rPr>
          <w:rFonts w:ascii="宋体" w:eastAsia="宋体" w:hAnsi="宋体" w:cs="宋体"/>
          <w:sz w:val="30"/>
          <w:szCs w:val="30"/>
        </w:rPr>
        <w:t>承包人直接实施的暂估价项目</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承包人具备实施暂估价项目的资格和条件的，经发包人和承包人协商一致后，可由承包人自行实施暂估价项目，合同当事人可以在专用合同条款约定具体事项。</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10.7.3</w:t>
      </w:r>
      <w:r>
        <w:rPr>
          <w:rFonts w:ascii="宋体" w:eastAsia="宋体" w:hAnsi="宋体" w:cs="宋体"/>
          <w:sz w:val="30"/>
          <w:szCs w:val="30"/>
        </w:rPr>
        <w:t>因发包人原因导致暂估价合同订立和履行迟延的，由此增加的费用和（或）延误的工期由发包人承担，并支付承包人合理的利润。因承包人原因导致暂估价合同订立和履行迟延的，由此增加的费用和（或）延误的工期由承包人承担。</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257" w:name="_Toc351203575"/>
      <w:r>
        <w:rPr>
          <w:rFonts w:ascii="宋体" w:eastAsia="宋体" w:hAnsi="宋体" w:cs="宋体"/>
          <w:b w:val="0"/>
          <w:bCs w:val="0"/>
          <w:i w:val="0"/>
          <w:iCs w:val="0"/>
          <w:sz w:val="30"/>
          <w:szCs w:val="30"/>
        </w:rPr>
        <w:t>1</w:t>
      </w:r>
      <w:bookmarkStart w:id="258" w:name="_Toc337558794"/>
      <w:bookmarkStart w:id="259" w:name="_Toc296346591"/>
      <w:bookmarkStart w:id="260" w:name="_Toc296503090"/>
      <w:bookmarkStart w:id="261" w:name="_Toc322522561"/>
      <w:r>
        <w:rPr>
          <w:rFonts w:ascii="宋体" w:eastAsia="宋体" w:hAnsi="宋体" w:cs="宋体"/>
          <w:b w:val="0"/>
          <w:bCs w:val="0"/>
          <w:i w:val="0"/>
          <w:iCs w:val="0"/>
          <w:sz w:val="30"/>
          <w:szCs w:val="30"/>
        </w:rPr>
        <w:t>0.8</w:t>
      </w:r>
      <w:r>
        <w:rPr>
          <w:rFonts w:ascii="宋体" w:eastAsia="宋体" w:hAnsi="宋体" w:cs="宋体"/>
          <w:b w:val="0"/>
          <w:bCs w:val="0"/>
          <w:i w:val="0"/>
          <w:iCs w:val="0"/>
          <w:sz w:val="30"/>
          <w:szCs w:val="30"/>
        </w:rPr>
        <w:t>暂列金额</w:t>
      </w:r>
      <w:bookmarkEnd w:id="257"/>
    </w:p>
    <w:p>
      <w:pPr>
        <w:widowControl w:val="0"/>
        <w:spacing w:before="0" w:after="0" w:line="360" w:lineRule="auto"/>
        <w:ind w:firstLine="600"/>
        <w:rPr>
          <w:rFonts w:ascii="Times New Roman" w:eastAsia="Times New Roman" w:hAnsi="Times New Roman" w:cs="Times New Roman"/>
          <w:sz w:val="30"/>
          <w:szCs w:val="30"/>
        </w:rPr>
      </w:pPr>
      <w:bookmarkEnd w:id="258"/>
      <w:r>
        <w:rPr>
          <w:rFonts w:ascii="宋体" w:eastAsia="宋体" w:hAnsi="宋体" w:cs="宋体"/>
          <w:sz w:val="30"/>
          <w:szCs w:val="30"/>
        </w:rPr>
        <w:t>暂列金额应按照发包人的要求使用，发包人的要求应通过监理人发出。</w:t>
      </w:r>
      <w:r>
        <w:rPr>
          <w:rFonts w:ascii="宋体" w:eastAsia="宋体" w:hAnsi="宋体" w:cs="宋体"/>
          <w:sz w:val="30"/>
          <w:szCs w:val="30"/>
        </w:rPr>
        <w:t>合同当事人可以在专用合同条款中协商确定有关事项。</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262" w:name="_Toc351203576"/>
      <w:bookmarkEnd w:id="259"/>
      <w:bookmarkEnd w:id="260"/>
      <w:bookmarkEnd w:id="261"/>
      <w:r>
        <w:rPr>
          <w:rFonts w:ascii="宋体" w:eastAsia="宋体" w:hAnsi="宋体" w:cs="宋体"/>
          <w:b w:val="0"/>
          <w:bCs w:val="0"/>
          <w:i w:val="0"/>
          <w:iCs w:val="0"/>
          <w:sz w:val="30"/>
          <w:szCs w:val="30"/>
        </w:rPr>
        <w:t>1</w:t>
      </w:r>
      <w:bookmarkStart w:id="263" w:name="_Toc296346592"/>
      <w:bookmarkStart w:id="264" w:name="_Toc296503091"/>
      <w:bookmarkStart w:id="265" w:name="_Toc337558796"/>
      <w:r>
        <w:rPr>
          <w:rFonts w:ascii="宋体" w:eastAsia="宋体" w:hAnsi="宋体" w:cs="宋体"/>
          <w:b w:val="0"/>
          <w:bCs w:val="0"/>
          <w:i w:val="0"/>
          <w:iCs w:val="0"/>
          <w:sz w:val="30"/>
          <w:szCs w:val="30"/>
        </w:rPr>
        <w:t>0.9</w:t>
      </w:r>
      <w:r>
        <w:rPr>
          <w:rFonts w:ascii="宋体" w:eastAsia="宋体" w:hAnsi="宋体" w:cs="宋体"/>
          <w:b w:val="0"/>
          <w:bCs w:val="0"/>
          <w:i w:val="0"/>
          <w:iCs w:val="0"/>
          <w:sz w:val="30"/>
          <w:szCs w:val="30"/>
        </w:rPr>
        <w:t>计日工</w:t>
      </w:r>
      <w:bookmarkEnd w:id="262"/>
      <w:bookmarkEnd w:id="263"/>
      <w:bookmarkEnd w:id="264"/>
      <w:bookmarkEnd w:id="265"/>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需要采用计日工方式的，经发包人同意后</w:t>
      </w:r>
      <w:r>
        <w:rPr>
          <w:rFonts w:ascii="宋体" w:eastAsia="宋体" w:hAnsi="宋体" w:cs="宋体"/>
          <w:sz w:val="30"/>
          <w:szCs w:val="30"/>
        </w:rPr>
        <w:t>，由监理人通知承包人以计日工计价方式实施</w:t>
      </w:r>
      <w:r>
        <w:rPr>
          <w:rFonts w:ascii="宋体" w:eastAsia="宋体" w:hAnsi="宋体" w:cs="宋体"/>
          <w:sz w:val="30"/>
          <w:szCs w:val="30"/>
        </w:rPr>
        <w:t>相应</w:t>
      </w:r>
      <w:r>
        <w:rPr>
          <w:rFonts w:ascii="宋体" w:eastAsia="宋体" w:hAnsi="宋体" w:cs="宋体"/>
          <w:sz w:val="30"/>
          <w:szCs w:val="30"/>
        </w:rPr>
        <w:t>的工作，其价款按列入已标价工程量清单或预算书中的计日工计价项目及其单价进行计算；已标价工程量清单或预算书中无相应的计日工单价的，按照合理的成本与利润构成的原则，由合同当事人按照第</w:t>
      </w:r>
      <w:r>
        <w:rPr>
          <w:rFonts w:ascii="宋体" w:eastAsia="宋体" w:hAnsi="宋体" w:cs="宋体"/>
          <w:sz w:val="30"/>
          <w:szCs w:val="30"/>
        </w:rPr>
        <w:t>4.4</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商定或确定</w:t>
      </w:r>
      <w:r>
        <w:rPr>
          <w:rFonts w:ascii="宋体" w:eastAsia="宋体" w:hAnsi="宋体" w:cs="宋体"/>
          <w:sz w:val="30"/>
          <w:szCs w:val="30"/>
        </w:rPr>
        <w:t>〕</w:t>
      </w:r>
      <w:r>
        <w:rPr>
          <w:rFonts w:ascii="宋体" w:eastAsia="宋体" w:hAnsi="宋体" w:cs="宋体"/>
          <w:sz w:val="30"/>
          <w:szCs w:val="30"/>
        </w:rPr>
        <w:t>确定</w:t>
      </w:r>
      <w:r>
        <w:rPr>
          <w:rFonts w:ascii="宋体" w:eastAsia="宋体" w:hAnsi="宋体" w:cs="宋体"/>
          <w:sz w:val="30"/>
          <w:szCs w:val="30"/>
        </w:rPr>
        <w:t>计日工</w:t>
      </w:r>
      <w:r>
        <w:rPr>
          <w:rFonts w:ascii="宋体" w:eastAsia="宋体" w:hAnsi="宋体" w:cs="宋体"/>
          <w:sz w:val="30"/>
          <w:szCs w:val="30"/>
        </w:rPr>
        <w:t>的单价。</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采用计日工计价的任何一项工作，承包人应在该项工作实施过程中，每天提交以下报表和有关凭证报送监理人审查：</w:t>
      </w:r>
    </w:p>
    <w:p>
      <w:pPr>
        <w:widowControl w:val="0"/>
        <w:spacing w:before="0" w:after="0" w:line="360" w:lineRule="auto"/>
        <w:ind w:firstLine="45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）工作名称、内容和数量；</w:t>
      </w:r>
    </w:p>
    <w:p>
      <w:pPr>
        <w:widowControl w:val="0"/>
        <w:spacing w:before="0" w:after="0" w:line="360" w:lineRule="auto"/>
        <w:ind w:firstLine="45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）投入该工作的所有人员的姓名、专业、工种、级别和耗用工时；</w:t>
      </w:r>
    </w:p>
    <w:p>
      <w:pPr>
        <w:widowControl w:val="0"/>
        <w:spacing w:before="0" w:after="0" w:line="360" w:lineRule="auto"/>
        <w:ind w:firstLine="45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）投入该工作的材料类别和数量；</w:t>
      </w:r>
    </w:p>
    <w:p>
      <w:pPr>
        <w:widowControl w:val="0"/>
        <w:spacing w:before="0" w:after="0" w:line="360" w:lineRule="auto"/>
        <w:ind w:firstLine="45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）投入该工作的施工设备型号、台数和耗用台时；</w:t>
      </w:r>
    </w:p>
    <w:p>
      <w:pPr>
        <w:widowControl w:val="0"/>
        <w:spacing w:before="0" w:after="0" w:line="360" w:lineRule="auto"/>
        <w:ind w:firstLine="45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）其他有关资料和凭证。</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计日工由承包人汇总后，列入最近一期进度付款申请单，由监理人审查并经发包人批准后列入进度付款。</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266" w:name="_Toc351203577"/>
      <w:r>
        <w:rPr>
          <w:rFonts w:ascii="宋体" w:eastAsia="宋体" w:hAnsi="宋体" w:cs="宋体"/>
          <w:b w:val="0"/>
          <w:bCs w:val="0"/>
          <w:sz w:val="32"/>
          <w:szCs w:val="32"/>
        </w:rPr>
        <w:t>11.</w:t>
      </w:r>
      <w:r>
        <w:rPr>
          <w:rFonts w:ascii="宋体" w:eastAsia="宋体" w:hAnsi="宋体" w:cs="宋体"/>
          <w:b w:val="0"/>
          <w:bCs w:val="0"/>
          <w:sz w:val="32"/>
          <w:szCs w:val="32"/>
        </w:rPr>
        <w:t>价格调整</w:t>
      </w:r>
      <w:bookmarkEnd w:id="266"/>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267" w:name="_Toc351203578"/>
      <w:bookmarkStart w:id="268" w:name="_Toc296346593"/>
      <w:bookmarkStart w:id="269" w:name="_Toc296503092"/>
      <w:bookmarkStart w:id="270" w:name="_Toc337558797"/>
      <w:r>
        <w:rPr>
          <w:rFonts w:ascii="宋体" w:eastAsia="宋体" w:hAnsi="宋体" w:cs="宋体"/>
          <w:b w:val="0"/>
          <w:bCs w:val="0"/>
          <w:i w:val="0"/>
          <w:iCs w:val="0"/>
          <w:sz w:val="30"/>
          <w:szCs w:val="30"/>
        </w:rPr>
        <w:t>11.1</w:t>
      </w:r>
      <w:r>
        <w:rPr>
          <w:rFonts w:ascii="宋体" w:eastAsia="宋体" w:hAnsi="宋体" w:cs="宋体"/>
          <w:b w:val="0"/>
          <w:bCs w:val="0"/>
          <w:i w:val="0"/>
          <w:iCs w:val="0"/>
          <w:sz w:val="30"/>
          <w:szCs w:val="30"/>
        </w:rPr>
        <w:t>市场价格波动引起的调整</w:t>
      </w:r>
      <w:bookmarkEnd w:id="267"/>
    </w:p>
    <w:p>
      <w:pPr>
        <w:widowControl w:val="0"/>
        <w:spacing w:before="0" w:after="0" w:line="360" w:lineRule="auto"/>
        <w:ind w:firstLine="600"/>
        <w:rPr>
          <w:rFonts w:ascii="Times New Roman" w:eastAsia="Times New Roman" w:hAnsi="Times New Roman" w:cs="Times New Roman"/>
          <w:sz w:val="30"/>
          <w:szCs w:val="30"/>
        </w:rPr>
      </w:pPr>
      <w:bookmarkEnd w:id="268"/>
      <w:bookmarkEnd w:id="269"/>
      <w:bookmarkEnd w:id="270"/>
      <w:r>
        <w:rPr>
          <w:rFonts w:ascii="宋体" w:eastAsia="宋体" w:hAnsi="宋体" w:cs="宋体"/>
          <w:sz w:val="30"/>
          <w:szCs w:val="30"/>
        </w:rPr>
        <w:t>除专用合同条款另有约定外，市场价格波动超过合同当事人约定的范围，合同价格应当调整。合同当事人可以在专用合同条款中约定选择以下一种方式对合同价格进行调整：</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种方式：采用价格指数</w:t>
      </w:r>
      <w:r>
        <w:rPr>
          <w:rFonts w:ascii="宋体" w:eastAsia="宋体" w:hAnsi="宋体" w:cs="宋体"/>
          <w:sz w:val="30"/>
          <w:szCs w:val="30"/>
        </w:rPr>
        <w:t>进行价格</w:t>
      </w:r>
      <w:r>
        <w:rPr>
          <w:rFonts w:ascii="宋体" w:eastAsia="宋体" w:hAnsi="宋体" w:cs="宋体"/>
          <w:sz w:val="30"/>
          <w:szCs w:val="30"/>
        </w:rPr>
        <w:t>调整。</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）价格调整公式</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因人工、材料和设备等价格波动影响合同价格时，根据专用合同条款中约定的数据，按以下公式计算差额并调整合同价格：</w:t>
      </w:r>
    </w:p>
    <w:p>
      <w:pPr>
        <w:widowControl w:val="0"/>
        <w:spacing w:before="0" w:after="0" w:line="360" w:lineRule="auto"/>
        <w:ind w:firstLine="600"/>
        <w:jc w:val="both"/>
        <w:rPr>
          <w:rFonts w:ascii="Times New Roman" w:eastAsia="Times New Roman" w:hAnsi="Times New Roman" w:cs="Times New Roman"/>
          <w:sz w:val="30"/>
          <w:szCs w:val="30"/>
        </w:rPr>
      </w:pPr>
      <w:r>
        <w:rPr>
          <w:rFonts w:ascii="Times New Roman" w:eastAsia="Times New Roman" w:hAnsi="Times New Roman" w:cs="Times New Roman"/>
          <w:strike w:val="0"/>
          <w:sz w:val="30"/>
          <w:szCs w:val="30"/>
          <w:u w:val="none"/>
        </w:rPr>
        <w:drawing>
          <wp:inline>
            <wp:extent cx="4572000" cy="5619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4572000" cy="561975"/>
                    </a:xfrm>
                    <a:prstGeom prst="rect">
                      <a:avLst/>
                    </a:prstGeom>
                  </pic:spPr>
                </pic:pic>
              </a:graphicData>
            </a:graphic>
          </wp:inline>
        </w:drawing>
      </w:r>
    </w:p>
    <w:p>
      <w:pPr>
        <w:widowControl w:val="0"/>
        <w:spacing w:before="0" w:after="0" w:line="360" w:lineRule="auto"/>
        <w:ind w:firstLine="640"/>
        <w:jc w:val="both"/>
        <w:rPr>
          <w:rFonts w:ascii="Times New Roman" w:eastAsia="Times New Roman" w:hAnsi="Times New Roman" w:cs="Times New Roman"/>
          <w:sz w:val="30"/>
          <w:szCs w:val="30"/>
        </w:rPr>
      </w:pPr>
      <w:r>
        <w:rPr>
          <w:rFonts w:ascii="宋体" w:eastAsia="宋体" w:hAnsi="宋体" w:cs="宋体"/>
          <w:sz w:val="30"/>
          <w:szCs w:val="30"/>
        </w:rPr>
        <w:t>公式中：</w:t>
      </w:r>
      <w:r>
        <w:rPr>
          <w:rFonts w:ascii="宋体" w:eastAsia="宋体" w:hAnsi="宋体" w:cs="宋体"/>
          <w:sz w:val="30"/>
          <w:szCs w:val="30"/>
        </w:rPr>
        <w:t>ΔP——</w:t>
      </w:r>
      <w:r>
        <w:rPr>
          <w:rFonts w:ascii="宋体" w:eastAsia="宋体" w:hAnsi="宋体" w:cs="宋体"/>
          <w:sz w:val="30"/>
          <w:szCs w:val="30"/>
        </w:rPr>
        <w:t>需调整的价格差额；</w:t>
      </w:r>
    </w:p>
    <w:p>
      <w:pPr>
        <w:widowControl w:val="0"/>
        <w:spacing w:before="0" w:after="0" w:line="360" w:lineRule="auto"/>
        <w:ind w:firstLine="1800"/>
        <w:jc w:val="both"/>
        <w:rPr>
          <w:rFonts w:ascii="Times New Roman" w:eastAsia="Times New Roman" w:hAnsi="Times New Roman" w:cs="Times New Roman"/>
          <w:sz w:val="30"/>
          <w:szCs w:val="30"/>
        </w:rPr>
      </w:pPr>
      <w:r>
        <w:rPr>
          <w:rFonts w:ascii="Times New Roman" w:eastAsia="Times New Roman" w:hAnsi="Times New Roman" w:cs="Times New Roman"/>
          <w:strike w:val="0"/>
          <w:sz w:val="30"/>
          <w:szCs w:val="30"/>
          <w:u w:val="none"/>
        </w:rPr>
        <w:drawing>
          <wp:inline>
            <wp:extent cx="228600" cy="228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228600" cy="228600"/>
                    </a:xfrm>
                    <a:prstGeom prst="rect">
                      <a:avLst/>
                    </a:prstGeom>
                  </pic:spPr>
                </pic:pic>
              </a:graphicData>
            </a:graphic>
          </wp:inline>
        </w:drawing>
      </w:r>
      <w:r>
        <w:rPr>
          <w:rFonts w:ascii="宋体" w:eastAsia="宋体" w:hAnsi="宋体" w:cs="宋体"/>
          <w:sz w:val="30"/>
          <w:szCs w:val="30"/>
        </w:rPr>
        <w:t>——</w:t>
      </w:r>
      <w:r>
        <w:rPr>
          <w:rFonts w:ascii="宋体" w:eastAsia="宋体" w:hAnsi="宋体" w:cs="宋体"/>
          <w:sz w:val="30"/>
          <w:szCs w:val="30"/>
        </w:rPr>
        <w:t>约定的付款证书中承包人应得到的已完成工程量的金额。此项金额应不包括价格调整、不计质量保证金的扣留和支付、预付款的支付和扣回。约定的变更及其他金额已按现行价格计价的，也不计在内；</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A——</w:t>
      </w:r>
      <w:r>
        <w:rPr>
          <w:rFonts w:ascii="宋体" w:eastAsia="宋体" w:hAnsi="宋体" w:cs="宋体"/>
          <w:sz w:val="30"/>
          <w:szCs w:val="30"/>
        </w:rPr>
        <w:t>定值权重（即不调部分的权重）；</w:t>
      </w:r>
    </w:p>
    <w:p>
      <w:pPr>
        <w:widowControl w:val="0"/>
        <w:spacing w:before="0" w:after="0" w:line="360" w:lineRule="auto"/>
        <w:ind w:firstLine="600"/>
        <w:jc w:val="both"/>
        <w:rPr>
          <w:rFonts w:ascii="Times New Roman" w:eastAsia="Times New Roman" w:hAnsi="Times New Roman" w:cs="Times New Roman"/>
          <w:sz w:val="30"/>
          <w:szCs w:val="30"/>
        </w:rPr>
      </w:pPr>
      <w:r>
        <w:rPr>
          <w:rFonts w:ascii="Times New Roman" w:eastAsia="Times New Roman" w:hAnsi="Times New Roman" w:cs="Times New Roman"/>
          <w:strike w:val="0"/>
          <w:sz w:val="30"/>
          <w:szCs w:val="30"/>
          <w:u w:val="none"/>
        </w:rPr>
        <w:drawing>
          <wp:inline>
            <wp:extent cx="1285875" cy="2762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7"/>
                    <a:stretch>
                      <a:fillRect/>
                    </a:stretch>
                  </pic:blipFill>
                  <pic:spPr>
                    <a:xfrm>
                      <a:off x="0" y="0"/>
                      <a:ext cx="1285875" cy="276225"/>
                    </a:xfrm>
                    <a:prstGeom prst="rect">
                      <a:avLst/>
                    </a:prstGeom>
                  </pic:spPr>
                </pic:pic>
              </a:graphicData>
            </a:graphic>
          </wp:inline>
        </w:drawing>
      </w:r>
      <w:r>
        <w:rPr>
          <w:rFonts w:ascii="宋体" w:eastAsia="宋体" w:hAnsi="宋体" w:cs="宋体"/>
          <w:sz w:val="30"/>
          <w:szCs w:val="30"/>
        </w:rPr>
        <w:t>——</w:t>
      </w:r>
      <w:r>
        <w:rPr>
          <w:rFonts w:ascii="宋体" w:eastAsia="宋体" w:hAnsi="宋体" w:cs="宋体"/>
          <w:sz w:val="30"/>
          <w:szCs w:val="30"/>
        </w:rPr>
        <w:t>各可调因子的变值权重（即可调部分的权重），为各可调因子在签约合同价中所占的比例；</w:t>
      </w:r>
    </w:p>
    <w:p>
      <w:pPr>
        <w:widowControl w:val="0"/>
        <w:spacing w:before="0" w:after="0" w:line="360" w:lineRule="auto"/>
        <w:ind w:firstLine="600"/>
        <w:jc w:val="both"/>
        <w:rPr>
          <w:rFonts w:ascii="Times New Roman" w:eastAsia="Times New Roman" w:hAnsi="Times New Roman" w:cs="Times New Roman"/>
          <w:sz w:val="30"/>
          <w:szCs w:val="30"/>
        </w:rPr>
      </w:pPr>
      <w:r>
        <w:rPr>
          <w:rFonts w:ascii="Times New Roman" w:eastAsia="Times New Roman" w:hAnsi="Times New Roman" w:cs="Times New Roman"/>
          <w:strike w:val="0"/>
          <w:sz w:val="30"/>
          <w:szCs w:val="30"/>
          <w:u w:val="none"/>
        </w:rPr>
        <w:drawing>
          <wp:inline>
            <wp:extent cx="1304925" cy="2667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8"/>
                    <a:stretch>
                      <a:fillRect/>
                    </a:stretch>
                  </pic:blipFill>
                  <pic:spPr>
                    <a:xfrm>
                      <a:off x="0" y="0"/>
                      <a:ext cx="1304925" cy="266700"/>
                    </a:xfrm>
                    <a:prstGeom prst="rect">
                      <a:avLst/>
                    </a:prstGeom>
                  </pic:spPr>
                </pic:pic>
              </a:graphicData>
            </a:graphic>
          </wp:inline>
        </w:drawing>
      </w:r>
      <w:r>
        <w:rPr>
          <w:rFonts w:ascii="宋体" w:eastAsia="宋体" w:hAnsi="宋体" w:cs="宋体"/>
          <w:sz w:val="30"/>
          <w:szCs w:val="30"/>
        </w:rPr>
        <w:t>——</w:t>
      </w:r>
      <w:r>
        <w:rPr>
          <w:rFonts w:ascii="宋体" w:eastAsia="宋体" w:hAnsi="宋体" w:cs="宋体"/>
          <w:sz w:val="30"/>
          <w:szCs w:val="30"/>
        </w:rPr>
        <w:t>各可调因子的现行价格指数，指约定的付款证书相关周期最后一天的前</w:t>
      </w:r>
      <w:r>
        <w:rPr>
          <w:rFonts w:ascii="宋体" w:eastAsia="宋体" w:hAnsi="宋体" w:cs="宋体"/>
          <w:sz w:val="30"/>
          <w:szCs w:val="30"/>
        </w:rPr>
        <w:t>42</w:t>
      </w:r>
      <w:r>
        <w:rPr>
          <w:rFonts w:ascii="宋体" w:eastAsia="宋体" w:hAnsi="宋体" w:cs="宋体"/>
          <w:sz w:val="30"/>
          <w:szCs w:val="30"/>
        </w:rPr>
        <w:t>天的各可调因子的价格指数；</w:t>
      </w:r>
    </w:p>
    <w:p>
      <w:pPr>
        <w:widowControl w:val="0"/>
        <w:spacing w:before="0" w:after="0" w:line="360" w:lineRule="auto"/>
        <w:ind w:firstLine="600"/>
        <w:jc w:val="both"/>
        <w:rPr>
          <w:rFonts w:ascii="Times New Roman" w:eastAsia="Times New Roman" w:hAnsi="Times New Roman" w:cs="Times New Roman"/>
          <w:sz w:val="30"/>
          <w:szCs w:val="30"/>
        </w:rPr>
      </w:pPr>
      <w:r>
        <w:rPr>
          <w:rFonts w:ascii="Times New Roman" w:eastAsia="Times New Roman" w:hAnsi="Times New Roman" w:cs="Times New Roman"/>
          <w:strike w:val="0"/>
          <w:sz w:val="30"/>
          <w:szCs w:val="30"/>
          <w:u w:val="none"/>
        </w:rPr>
        <w:drawing>
          <wp:inline>
            <wp:extent cx="1381125" cy="2571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9"/>
                    <a:stretch>
                      <a:fillRect/>
                    </a:stretch>
                  </pic:blipFill>
                  <pic:spPr>
                    <a:xfrm>
                      <a:off x="0" y="0"/>
                      <a:ext cx="1381125" cy="257175"/>
                    </a:xfrm>
                    <a:prstGeom prst="rect">
                      <a:avLst/>
                    </a:prstGeom>
                  </pic:spPr>
                </pic:pic>
              </a:graphicData>
            </a:graphic>
          </wp:inline>
        </w:drawing>
      </w:r>
      <w:r>
        <w:rPr>
          <w:rFonts w:ascii="宋体" w:eastAsia="宋体" w:hAnsi="宋体" w:cs="宋体"/>
          <w:sz w:val="30"/>
          <w:szCs w:val="30"/>
        </w:rPr>
        <w:t>——</w:t>
      </w:r>
      <w:r>
        <w:rPr>
          <w:rFonts w:ascii="宋体" w:eastAsia="宋体" w:hAnsi="宋体" w:cs="宋体"/>
          <w:sz w:val="30"/>
          <w:szCs w:val="30"/>
        </w:rPr>
        <w:t>各可调因子的基本价格指数，指基准日期的各可调因子的价格指数。</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以上价格调整公式中的各可调因子、定值和变值权重，以及基本价格指数及其来源在投标函附录价格指数和权重表中约定，非招标订立的合同，由合同当事人在专用合同条款中约定。价格指数应首先采用工程造价管理机构发布的价格指数，无前述价格指数时，可采用工程造价管理机构发布的价格代替。</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）暂时确定调整差额</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在计算调整差额时无现行价格指数的，合同当事人同意暂用前次价格指数计算。实际价格指数有调整的，合同当事人进行相应调整。</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）权重的调整</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因变更导致合同约定的权重不合理时，按照第</w:t>
      </w:r>
      <w:r>
        <w:rPr>
          <w:rFonts w:ascii="宋体" w:eastAsia="宋体" w:hAnsi="宋体" w:cs="宋体"/>
          <w:sz w:val="30"/>
          <w:szCs w:val="30"/>
        </w:rPr>
        <w:t>4.4</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商定或确定</w:t>
      </w:r>
      <w:r>
        <w:rPr>
          <w:rFonts w:ascii="宋体" w:eastAsia="宋体" w:hAnsi="宋体" w:cs="宋体"/>
          <w:sz w:val="30"/>
          <w:szCs w:val="30"/>
        </w:rPr>
        <w:t>〕</w:t>
      </w:r>
      <w:r>
        <w:rPr>
          <w:rFonts w:ascii="宋体" w:eastAsia="宋体" w:hAnsi="宋体" w:cs="宋体"/>
          <w:sz w:val="30"/>
          <w:szCs w:val="30"/>
        </w:rPr>
        <w:t>执行。</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）因承包人原因工期延误后的价格调整</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因承包人原因未按期竣工的，对合同约定的竣工日期后继续施工的工程，在使用价格调整公式时，应采用计划竣工日期与实际竣工日期的两个价格指数中较低的一个作为现行价格指数。</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2</w:t>
      </w:r>
      <w:r>
        <w:rPr>
          <w:rFonts w:ascii="宋体" w:eastAsia="宋体" w:hAnsi="宋体" w:cs="宋体"/>
          <w:sz w:val="30"/>
          <w:szCs w:val="30"/>
        </w:rPr>
        <w:t>种方式：采用造价信息</w:t>
      </w:r>
      <w:r>
        <w:rPr>
          <w:rFonts w:ascii="宋体" w:eastAsia="宋体" w:hAnsi="宋体" w:cs="宋体"/>
          <w:sz w:val="30"/>
          <w:szCs w:val="30"/>
        </w:rPr>
        <w:t>进行价格</w:t>
      </w:r>
      <w:r>
        <w:rPr>
          <w:rFonts w:ascii="宋体" w:eastAsia="宋体" w:hAnsi="宋体" w:cs="宋体"/>
          <w:sz w:val="30"/>
          <w:szCs w:val="30"/>
        </w:rPr>
        <w:t>调整。</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合同履行期间，因人工、材料、工程设备和机械台班价格波动影响合同价格时，人工、机械使用费按照国家</w:t>
      </w:r>
      <w:r>
        <w:rPr>
          <w:rFonts w:ascii="宋体" w:eastAsia="宋体" w:hAnsi="宋体" w:cs="宋体"/>
          <w:sz w:val="30"/>
          <w:szCs w:val="30"/>
        </w:rPr>
        <w:t>、</w:t>
      </w:r>
      <w:r>
        <w:rPr>
          <w:rFonts w:ascii="宋体" w:eastAsia="宋体" w:hAnsi="宋体" w:cs="宋体"/>
          <w:sz w:val="30"/>
          <w:szCs w:val="30"/>
        </w:rPr>
        <w:t>省建设行政管理部门、行业建设管理部门或其授权的工程造价管理机构发布的人工、机械使用费系数进行调整；需要进行价格调整的材料，其单价和采购数</w:t>
      </w:r>
      <w:r>
        <w:rPr>
          <w:rFonts w:ascii="宋体" w:eastAsia="宋体" w:hAnsi="宋体" w:cs="宋体"/>
          <w:sz w:val="30"/>
          <w:szCs w:val="30"/>
        </w:rPr>
        <w:t>量</w:t>
      </w:r>
      <w:r>
        <w:rPr>
          <w:rFonts w:ascii="宋体" w:eastAsia="宋体" w:hAnsi="宋体" w:cs="宋体"/>
          <w:sz w:val="30"/>
          <w:szCs w:val="30"/>
        </w:rPr>
        <w:t>应由发包人审批，发包人确认需调整的材料单价及数量，作为调整合同价格的依据。</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人工单价发生变化且符合省级或行业建设主管部门发布的人工费调整规定，合同当事人应按省级或行业建设主管部门或其授权的工程造价管理机构发布的人工费等文件调整合同价格，但承包人对人工费或人工单价的报价高于发布价格的除外。</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）材料、工程设备价格变化的价款调整按照发包人提供的基准价格，按以下风险范围规定执行</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①</w:t>
      </w:r>
      <w:r>
        <w:rPr>
          <w:rFonts w:ascii="宋体" w:eastAsia="宋体" w:hAnsi="宋体" w:cs="宋体"/>
          <w:sz w:val="30"/>
          <w:szCs w:val="30"/>
        </w:rPr>
        <w:t>承包人在已标价工程量清单或预算书中载明材料单价低于基准价格的：除专用合同条款另有约定外，合同履行期间材料单价涨幅以基准价格为基础超过</w:t>
      </w:r>
      <w:r>
        <w:rPr>
          <w:rFonts w:ascii="宋体" w:eastAsia="宋体" w:hAnsi="宋体" w:cs="宋体"/>
          <w:sz w:val="30"/>
          <w:szCs w:val="30"/>
        </w:rPr>
        <w:t>5%</w:t>
      </w:r>
      <w:r>
        <w:rPr>
          <w:rFonts w:ascii="宋体" w:eastAsia="宋体" w:hAnsi="宋体" w:cs="宋体"/>
          <w:sz w:val="30"/>
          <w:szCs w:val="30"/>
        </w:rPr>
        <w:t>时，或材料单价跌幅以在已标价工程量清单或预算书中载明材料单价为基础超过</w:t>
      </w:r>
      <w:r>
        <w:rPr>
          <w:rFonts w:ascii="宋体" w:eastAsia="宋体" w:hAnsi="宋体" w:cs="宋体"/>
          <w:sz w:val="30"/>
          <w:szCs w:val="30"/>
        </w:rPr>
        <w:t>5%</w:t>
      </w:r>
      <w:r>
        <w:rPr>
          <w:rFonts w:ascii="宋体" w:eastAsia="宋体" w:hAnsi="宋体" w:cs="宋体"/>
          <w:sz w:val="30"/>
          <w:szCs w:val="30"/>
        </w:rPr>
        <w:t>时，其超过部分据实调整。</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②</w:t>
      </w:r>
      <w:r>
        <w:rPr>
          <w:rFonts w:ascii="宋体" w:eastAsia="宋体" w:hAnsi="宋体" w:cs="宋体"/>
          <w:sz w:val="30"/>
          <w:szCs w:val="30"/>
        </w:rPr>
        <w:t>承包人在已标价工程量清单或预算书中载明材料单价高于基准价格的：除专用合同条款另有约定外，合同履行期间材料单价跌幅以基准价格为基础超过</w:t>
      </w:r>
      <w:r>
        <w:rPr>
          <w:rFonts w:ascii="宋体" w:eastAsia="宋体" w:hAnsi="宋体" w:cs="宋体"/>
          <w:sz w:val="30"/>
          <w:szCs w:val="30"/>
        </w:rPr>
        <w:t>5%</w:t>
      </w:r>
      <w:r>
        <w:rPr>
          <w:rFonts w:ascii="宋体" w:eastAsia="宋体" w:hAnsi="宋体" w:cs="宋体"/>
          <w:sz w:val="30"/>
          <w:szCs w:val="30"/>
        </w:rPr>
        <w:t>时，材料单价涨幅以在已标价工程量清单或预算书中载明材料单价为基础超过</w:t>
      </w:r>
      <w:r>
        <w:rPr>
          <w:rFonts w:ascii="宋体" w:eastAsia="宋体" w:hAnsi="宋体" w:cs="宋体"/>
          <w:sz w:val="30"/>
          <w:szCs w:val="30"/>
        </w:rPr>
        <w:t>5%</w:t>
      </w:r>
      <w:r>
        <w:rPr>
          <w:rFonts w:ascii="宋体" w:eastAsia="宋体" w:hAnsi="宋体" w:cs="宋体"/>
          <w:sz w:val="30"/>
          <w:szCs w:val="30"/>
        </w:rPr>
        <w:t>时，其超过部分据实调整。</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③</w:t>
      </w:r>
      <w:r>
        <w:rPr>
          <w:rFonts w:ascii="宋体" w:eastAsia="宋体" w:hAnsi="宋体" w:cs="宋体"/>
          <w:sz w:val="30"/>
          <w:szCs w:val="30"/>
        </w:rPr>
        <w:t>承包人在已标价工程量清单或预算书中载明材料单价等于基准价格的：除专用合同条款另有约定外，合同履行期间材料单价涨跌幅以基准价格为基础超过</w:t>
      </w:r>
      <w:r>
        <w:rPr>
          <w:rFonts w:ascii="宋体" w:eastAsia="宋体" w:hAnsi="宋体" w:cs="宋体"/>
          <w:sz w:val="30"/>
          <w:szCs w:val="30"/>
        </w:rPr>
        <w:t>±5%</w:t>
      </w:r>
      <w:r>
        <w:rPr>
          <w:rFonts w:ascii="宋体" w:eastAsia="宋体" w:hAnsi="宋体" w:cs="宋体"/>
          <w:sz w:val="30"/>
          <w:szCs w:val="30"/>
        </w:rPr>
        <w:t>时，其超过部分据实调整。</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④</w:t>
      </w:r>
      <w:r>
        <w:rPr>
          <w:rFonts w:ascii="宋体" w:eastAsia="宋体" w:hAnsi="宋体" w:cs="宋体"/>
          <w:sz w:val="30"/>
          <w:szCs w:val="30"/>
        </w:rPr>
        <w:t>承包人应在采购材料前将采购数量和新的材料单价报发包人核对，发包人确认用于工程时，发包人应确认采购材料的数量和单价。发包人在收到承包人报送的确认资料后</w:t>
      </w:r>
      <w:r>
        <w:rPr>
          <w:rFonts w:ascii="宋体" w:eastAsia="宋体" w:hAnsi="宋体" w:cs="宋体"/>
          <w:sz w:val="30"/>
          <w:szCs w:val="30"/>
        </w:rPr>
        <w:t>5</w:t>
      </w:r>
      <w:r>
        <w:rPr>
          <w:rFonts w:ascii="宋体" w:eastAsia="宋体" w:hAnsi="宋体" w:cs="宋体"/>
          <w:sz w:val="30"/>
          <w:szCs w:val="30"/>
        </w:rPr>
        <w:t>天内不予答复的视为认可，作为调整合同价格的依据。未经发包人事先核对，承包人自行采购材料的，发包人有权不予调整合同价格。发包人同意的，可以调整合同价格。</w:t>
      </w:r>
    </w:p>
    <w:p>
      <w:pPr>
        <w:widowControl w:val="0"/>
        <w:spacing w:before="0" w:after="0" w:line="360" w:lineRule="auto"/>
        <w:ind w:firstLine="600"/>
        <w:jc w:val="both"/>
        <w:rPr>
          <w:rFonts w:ascii="Times New Roman" w:eastAsia="Times New Roman" w:hAnsi="Times New Roman" w:cs="Times New Roman"/>
          <w:sz w:val="30"/>
          <w:szCs w:val="30"/>
        </w:rPr>
      </w:pPr>
      <w:bookmarkStart w:id="271" w:name="OLE_LINK3"/>
      <w:r>
        <w:rPr>
          <w:rFonts w:ascii="宋体" w:eastAsia="宋体" w:hAnsi="宋体" w:cs="宋体"/>
          <w:sz w:val="30"/>
          <w:szCs w:val="30"/>
        </w:rPr>
        <w:t>前述基准价格是指由发包人在招标文件或专用合同条款中给定的材料、工程设备的价格，该价格原则上应当按照省级或行业建设主管部门或其授权的工程造价管理机构发布的信息价编制。</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）施工机械台班单价或施工机械使用费发生变化超过省级或行业建设主管部门或其授权的工程造价管理机构规定的范围时，按规定调整合同价格。</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3</w:t>
      </w:r>
      <w:r>
        <w:rPr>
          <w:rFonts w:ascii="宋体" w:eastAsia="宋体" w:hAnsi="宋体" w:cs="宋体"/>
          <w:sz w:val="30"/>
          <w:szCs w:val="30"/>
        </w:rPr>
        <w:t>种方式：专用合同条款约定的其他方式。</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272" w:name="_Toc351203579"/>
      <w:bookmarkStart w:id="273" w:name="_Toc296346594"/>
      <w:bookmarkStart w:id="274" w:name="_Toc296503093"/>
      <w:bookmarkStart w:id="275" w:name="_Toc337558798"/>
      <w:r>
        <w:rPr>
          <w:rFonts w:ascii="宋体" w:eastAsia="宋体" w:hAnsi="宋体" w:cs="宋体"/>
          <w:b w:val="0"/>
          <w:bCs w:val="0"/>
          <w:i w:val="0"/>
          <w:iCs w:val="0"/>
          <w:sz w:val="30"/>
          <w:szCs w:val="30"/>
        </w:rPr>
        <w:t>11.2</w:t>
      </w:r>
      <w:r>
        <w:rPr>
          <w:rFonts w:ascii="宋体" w:eastAsia="宋体" w:hAnsi="宋体" w:cs="宋体"/>
          <w:b w:val="0"/>
          <w:bCs w:val="0"/>
          <w:i w:val="0"/>
          <w:iCs w:val="0"/>
          <w:sz w:val="30"/>
          <w:szCs w:val="30"/>
        </w:rPr>
        <w:t>法律变化引起的调整</w:t>
      </w:r>
      <w:bookmarkEnd w:id="272"/>
    </w:p>
    <w:p>
      <w:pPr>
        <w:widowControl w:val="0"/>
        <w:spacing w:before="0" w:after="0" w:line="360" w:lineRule="auto"/>
        <w:ind w:firstLine="600"/>
        <w:jc w:val="both"/>
        <w:rPr>
          <w:rFonts w:ascii="Times New Roman" w:eastAsia="Times New Roman" w:hAnsi="Times New Roman" w:cs="Times New Roman"/>
          <w:sz w:val="30"/>
          <w:szCs w:val="30"/>
        </w:rPr>
      </w:pPr>
      <w:bookmarkEnd w:id="273"/>
      <w:bookmarkEnd w:id="274"/>
      <w:bookmarkEnd w:id="275"/>
      <w:r>
        <w:rPr>
          <w:rFonts w:ascii="宋体" w:eastAsia="宋体" w:hAnsi="宋体" w:cs="宋体"/>
          <w:sz w:val="30"/>
          <w:szCs w:val="30"/>
        </w:rPr>
        <w:t>基准日</w:t>
      </w:r>
      <w:r>
        <w:rPr>
          <w:rFonts w:ascii="宋体" w:eastAsia="宋体" w:hAnsi="宋体" w:cs="宋体"/>
          <w:sz w:val="30"/>
          <w:szCs w:val="30"/>
        </w:rPr>
        <w:t>期</w:t>
      </w:r>
      <w:r>
        <w:rPr>
          <w:rFonts w:ascii="宋体" w:eastAsia="宋体" w:hAnsi="宋体" w:cs="宋体"/>
          <w:sz w:val="30"/>
          <w:szCs w:val="30"/>
        </w:rPr>
        <w:t>后，法律变化</w:t>
      </w:r>
      <w:r>
        <w:rPr>
          <w:rFonts w:ascii="宋体" w:eastAsia="宋体" w:hAnsi="宋体" w:cs="宋体"/>
          <w:sz w:val="30"/>
          <w:szCs w:val="30"/>
        </w:rPr>
        <w:t>导致承包人在合同履行过程中所需要的费用发生除第</w:t>
      </w:r>
      <w:r>
        <w:rPr>
          <w:rFonts w:ascii="宋体" w:eastAsia="宋体" w:hAnsi="宋体" w:cs="宋体"/>
          <w:sz w:val="30"/>
          <w:szCs w:val="30"/>
        </w:rPr>
        <w:t>11.1</w:t>
      </w:r>
      <w:r>
        <w:rPr>
          <w:rFonts w:ascii="宋体" w:eastAsia="宋体" w:hAnsi="宋体" w:cs="宋体"/>
          <w:sz w:val="30"/>
          <w:szCs w:val="30"/>
        </w:rPr>
        <w:t>款〔市场价格波动引起的调整〕约定以外的增加时，由发包人承担由此增加的费用；减少时，应从合同价格中予以扣减。</w:t>
      </w:r>
      <w:r>
        <w:rPr>
          <w:rFonts w:ascii="宋体" w:eastAsia="宋体" w:hAnsi="宋体" w:cs="宋体"/>
          <w:sz w:val="30"/>
          <w:szCs w:val="30"/>
        </w:rPr>
        <w:t>基准日</w:t>
      </w:r>
      <w:r>
        <w:rPr>
          <w:rFonts w:ascii="宋体" w:eastAsia="宋体" w:hAnsi="宋体" w:cs="宋体"/>
          <w:sz w:val="30"/>
          <w:szCs w:val="30"/>
        </w:rPr>
        <w:t>期</w:t>
      </w:r>
      <w:r>
        <w:rPr>
          <w:rFonts w:ascii="宋体" w:eastAsia="宋体" w:hAnsi="宋体" w:cs="宋体"/>
          <w:sz w:val="30"/>
          <w:szCs w:val="30"/>
        </w:rPr>
        <w:t>后，</w:t>
      </w:r>
      <w:r>
        <w:rPr>
          <w:rFonts w:ascii="宋体" w:eastAsia="宋体" w:hAnsi="宋体" w:cs="宋体"/>
          <w:sz w:val="30"/>
          <w:szCs w:val="30"/>
        </w:rPr>
        <w:t>因</w:t>
      </w:r>
      <w:r>
        <w:rPr>
          <w:rFonts w:ascii="宋体" w:eastAsia="宋体" w:hAnsi="宋体" w:cs="宋体"/>
          <w:sz w:val="30"/>
          <w:szCs w:val="30"/>
        </w:rPr>
        <w:t>法律变化</w:t>
      </w:r>
      <w:r>
        <w:rPr>
          <w:rFonts w:ascii="宋体" w:eastAsia="宋体" w:hAnsi="宋体" w:cs="宋体"/>
          <w:sz w:val="30"/>
          <w:szCs w:val="30"/>
        </w:rPr>
        <w:t>造成工期延误时，工期应予以顺延。</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因法律变化引起的合同价格和工期调整，合同当事人无法达成一致的，由总监理工程师按第</w:t>
      </w:r>
      <w:r>
        <w:rPr>
          <w:rFonts w:ascii="宋体" w:eastAsia="宋体" w:hAnsi="宋体" w:cs="宋体"/>
          <w:sz w:val="30"/>
          <w:szCs w:val="30"/>
        </w:rPr>
        <w:t>4.4</w:t>
      </w:r>
      <w:r>
        <w:rPr>
          <w:rFonts w:ascii="宋体" w:eastAsia="宋体" w:hAnsi="宋体" w:cs="宋体"/>
          <w:sz w:val="30"/>
          <w:szCs w:val="30"/>
        </w:rPr>
        <w:t>款〔商定或确定〕的约定处理。</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因承包人原因造成工期延误，在工期延误期间出现法律变化的，由此增加的费用和（或）延误的工期由承包人承担。</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276" w:name="_Toc351203580"/>
      <w:bookmarkStart w:id="277" w:name="_Toc337558799"/>
      <w:bookmarkStart w:id="278" w:name="_Toc296346597"/>
      <w:bookmarkStart w:id="279" w:name="_Toc296503096"/>
      <w:r>
        <w:rPr>
          <w:rFonts w:ascii="宋体" w:eastAsia="宋体" w:hAnsi="宋体" w:cs="宋体"/>
          <w:b w:val="0"/>
          <w:bCs w:val="0"/>
          <w:sz w:val="32"/>
          <w:szCs w:val="32"/>
        </w:rPr>
        <w:t>12.</w:t>
      </w:r>
      <w:r>
        <w:rPr>
          <w:rFonts w:ascii="宋体" w:eastAsia="宋体" w:hAnsi="宋体" w:cs="宋体"/>
          <w:b w:val="0"/>
          <w:bCs w:val="0"/>
          <w:sz w:val="32"/>
          <w:szCs w:val="32"/>
        </w:rPr>
        <w:t>合同价格、计量与支付</w:t>
      </w:r>
      <w:bookmarkEnd w:id="276"/>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280" w:name="_Toc351203581"/>
      <w:bookmarkStart w:id="281" w:name="_Toc337558800"/>
      <w:bookmarkEnd w:id="277"/>
      <w:r>
        <w:rPr>
          <w:rFonts w:ascii="宋体" w:eastAsia="宋体" w:hAnsi="宋体" w:cs="宋体"/>
          <w:b w:val="0"/>
          <w:bCs w:val="0"/>
          <w:i w:val="0"/>
          <w:iCs w:val="0"/>
          <w:sz w:val="30"/>
          <w:szCs w:val="30"/>
        </w:rPr>
        <w:t>12.1</w:t>
      </w:r>
      <w:r>
        <w:rPr>
          <w:rFonts w:ascii="宋体" w:eastAsia="宋体" w:hAnsi="宋体" w:cs="宋体"/>
          <w:b w:val="0"/>
          <w:bCs w:val="0"/>
          <w:i w:val="0"/>
          <w:iCs w:val="0"/>
          <w:sz w:val="30"/>
          <w:szCs w:val="30"/>
        </w:rPr>
        <w:t>合同价</w:t>
      </w:r>
      <w:bookmarkEnd w:id="278"/>
      <w:bookmarkEnd w:id="279"/>
      <w:r>
        <w:rPr>
          <w:rFonts w:ascii="宋体" w:eastAsia="宋体" w:hAnsi="宋体" w:cs="宋体"/>
          <w:b w:val="0"/>
          <w:bCs w:val="0"/>
          <w:i w:val="0"/>
          <w:iCs w:val="0"/>
          <w:sz w:val="30"/>
          <w:szCs w:val="30"/>
        </w:rPr>
        <w:t>格形式</w:t>
      </w:r>
      <w:bookmarkEnd w:id="280"/>
    </w:p>
    <w:p>
      <w:pPr>
        <w:widowControl w:val="0"/>
        <w:spacing w:before="0" w:after="0" w:line="360" w:lineRule="auto"/>
        <w:ind w:firstLine="600"/>
        <w:rPr>
          <w:rFonts w:ascii="Times New Roman" w:eastAsia="Times New Roman" w:hAnsi="Times New Roman" w:cs="Times New Roman"/>
          <w:sz w:val="30"/>
          <w:szCs w:val="30"/>
        </w:rPr>
      </w:pPr>
      <w:bookmarkEnd w:id="281"/>
      <w:r>
        <w:rPr>
          <w:rFonts w:ascii="宋体" w:eastAsia="宋体" w:hAnsi="宋体" w:cs="宋体"/>
          <w:sz w:val="30"/>
          <w:szCs w:val="30"/>
        </w:rPr>
        <w:t>发包人和承包人应在合同协议书中</w:t>
      </w:r>
      <w:r>
        <w:rPr>
          <w:rFonts w:ascii="宋体" w:eastAsia="宋体" w:hAnsi="宋体" w:cs="宋体"/>
          <w:sz w:val="30"/>
          <w:szCs w:val="30"/>
        </w:rPr>
        <w:t>选择</w:t>
      </w:r>
      <w:r>
        <w:rPr>
          <w:rFonts w:ascii="宋体" w:eastAsia="宋体" w:hAnsi="宋体" w:cs="宋体"/>
          <w:sz w:val="30"/>
          <w:szCs w:val="30"/>
        </w:rPr>
        <w:t>下列一种合同价格形式：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w:t>
      </w:r>
      <w:r>
        <w:rPr>
          <w:rFonts w:ascii="宋体" w:eastAsia="宋体" w:hAnsi="宋体" w:cs="宋体"/>
          <w:sz w:val="30"/>
          <w:szCs w:val="30"/>
        </w:rPr>
        <w:t>单价合同</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单价合同是指合同当事人约定以工程量清单及其综合单价进行合同价格计算、调整和确认的建设工程施工合同，</w:t>
      </w:r>
      <w:r>
        <w:rPr>
          <w:rFonts w:ascii="宋体" w:eastAsia="宋体" w:hAnsi="宋体" w:cs="宋体"/>
          <w:sz w:val="30"/>
          <w:szCs w:val="30"/>
        </w:rPr>
        <w:t>在约定的范围内合同单价不作调整</w:t>
      </w:r>
      <w:r>
        <w:rPr>
          <w:rFonts w:ascii="宋体" w:eastAsia="宋体" w:hAnsi="宋体" w:cs="宋体"/>
          <w:sz w:val="30"/>
          <w:szCs w:val="30"/>
        </w:rPr>
        <w:t>。合同当事人应在专用合同条款中约定综合单价包含的风险范围和风险费用的计算方法</w:t>
      </w:r>
      <w:r>
        <w:rPr>
          <w:rFonts w:ascii="宋体" w:eastAsia="宋体" w:hAnsi="宋体" w:cs="宋体"/>
          <w:sz w:val="30"/>
          <w:szCs w:val="30"/>
        </w:rPr>
        <w:t>，</w:t>
      </w:r>
      <w:r>
        <w:rPr>
          <w:rFonts w:ascii="宋体" w:eastAsia="宋体" w:hAnsi="宋体" w:cs="宋体"/>
          <w:sz w:val="30"/>
          <w:szCs w:val="30"/>
        </w:rPr>
        <w:t>并约定风险范围以外的合同价格的调整方法，其中因市场价格波动引起的调整按第</w:t>
      </w:r>
      <w:r>
        <w:rPr>
          <w:rFonts w:ascii="宋体" w:eastAsia="宋体" w:hAnsi="宋体" w:cs="宋体"/>
          <w:sz w:val="30"/>
          <w:szCs w:val="30"/>
        </w:rPr>
        <w:t>11.1</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市场价格波动引起的调整</w:t>
      </w:r>
      <w:r>
        <w:rPr>
          <w:rFonts w:ascii="宋体" w:eastAsia="宋体" w:hAnsi="宋体" w:cs="宋体"/>
          <w:sz w:val="30"/>
          <w:szCs w:val="30"/>
        </w:rPr>
        <w:t>〕</w:t>
      </w:r>
      <w:r>
        <w:rPr>
          <w:rFonts w:ascii="宋体" w:eastAsia="宋体" w:hAnsi="宋体" w:cs="宋体"/>
          <w:sz w:val="30"/>
          <w:szCs w:val="30"/>
        </w:rPr>
        <w:t>约定执行。</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sz w:val="30"/>
          <w:szCs w:val="30"/>
        </w:rPr>
        <w:t>总价合同</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总价合同是指合同当事人约定以施工图、已标价工程量清单或预算书及有关条件进行合同价格计算、调整和确认的建设工程施工合同，</w:t>
      </w:r>
      <w:r>
        <w:rPr>
          <w:rFonts w:ascii="宋体" w:eastAsia="宋体" w:hAnsi="宋体" w:cs="宋体"/>
          <w:sz w:val="30"/>
          <w:szCs w:val="30"/>
        </w:rPr>
        <w:t>在约定的范围内合同总价不作调整</w:t>
      </w:r>
      <w:r>
        <w:rPr>
          <w:rFonts w:ascii="宋体" w:eastAsia="宋体" w:hAnsi="宋体" w:cs="宋体"/>
          <w:sz w:val="30"/>
          <w:szCs w:val="30"/>
        </w:rPr>
        <w:t>。合同当事人应在专用合同条款中约定总价包含的风险范围和风险费用的计算方法，并约定风险范围以外的合同价格的调整方法，其中因市场价格波动引起的调整按第</w:t>
      </w:r>
      <w:r>
        <w:rPr>
          <w:rFonts w:ascii="宋体" w:eastAsia="宋体" w:hAnsi="宋体" w:cs="宋体"/>
          <w:sz w:val="30"/>
          <w:szCs w:val="30"/>
        </w:rPr>
        <w:t>11.1</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市场价格波动引起的调整</w:t>
      </w:r>
      <w:r>
        <w:rPr>
          <w:rFonts w:ascii="宋体" w:eastAsia="宋体" w:hAnsi="宋体" w:cs="宋体"/>
          <w:sz w:val="30"/>
          <w:szCs w:val="30"/>
        </w:rPr>
        <w:t>〕</w:t>
      </w:r>
      <w:r>
        <w:rPr>
          <w:rFonts w:ascii="宋体" w:eastAsia="宋体" w:hAnsi="宋体" w:cs="宋体"/>
          <w:sz w:val="30"/>
          <w:szCs w:val="30"/>
        </w:rPr>
        <w:t>、因法律变化引起的调整按第</w:t>
      </w:r>
      <w:r>
        <w:rPr>
          <w:rFonts w:ascii="宋体" w:eastAsia="宋体" w:hAnsi="宋体" w:cs="宋体"/>
          <w:sz w:val="30"/>
          <w:szCs w:val="30"/>
        </w:rPr>
        <w:t>11.2</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法律变化引起的调整</w:t>
      </w:r>
      <w:r>
        <w:rPr>
          <w:rFonts w:ascii="宋体" w:eastAsia="宋体" w:hAnsi="宋体" w:cs="宋体"/>
          <w:sz w:val="30"/>
          <w:szCs w:val="30"/>
        </w:rPr>
        <w:t>〕</w:t>
      </w:r>
      <w:r>
        <w:rPr>
          <w:rFonts w:ascii="宋体" w:eastAsia="宋体" w:hAnsi="宋体" w:cs="宋体"/>
          <w:sz w:val="30"/>
          <w:szCs w:val="30"/>
        </w:rPr>
        <w:t>约定执行。</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3</w:t>
      </w:r>
      <w:r>
        <w:rPr>
          <w:rFonts w:ascii="宋体" w:eastAsia="宋体" w:hAnsi="宋体" w:cs="宋体"/>
          <w:sz w:val="30"/>
          <w:szCs w:val="30"/>
        </w:rPr>
        <w:t>.</w:t>
      </w:r>
      <w:r>
        <w:rPr>
          <w:rFonts w:ascii="宋体" w:eastAsia="宋体" w:hAnsi="宋体" w:cs="宋体"/>
          <w:sz w:val="30"/>
          <w:szCs w:val="30"/>
        </w:rPr>
        <w:t>其它价格形式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合同当事人可在专用合同条款中约定其他合同价格形式。</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282" w:name="_Toc296346598"/>
      <w:bookmarkStart w:id="283" w:name="_Toc351203582"/>
      <w:bookmarkStart w:id="284" w:name="_Toc337558801"/>
      <w:bookmarkStart w:id="285" w:name="_Toc296503097"/>
      <w:r>
        <w:rPr>
          <w:rFonts w:ascii="宋体" w:eastAsia="宋体" w:hAnsi="宋体" w:cs="宋体"/>
          <w:b w:val="0"/>
          <w:bCs w:val="0"/>
          <w:i w:val="0"/>
          <w:iCs w:val="0"/>
          <w:sz w:val="30"/>
          <w:szCs w:val="30"/>
        </w:rPr>
        <w:t>12.2</w:t>
      </w:r>
      <w:r>
        <w:rPr>
          <w:rFonts w:ascii="宋体" w:eastAsia="宋体" w:hAnsi="宋体" w:cs="宋体"/>
          <w:b w:val="0"/>
          <w:bCs w:val="0"/>
          <w:i w:val="0"/>
          <w:iCs w:val="0"/>
          <w:sz w:val="30"/>
          <w:szCs w:val="30"/>
        </w:rPr>
        <w:t>预</w:t>
      </w:r>
      <w:bookmarkStart w:id="286" w:name="_Toc296346601"/>
      <w:bookmarkStart w:id="287" w:name="_Toc296503100"/>
      <w:bookmarkEnd w:id="285"/>
      <w:bookmarkEnd w:id="282"/>
      <w:r>
        <w:rPr>
          <w:rFonts w:ascii="宋体" w:eastAsia="宋体" w:hAnsi="宋体" w:cs="宋体"/>
          <w:b w:val="0"/>
          <w:bCs w:val="0"/>
          <w:i w:val="0"/>
          <w:iCs w:val="0"/>
          <w:sz w:val="30"/>
          <w:szCs w:val="30"/>
        </w:rPr>
        <w:t>付款</w:t>
      </w:r>
      <w:bookmarkEnd w:id="283"/>
    </w:p>
    <w:p>
      <w:pPr>
        <w:widowControl w:val="0"/>
        <w:spacing w:before="0" w:after="0" w:line="360" w:lineRule="auto"/>
        <w:ind w:firstLine="600"/>
        <w:rPr>
          <w:rFonts w:ascii="Times New Roman" w:eastAsia="Times New Roman" w:hAnsi="Times New Roman" w:cs="Times New Roman"/>
          <w:sz w:val="30"/>
          <w:szCs w:val="30"/>
        </w:rPr>
      </w:pPr>
      <w:bookmarkEnd w:id="284"/>
      <w:bookmarkEnd w:id="287"/>
      <w:bookmarkEnd w:id="286"/>
      <w:r>
        <w:rPr>
          <w:rFonts w:ascii="宋体" w:eastAsia="宋体" w:hAnsi="宋体" w:cs="宋体"/>
          <w:sz w:val="30"/>
          <w:szCs w:val="30"/>
        </w:rPr>
        <w:t>12.2.</w:t>
      </w:r>
      <w:r>
        <w:rPr>
          <w:rFonts w:ascii="宋体" w:eastAsia="宋体" w:hAnsi="宋体" w:cs="宋体"/>
          <w:sz w:val="30"/>
          <w:szCs w:val="30"/>
        </w:rPr>
        <w:t>1</w:t>
      </w:r>
      <w:r>
        <w:rPr>
          <w:rFonts w:ascii="宋体" w:eastAsia="宋体" w:hAnsi="宋体" w:cs="宋体"/>
          <w:sz w:val="30"/>
          <w:szCs w:val="30"/>
        </w:rPr>
        <w:t>预付款的支付</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预付款的支付按照专用合同条款约定执行，但至迟应在开工通知载明的开工日期</w:t>
      </w:r>
      <w:r>
        <w:rPr>
          <w:rFonts w:ascii="宋体" w:eastAsia="宋体" w:hAnsi="宋体" w:cs="宋体"/>
          <w:sz w:val="30"/>
          <w:szCs w:val="30"/>
        </w:rPr>
        <w:t>7</w:t>
      </w:r>
      <w:r>
        <w:rPr>
          <w:rFonts w:ascii="宋体" w:eastAsia="宋体" w:hAnsi="宋体" w:cs="宋体"/>
          <w:sz w:val="30"/>
          <w:szCs w:val="30"/>
        </w:rPr>
        <w:t>天前支付。预付款应当用于材料、工程设备、施工设备的采购及修建临时工程、组织施工队伍进场等。</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除专用合同条款另有约定外，预付款</w:t>
      </w:r>
      <w:r>
        <w:rPr>
          <w:rFonts w:ascii="宋体" w:eastAsia="宋体" w:hAnsi="宋体" w:cs="宋体"/>
          <w:sz w:val="30"/>
          <w:szCs w:val="30"/>
        </w:rPr>
        <w:t>不低于签约合同价的</w:t>
      </w:r>
      <w:r>
        <w:rPr>
          <w:rFonts w:ascii="宋体" w:eastAsia="宋体" w:hAnsi="宋体" w:cs="宋体"/>
          <w:sz w:val="30"/>
          <w:szCs w:val="30"/>
        </w:rPr>
        <w:t>10%</w:t>
      </w:r>
      <w:r>
        <w:rPr>
          <w:rFonts w:ascii="宋体" w:eastAsia="宋体" w:hAnsi="宋体" w:cs="宋体"/>
          <w:sz w:val="30"/>
          <w:szCs w:val="30"/>
        </w:rPr>
        <w:t>，</w:t>
      </w:r>
      <w:r>
        <w:rPr>
          <w:rFonts w:ascii="宋体" w:eastAsia="宋体" w:hAnsi="宋体" w:cs="宋体"/>
          <w:sz w:val="30"/>
          <w:szCs w:val="30"/>
        </w:rPr>
        <w:t>在进度付款中同比例扣回。</w:t>
      </w:r>
      <w:bookmarkEnd w:id="271"/>
      <w:r>
        <w:rPr>
          <w:rFonts w:ascii="宋体" w:eastAsia="宋体" w:hAnsi="宋体" w:cs="宋体"/>
          <w:sz w:val="30"/>
          <w:szCs w:val="30"/>
        </w:rPr>
        <w:t>在颁发工程接收证书前，提前解除合同的，尚未扣完的预付款应与合同价款一并结算。</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发包人逾期支付预付款超过</w:t>
      </w:r>
      <w:r>
        <w:rPr>
          <w:rFonts w:ascii="宋体" w:eastAsia="宋体" w:hAnsi="宋体" w:cs="宋体"/>
          <w:sz w:val="30"/>
          <w:szCs w:val="30"/>
        </w:rPr>
        <w:t>7</w:t>
      </w:r>
      <w:r>
        <w:rPr>
          <w:rFonts w:ascii="宋体" w:eastAsia="宋体" w:hAnsi="宋体" w:cs="宋体"/>
          <w:sz w:val="30"/>
          <w:szCs w:val="30"/>
        </w:rPr>
        <w:t>天的，承包人有权向发包人发出要求预付的催告通知，发包人收到通知后</w:t>
      </w:r>
      <w:r>
        <w:rPr>
          <w:rFonts w:ascii="宋体" w:eastAsia="宋体" w:hAnsi="宋体" w:cs="宋体"/>
          <w:sz w:val="30"/>
          <w:szCs w:val="30"/>
        </w:rPr>
        <w:t>7</w:t>
      </w:r>
      <w:r>
        <w:rPr>
          <w:rFonts w:ascii="宋体" w:eastAsia="宋体" w:hAnsi="宋体" w:cs="宋体"/>
          <w:sz w:val="30"/>
          <w:szCs w:val="30"/>
        </w:rPr>
        <w:t>天内仍未支付的，承包人有权暂停施工，并按第</w:t>
      </w:r>
      <w:r>
        <w:rPr>
          <w:rFonts w:ascii="宋体" w:eastAsia="宋体" w:hAnsi="宋体" w:cs="宋体"/>
          <w:sz w:val="30"/>
          <w:szCs w:val="30"/>
        </w:rPr>
        <w:t>16.1.1</w:t>
      </w:r>
      <w:r>
        <w:rPr>
          <w:rFonts w:ascii="宋体" w:eastAsia="宋体" w:hAnsi="宋体" w:cs="宋体"/>
          <w:sz w:val="30"/>
          <w:szCs w:val="30"/>
        </w:rPr>
        <w:t>项</w:t>
      </w:r>
      <w:r>
        <w:rPr>
          <w:rFonts w:ascii="宋体" w:eastAsia="宋体" w:hAnsi="宋体" w:cs="宋体"/>
          <w:sz w:val="30"/>
          <w:szCs w:val="30"/>
        </w:rPr>
        <w:t>〔</w:t>
      </w:r>
      <w:r>
        <w:rPr>
          <w:rFonts w:ascii="宋体" w:eastAsia="宋体" w:hAnsi="宋体" w:cs="宋体"/>
          <w:sz w:val="30"/>
          <w:szCs w:val="30"/>
        </w:rPr>
        <w:t>发包人违约的情形</w:t>
      </w:r>
      <w:r>
        <w:rPr>
          <w:rFonts w:ascii="宋体" w:eastAsia="宋体" w:hAnsi="宋体" w:cs="宋体"/>
          <w:sz w:val="30"/>
          <w:szCs w:val="30"/>
        </w:rPr>
        <w:t>〕</w:t>
      </w:r>
      <w:r>
        <w:rPr>
          <w:rFonts w:ascii="宋体" w:eastAsia="宋体" w:hAnsi="宋体" w:cs="宋体"/>
          <w:sz w:val="30"/>
          <w:szCs w:val="30"/>
        </w:rPr>
        <w:t>执行。</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12.2.2</w:t>
      </w:r>
      <w:r>
        <w:rPr>
          <w:rFonts w:ascii="宋体" w:eastAsia="宋体" w:hAnsi="宋体" w:cs="宋体"/>
          <w:sz w:val="30"/>
          <w:szCs w:val="30"/>
        </w:rPr>
        <w:t>预付款担保</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发包人要求承包人提供预付款担保的</w:t>
      </w:r>
      <w:r>
        <w:rPr>
          <w:rFonts w:ascii="宋体" w:eastAsia="宋体" w:hAnsi="宋体" w:cs="宋体"/>
          <w:sz w:val="30"/>
          <w:szCs w:val="30"/>
        </w:rPr>
        <w:t>，承包人应在发包人支付预付款</w:t>
      </w:r>
      <w:r>
        <w:rPr>
          <w:rFonts w:ascii="宋体" w:eastAsia="宋体" w:hAnsi="宋体" w:cs="宋体"/>
          <w:sz w:val="30"/>
          <w:szCs w:val="30"/>
        </w:rPr>
        <w:t>7</w:t>
      </w:r>
      <w:r>
        <w:rPr>
          <w:rFonts w:ascii="宋体" w:eastAsia="宋体" w:hAnsi="宋体" w:cs="宋体"/>
          <w:sz w:val="30"/>
          <w:szCs w:val="30"/>
        </w:rPr>
        <w:t>天前提供预付款担保</w:t>
      </w:r>
      <w:r>
        <w:rPr>
          <w:rFonts w:ascii="宋体" w:eastAsia="宋体" w:hAnsi="宋体" w:cs="宋体"/>
          <w:sz w:val="30"/>
          <w:szCs w:val="30"/>
        </w:rPr>
        <w:t>，</w:t>
      </w:r>
      <w:r>
        <w:rPr>
          <w:rFonts w:ascii="宋体" w:eastAsia="宋体" w:hAnsi="宋体" w:cs="宋体"/>
          <w:sz w:val="30"/>
          <w:szCs w:val="30"/>
        </w:rPr>
        <w:t>专用合同条款另有约定</w:t>
      </w:r>
      <w:r>
        <w:rPr>
          <w:rFonts w:ascii="宋体" w:eastAsia="宋体" w:hAnsi="宋体" w:cs="宋体"/>
          <w:sz w:val="30"/>
          <w:szCs w:val="30"/>
        </w:rPr>
        <w:t>除</w:t>
      </w:r>
      <w:r>
        <w:rPr>
          <w:rFonts w:ascii="宋体" w:eastAsia="宋体" w:hAnsi="宋体" w:cs="宋体"/>
          <w:sz w:val="30"/>
          <w:szCs w:val="30"/>
        </w:rPr>
        <w:t>外。预付款担保可采用银行保函、</w:t>
      </w:r>
      <w:r>
        <w:rPr>
          <w:rFonts w:ascii="宋体" w:eastAsia="宋体" w:hAnsi="宋体" w:cs="宋体"/>
          <w:sz w:val="30"/>
          <w:szCs w:val="30"/>
        </w:rPr>
        <w:t>保险保函、融资性</w:t>
      </w:r>
      <w:r>
        <w:rPr>
          <w:rFonts w:ascii="宋体" w:eastAsia="宋体" w:hAnsi="宋体" w:cs="宋体"/>
          <w:sz w:val="30"/>
          <w:szCs w:val="30"/>
        </w:rPr>
        <w:t>担保公司担保等形式，具体由合同当事人在专用合同条款中约定。在预付款完全扣回之前，承包人应保证预付款担保持续有效。</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发包人在工程款中逐期扣回预付款后，预付款担保额度应相应减少，但剩余的预付款担保金额不得低于未被扣回的预付款金额。</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288" w:name="_Toc351203583"/>
      <w:bookmarkStart w:id="289" w:name="_Toc337558802"/>
      <w:r>
        <w:rPr>
          <w:rFonts w:ascii="宋体" w:eastAsia="宋体" w:hAnsi="宋体" w:cs="宋体"/>
          <w:b w:val="0"/>
          <w:bCs w:val="0"/>
          <w:i w:val="0"/>
          <w:iCs w:val="0"/>
          <w:sz w:val="30"/>
          <w:szCs w:val="30"/>
        </w:rPr>
        <w:t>12.3</w:t>
      </w:r>
      <w:r>
        <w:rPr>
          <w:rFonts w:ascii="宋体" w:eastAsia="宋体" w:hAnsi="宋体" w:cs="宋体"/>
          <w:b w:val="0"/>
          <w:bCs w:val="0"/>
          <w:i w:val="0"/>
          <w:iCs w:val="0"/>
          <w:sz w:val="30"/>
          <w:szCs w:val="30"/>
        </w:rPr>
        <w:t>计量</w:t>
      </w:r>
      <w:bookmarkEnd w:id="288"/>
    </w:p>
    <w:p>
      <w:pPr>
        <w:widowControl w:val="0"/>
        <w:spacing w:before="0" w:after="0" w:line="360" w:lineRule="auto"/>
        <w:ind w:firstLine="600"/>
        <w:rPr>
          <w:rFonts w:ascii="Times New Roman" w:eastAsia="Times New Roman" w:hAnsi="Times New Roman" w:cs="Times New Roman"/>
          <w:sz w:val="30"/>
          <w:szCs w:val="30"/>
        </w:rPr>
      </w:pPr>
      <w:bookmarkEnd w:id="289"/>
      <w:r>
        <w:rPr>
          <w:rFonts w:ascii="宋体" w:eastAsia="宋体" w:hAnsi="宋体" w:cs="宋体"/>
          <w:sz w:val="30"/>
          <w:szCs w:val="30"/>
        </w:rPr>
        <w:t>12.3.1</w:t>
      </w:r>
      <w:r>
        <w:rPr>
          <w:rFonts w:ascii="宋体" w:eastAsia="宋体" w:hAnsi="宋体" w:cs="宋体"/>
          <w:sz w:val="30"/>
          <w:szCs w:val="30"/>
        </w:rPr>
        <w:t>计量原则</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工程量计量按照合同约定的工程量计算规则、图纸及变更指示</w:t>
      </w:r>
      <w:r>
        <w:rPr>
          <w:rFonts w:ascii="宋体" w:eastAsia="宋体" w:hAnsi="宋体" w:cs="宋体"/>
          <w:sz w:val="30"/>
          <w:szCs w:val="30"/>
        </w:rPr>
        <w:t>等</w:t>
      </w:r>
      <w:r>
        <w:rPr>
          <w:rFonts w:ascii="宋体" w:eastAsia="宋体" w:hAnsi="宋体" w:cs="宋体"/>
          <w:sz w:val="30"/>
          <w:szCs w:val="30"/>
        </w:rPr>
        <w:t>进行计量。工程量计算规则应以相关的国家标准、行业标准</w:t>
      </w:r>
      <w:r>
        <w:rPr>
          <w:rFonts w:ascii="宋体" w:eastAsia="宋体" w:hAnsi="宋体" w:cs="宋体"/>
          <w:sz w:val="30"/>
          <w:szCs w:val="30"/>
        </w:rPr>
        <w:t>等</w:t>
      </w:r>
      <w:r>
        <w:rPr>
          <w:rFonts w:ascii="宋体" w:eastAsia="宋体" w:hAnsi="宋体" w:cs="宋体"/>
          <w:sz w:val="30"/>
          <w:szCs w:val="30"/>
        </w:rPr>
        <w:t>为依据，由合同当事人在专用合同条款中约定。</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12.3.2</w:t>
      </w:r>
      <w:r>
        <w:rPr>
          <w:rFonts w:ascii="宋体" w:eastAsia="宋体" w:hAnsi="宋体" w:cs="宋体"/>
          <w:sz w:val="30"/>
          <w:szCs w:val="30"/>
        </w:rPr>
        <w:t>计量周期</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除专用合同条款另有约定外，工程量的计量按月进行。</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12.3.3</w:t>
      </w:r>
      <w:r>
        <w:rPr>
          <w:rFonts w:ascii="宋体" w:eastAsia="宋体" w:hAnsi="宋体" w:cs="宋体"/>
          <w:sz w:val="30"/>
          <w:szCs w:val="30"/>
        </w:rPr>
        <w:t>单价合同的计量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除专用合同条款另有约定外，单价合同的计量按照本项约定执行：</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）承包人应于每月</w:t>
      </w:r>
      <w:r>
        <w:rPr>
          <w:rFonts w:ascii="宋体" w:eastAsia="宋体" w:hAnsi="宋体" w:cs="宋体"/>
          <w:sz w:val="30"/>
          <w:szCs w:val="30"/>
        </w:rPr>
        <w:t>25</w:t>
      </w:r>
      <w:r>
        <w:rPr>
          <w:rFonts w:ascii="宋体" w:eastAsia="宋体" w:hAnsi="宋体" w:cs="宋体"/>
          <w:sz w:val="30"/>
          <w:szCs w:val="30"/>
        </w:rPr>
        <w:t>日向监理人报送上月</w:t>
      </w:r>
      <w:r>
        <w:rPr>
          <w:rFonts w:ascii="宋体" w:eastAsia="宋体" w:hAnsi="宋体" w:cs="宋体"/>
          <w:sz w:val="30"/>
          <w:szCs w:val="30"/>
        </w:rPr>
        <w:t>20</w:t>
      </w:r>
      <w:r>
        <w:rPr>
          <w:rFonts w:ascii="宋体" w:eastAsia="宋体" w:hAnsi="宋体" w:cs="宋体"/>
          <w:sz w:val="30"/>
          <w:szCs w:val="30"/>
        </w:rPr>
        <w:t>日至当月</w:t>
      </w:r>
      <w:r>
        <w:rPr>
          <w:rFonts w:ascii="宋体" w:eastAsia="宋体" w:hAnsi="宋体" w:cs="宋体"/>
          <w:sz w:val="30"/>
          <w:szCs w:val="30"/>
        </w:rPr>
        <w:t>19</w:t>
      </w:r>
      <w:r>
        <w:rPr>
          <w:rFonts w:ascii="宋体" w:eastAsia="宋体" w:hAnsi="宋体" w:cs="宋体"/>
          <w:sz w:val="30"/>
          <w:szCs w:val="30"/>
        </w:rPr>
        <w:t>日已完成的工程量报告，并附具进度付款申请单、已完成工程量报表和有关资料。</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）监理人应在收到承包人提交的工程量报告后</w:t>
      </w:r>
      <w:r>
        <w:rPr>
          <w:rFonts w:ascii="宋体" w:eastAsia="宋体" w:hAnsi="宋体" w:cs="宋体"/>
          <w:sz w:val="30"/>
          <w:szCs w:val="30"/>
        </w:rPr>
        <w:t>7</w:t>
      </w:r>
      <w:r>
        <w:rPr>
          <w:rFonts w:ascii="宋体" w:eastAsia="宋体" w:hAnsi="宋体" w:cs="宋体"/>
          <w:sz w:val="30"/>
          <w:szCs w:val="30"/>
        </w:rPr>
        <w:t>天内完成对承包人提交的工程量报表的审核并报送发包人，以确定当月实际完成的工程量。监理人对工程量有异议的，有权要求承包人进行共同复核或抽样复测。承包人应协助监理人进行复核或抽样复测，并按监理人要求提供补充计量资料。承包人未按监理人要求参加复核或抽样复测的，监理人复核或修正的工程量视为承包人实际完成的工程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）监理人未在收到承包人提交的工程量报表后的</w:t>
      </w:r>
      <w:r>
        <w:rPr>
          <w:rFonts w:ascii="宋体" w:eastAsia="宋体" w:hAnsi="宋体" w:cs="宋体"/>
          <w:sz w:val="30"/>
          <w:szCs w:val="30"/>
        </w:rPr>
        <w:t>7</w:t>
      </w:r>
      <w:r>
        <w:rPr>
          <w:rFonts w:ascii="宋体" w:eastAsia="宋体" w:hAnsi="宋体" w:cs="宋体"/>
          <w:sz w:val="30"/>
          <w:szCs w:val="30"/>
        </w:rPr>
        <w:t>天内完成审核的，承包人报送的工程量报告中的工程量视为承包人实际完成的工程量，据此计算工程价款。</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12.3.4</w:t>
      </w:r>
      <w:r>
        <w:rPr>
          <w:rFonts w:ascii="宋体" w:eastAsia="宋体" w:hAnsi="宋体" w:cs="宋体"/>
          <w:sz w:val="30"/>
          <w:szCs w:val="30"/>
        </w:rPr>
        <w:t>总价合同的计量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除专用合同条款另有约定外，按</w:t>
      </w:r>
      <w:r>
        <w:rPr>
          <w:rFonts w:ascii="宋体" w:eastAsia="宋体" w:hAnsi="宋体" w:cs="宋体"/>
          <w:sz w:val="30"/>
          <w:szCs w:val="30"/>
        </w:rPr>
        <w:t>月计量支付</w:t>
      </w:r>
      <w:r>
        <w:rPr>
          <w:rFonts w:ascii="宋体" w:eastAsia="宋体" w:hAnsi="宋体" w:cs="宋体"/>
          <w:sz w:val="30"/>
          <w:szCs w:val="30"/>
        </w:rPr>
        <w:t>的总价合同，按照本项约定执行：</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）承包人应于每月</w:t>
      </w:r>
      <w:r>
        <w:rPr>
          <w:rFonts w:ascii="宋体" w:eastAsia="宋体" w:hAnsi="宋体" w:cs="宋体"/>
          <w:sz w:val="30"/>
          <w:szCs w:val="30"/>
        </w:rPr>
        <w:t>25</w:t>
      </w:r>
      <w:r>
        <w:rPr>
          <w:rFonts w:ascii="宋体" w:eastAsia="宋体" w:hAnsi="宋体" w:cs="宋体"/>
          <w:sz w:val="30"/>
          <w:szCs w:val="30"/>
        </w:rPr>
        <w:t>日向监理人报送上月</w:t>
      </w:r>
      <w:r>
        <w:rPr>
          <w:rFonts w:ascii="宋体" w:eastAsia="宋体" w:hAnsi="宋体" w:cs="宋体"/>
          <w:sz w:val="30"/>
          <w:szCs w:val="30"/>
        </w:rPr>
        <w:t>20</w:t>
      </w:r>
      <w:r>
        <w:rPr>
          <w:rFonts w:ascii="宋体" w:eastAsia="宋体" w:hAnsi="宋体" w:cs="宋体"/>
          <w:sz w:val="30"/>
          <w:szCs w:val="30"/>
        </w:rPr>
        <w:t>日至当月</w:t>
      </w:r>
      <w:r>
        <w:rPr>
          <w:rFonts w:ascii="宋体" w:eastAsia="宋体" w:hAnsi="宋体" w:cs="宋体"/>
          <w:sz w:val="30"/>
          <w:szCs w:val="30"/>
        </w:rPr>
        <w:t>19</w:t>
      </w:r>
      <w:r>
        <w:rPr>
          <w:rFonts w:ascii="宋体" w:eastAsia="宋体" w:hAnsi="宋体" w:cs="宋体"/>
          <w:sz w:val="30"/>
          <w:szCs w:val="30"/>
        </w:rPr>
        <w:t>日已完成的工程量报告，并附具进度付款申请单、已完成工程量报表和有关资料。</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）监理人应在收到承包人提交的工程量报告后</w:t>
      </w:r>
      <w:r>
        <w:rPr>
          <w:rFonts w:ascii="宋体" w:eastAsia="宋体" w:hAnsi="宋体" w:cs="宋体"/>
          <w:sz w:val="30"/>
          <w:szCs w:val="30"/>
        </w:rPr>
        <w:t>7</w:t>
      </w:r>
      <w:r>
        <w:rPr>
          <w:rFonts w:ascii="宋体" w:eastAsia="宋体" w:hAnsi="宋体" w:cs="宋体"/>
          <w:sz w:val="30"/>
          <w:szCs w:val="30"/>
        </w:rPr>
        <w:t>天内完成对承包人提交的工程量报表的审核并报送发包人，以确定当月实际完成的工程量。监理人对工程量有异议的，有权要求承包人进行共同复核或抽样复测。承包人应协助监理人进行复核或抽样复测，并按监理人要求提供补充计量资料。承包人未按监理人要求参加复核或抽样复测的，监理人审核或修正的工程量视为承包人实际完成的工程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）监理人未在收到承包人提交的工程量报表后的</w:t>
      </w:r>
      <w:r>
        <w:rPr>
          <w:rFonts w:ascii="宋体" w:eastAsia="宋体" w:hAnsi="宋体" w:cs="宋体"/>
          <w:sz w:val="30"/>
          <w:szCs w:val="30"/>
        </w:rPr>
        <w:t>7</w:t>
      </w:r>
      <w:r>
        <w:rPr>
          <w:rFonts w:ascii="宋体" w:eastAsia="宋体" w:hAnsi="宋体" w:cs="宋体"/>
          <w:sz w:val="30"/>
          <w:szCs w:val="30"/>
        </w:rPr>
        <w:t>天内完成复核的，承包人提交的工程量报告中的工程量视为承包人实际完成的工程量。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12.3.5</w:t>
      </w:r>
      <w:r>
        <w:rPr>
          <w:rFonts w:ascii="宋体" w:eastAsia="宋体" w:hAnsi="宋体" w:cs="宋体"/>
          <w:sz w:val="30"/>
          <w:szCs w:val="30"/>
        </w:rPr>
        <w:t>总价合同采用支付分解表计量支付的，可以按照第</w:t>
      </w:r>
      <w:r>
        <w:rPr>
          <w:rFonts w:ascii="宋体" w:eastAsia="宋体" w:hAnsi="宋体" w:cs="宋体"/>
          <w:sz w:val="30"/>
          <w:szCs w:val="30"/>
        </w:rPr>
        <w:t>12.3.4</w:t>
      </w:r>
      <w:r>
        <w:rPr>
          <w:rFonts w:ascii="宋体" w:eastAsia="宋体" w:hAnsi="宋体" w:cs="宋体"/>
          <w:sz w:val="30"/>
          <w:szCs w:val="30"/>
        </w:rPr>
        <w:t>项</w:t>
      </w:r>
      <w:r>
        <w:rPr>
          <w:rFonts w:ascii="宋体" w:eastAsia="宋体" w:hAnsi="宋体" w:cs="宋体"/>
          <w:sz w:val="30"/>
          <w:szCs w:val="30"/>
        </w:rPr>
        <w:t>〔</w:t>
      </w:r>
      <w:r>
        <w:rPr>
          <w:rFonts w:ascii="宋体" w:eastAsia="宋体" w:hAnsi="宋体" w:cs="宋体"/>
          <w:sz w:val="30"/>
          <w:szCs w:val="30"/>
        </w:rPr>
        <w:t>总价合同的计量</w:t>
      </w:r>
      <w:r>
        <w:rPr>
          <w:rFonts w:ascii="宋体" w:eastAsia="宋体" w:hAnsi="宋体" w:cs="宋体"/>
          <w:sz w:val="30"/>
          <w:szCs w:val="30"/>
        </w:rPr>
        <w:t>〕</w:t>
      </w:r>
      <w:r>
        <w:rPr>
          <w:rFonts w:ascii="宋体" w:eastAsia="宋体" w:hAnsi="宋体" w:cs="宋体"/>
          <w:sz w:val="30"/>
          <w:szCs w:val="30"/>
        </w:rPr>
        <w:t>约定进行计量，但合同价款按照支付分解表进行支付。</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12.3.6</w:t>
      </w:r>
      <w:r>
        <w:rPr>
          <w:rFonts w:ascii="宋体" w:eastAsia="宋体" w:hAnsi="宋体" w:cs="宋体"/>
          <w:sz w:val="30"/>
          <w:szCs w:val="30"/>
        </w:rPr>
        <w:t>其他价格形式合同的计量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合同当事人可在专用合同条款中约定其他价格形式合同的计量方式和程序。</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290" w:name="_Toc296346602"/>
      <w:bookmarkStart w:id="291" w:name="_Toc296503101"/>
      <w:bookmarkStart w:id="292" w:name="_Toc351203584"/>
      <w:bookmarkStart w:id="293" w:name="_Toc337558803"/>
      <w:r>
        <w:rPr>
          <w:rFonts w:ascii="宋体" w:eastAsia="宋体" w:hAnsi="宋体" w:cs="宋体"/>
          <w:b w:val="0"/>
          <w:bCs w:val="0"/>
          <w:i w:val="0"/>
          <w:iCs w:val="0"/>
          <w:sz w:val="30"/>
          <w:szCs w:val="30"/>
        </w:rPr>
        <w:t>12.4</w:t>
      </w:r>
      <w:r>
        <w:rPr>
          <w:rFonts w:ascii="宋体" w:eastAsia="宋体" w:hAnsi="宋体" w:cs="宋体"/>
          <w:b w:val="0"/>
          <w:bCs w:val="0"/>
          <w:i w:val="0"/>
          <w:iCs w:val="0"/>
          <w:sz w:val="30"/>
          <w:szCs w:val="30"/>
        </w:rPr>
        <w:t>工程进度款支</w:t>
      </w:r>
      <w:bookmarkEnd w:id="290"/>
      <w:bookmarkEnd w:id="291"/>
      <w:r>
        <w:rPr>
          <w:rFonts w:ascii="宋体" w:eastAsia="宋体" w:hAnsi="宋体" w:cs="宋体"/>
          <w:b w:val="0"/>
          <w:bCs w:val="0"/>
          <w:i w:val="0"/>
          <w:iCs w:val="0"/>
          <w:sz w:val="30"/>
          <w:szCs w:val="30"/>
        </w:rPr>
        <w:t>付</w:t>
      </w:r>
      <w:bookmarkEnd w:id="292"/>
    </w:p>
    <w:p>
      <w:pPr>
        <w:widowControl w:val="0"/>
        <w:spacing w:before="0" w:after="0" w:line="360" w:lineRule="auto"/>
        <w:ind w:firstLine="600"/>
        <w:rPr>
          <w:rFonts w:ascii="Times New Roman" w:eastAsia="Times New Roman" w:hAnsi="Times New Roman" w:cs="Times New Roman"/>
          <w:sz w:val="30"/>
          <w:szCs w:val="30"/>
        </w:rPr>
      </w:pPr>
      <w:bookmarkEnd w:id="293"/>
      <w:r>
        <w:rPr>
          <w:rFonts w:ascii="宋体" w:eastAsia="宋体" w:hAnsi="宋体" w:cs="宋体"/>
          <w:sz w:val="30"/>
          <w:szCs w:val="30"/>
        </w:rPr>
        <w:t>12.4</w:t>
      </w:r>
      <w:r>
        <w:rPr>
          <w:rFonts w:ascii="宋体" w:eastAsia="宋体" w:hAnsi="宋体" w:cs="宋体"/>
          <w:sz w:val="30"/>
          <w:szCs w:val="30"/>
        </w:rPr>
        <w:t>.1</w:t>
      </w:r>
      <w:r>
        <w:rPr>
          <w:rFonts w:ascii="宋体" w:eastAsia="宋体" w:hAnsi="宋体" w:cs="宋体"/>
          <w:sz w:val="30"/>
          <w:szCs w:val="30"/>
        </w:rPr>
        <w:t>付款周期</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除专用合同条款另有约定外，付款周期应按照第</w:t>
      </w:r>
      <w:r>
        <w:rPr>
          <w:rFonts w:ascii="宋体" w:eastAsia="宋体" w:hAnsi="宋体" w:cs="宋体"/>
          <w:sz w:val="30"/>
          <w:szCs w:val="30"/>
        </w:rPr>
        <w:t>12.3.2</w:t>
      </w:r>
      <w:r>
        <w:rPr>
          <w:rFonts w:ascii="宋体" w:eastAsia="宋体" w:hAnsi="宋体" w:cs="宋体"/>
          <w:sz w:val="30"/>
          <w:szCs w:val="30"/>
        </w:rPr>
        <w:t>项〔</w:t>
      </w:r>
      <w:r>
        <w:rPr>
          <w:rFonts w:ascii="宋体" w:eastAsia="宋体" w:hAnsi="宋体" w:cs="宋体"/>
          <w:sz w:val="30"/>
          <w:szCs w:val="30"/>
        </w:rPr>
        <w:t>计量周期</w:t>
      </w:r>
      <w:r>
        <w:rPr>
          <w:rFonts w:ascii="宋体" w:eastAsia="宋体" w:hAnsi="宋体" w:cs="宋体"/>
          <w:sz w:val="30"/>
          <w:szCs w:val="30"/>
        </w:rPr>
        <w:t>〕</w:t>
      </w:r>
      <w:r>
        <w:rPr>
          <w:rFonts w:ascii="宋体" w:eastAsia="宋体" w:hAnsi="宋体" w:cs="宋体"/>
          <w:sz w:val="30"/>
          <w:szCs w:val="30"/>
        </w:rPr>
        <w:t>的约定与计量周期保持一致。</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12.4</w:t>
      </w:r>
      <w:r>
        <w:rPr>
          <w:rFonts w:ascii="宋体" w:eastAsia="宋体" w:hAnsi="宋体" w:cs="宋体"/>
          <w:sz w:val="30"/>
          <w:szCs w:val="30"/>
        </w:rPr>
        <w:t>.2</w:t>
      </w:r>
      <w:r>
        <w:rPr>
          <w:rFonts w:ascii="宋体" w:eastAsia="宋体" w:hAnsi="宋体" w:cs="宋体"/>
          <w:sz w:val="30"/>
          <w:szCs w:val="30"/>
        </w:rPr>
        <w:t>进度付款申请单的编制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除专用合同条款另有约定外，进度付款申请单应包括下列内容：</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）截至本次付款周期已完成工作对应的金额；</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）根据第</w:t>
      </w:r>
      <w:r>
        <w:rPr>
          <w:rFonts w:ascii="宋体" w:eastAsia="宋体" w:hAnsi="宋体" w:cs="宋体"/>
          <w:sz w:val="30"/>
          <w:szCs w:val="30"/>
        </w:rPr>
        <w:t>10</w:t>
      </w:r>
      <w:r>
        <w:rPr>
          <w:rFonts w:ascii="宋体" w:eastAsia="宋体" w:hAnsi="宋体" w:cs="宋体"/>
          <w:sz w:val="30"/>
          <w:szCs w:val="30"/>
        </w:rPr>
        <w:t>条</w:t>
      </w:r>
      <w:r>
        <w:rPr>
          <w:rFonts w:ascii="宋体" w:eastAsia="宋体" w:hAnsi="宋体" w:cs="宋体"/>
          <w:sz w:val="30"/>
          <w:szCs w:val="30"/>
        </w:rPr>
        <w:t>〔</w:t>
      </w:r>
      <w:r>
        <w:rPr>
          <w:rFonts w:ascii="宋体" w:eastAsia="宋体" w:hAnsi="宋体" w:cs="宋体"/>
          <w:sz w:val="30"/>
          <w:szCs w:val="30"/>
        </w:rPr>
        <w:t>变更</w:t>
      </w:r>
      <w:r>
        <w:rPr>
          <w:rFonts w:ascii="宋体" w:eastAsia="宋体" w:hAnsi="宋体" w:cs="宋体"/>
          <w:sz w:val="30"/>
          <w:szCs w:val="30"/>
        </w:rPr>
        <w:t>〕</w:t>
      </w:r>
      <w:r>
        <w:rPr>
          <w:rFonts w:ascii="宋体" w:eastAsia="宋体" w:hAnsi="宋体" w:cs="宋体"/>
          <w:sz w:val="30"/>
          <w:szCs w:val="30"/>
        </w:rPr>
        <w:t>应增加和扣减的变更金额；</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）根据第</w:t>
      </w:r>
      <w:r>
        <w:rPr>
          <w:rFonts w:ascii="宋体" w:eastAsia="宋体" w:hAnsi="宋体" w:cs="宋体"/>
          <w:sz w:val="30"/>
          <w:szCs w:val="30"/>
        </w:rPr>
        <w:t>12.2</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预付款</w:t>
      </w:r>
      <w:r>
        <w:rPr>
          <w:rFonts w:ascii="宋体" w:eastAsia="宋体" w:hAnsi="宋体" w:cs="宋体"/>
          <w:sz w:val="30"/>
          <w:szCs w:val="30"/>
        </w:rPr>
        <w:t>〕</w:t>
      </w:r>
      <w:r>
        <w:rPr>
          <w:rFonts w:ascii="宋体" w:eastAsia="宋体" w:hAnsi="宋体" w:cs="宋体"/>
          <w:sz w:val="30"/>
          <w:szCs w:val="30"/>
        </w:rPr>
        <w:t>约定应支付的预付款和扣减的返还预付款；</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）根据第</w:t>
      </w:r>
      <w:r>
        <w:rPr>
          <w:rFonts w:ascii="宋体" w:eastAsia="宋体" w:hAnsi="宋体" w:cs="宋体"/>
          <w:sz w:val="30"/>
          <w:szCs w:val="30"/>
        </w:rPr>
        <w:t>15.3</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质量保证金</w:t>
      </w:r>
      <w:r>
        <w:rPr>
          <w:rFonts w:ascii="宋体" w:eastAsia="宋体" w:hAnsi="宋体" w:cs="宋体"/>
          <w:sz w:val="30"/>
          <w:szCs w:val="30"/>
        </w:rPr>
        <w:t>〕</w:t>
      </w:r>
      <w:r>
        <w:rPr>
          <w:rFonts w:ascii="宋体" w:eastAsia="宋体" w:hAnsi="宋体" w:cs="宋体"/>
          <w:sz w:val="30"/>
          <w:szCs w:val="30"/>
        </w:rPr>
        <w:t>约定应扣减的质量保证金；</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）根据第</w:t>
      </w:r>
      <w:r>
        <w:rPr>
          <w:rFonts w:ascii="宋体" w:eastAsia="宋体" w:hAnsi="宋体" w:cs="宋体"/>
          <w:sz w:val="30"/>
          <w:szCs w:val="30"/>
        </w:rPr>
        <w:t>19</w:t>
      </w:r>
      <w:r>
        <w:rPr>
          <w:rFonts w:ascii="宋体" w:eastAsia="宋体" w:hAnsi="宋体" w:cs="宋体"/>
          <w:sz w:val="30"/>
          <w:szCs w:val="30"/>
        </w:rPr>
        <w:t>条</w:t>
      </w:r>
      <w:r>
        <w:rPr>
          <w:rFonts w:ascii="宋体" w:eastAsia="宋体" w:hAnsi="宋体" w:cs="宋体"/>
          <w:sz w:val="30"/>
          <w:szCs w:val="30"/>
        </w:rPr>
        <w:t>〔</w:t>
      </w:r>
      <w:r>
        <w:rPr>
          <w:rFonts w:ascii="宋体" w:eastAsia="宋体" w:hAnsi="宋体" w:cs="宋体"/>
          <w:sz w:val="30"/>
          <w:szCs w:val="30"/>
        </w:rPr>
        <w:t>索赔</w:t>
      </w:r>
      <w:r>
        <w:rPr>
          <w:rFonts w:ascii="宋体" w:eastAsia="宋体" w:hAnsi="宋体" w:cs="宋体"/>
          <w:sz w:val="30"/>
          <w:szCs w:val="30"/>
        </w:rPr>
        <w:t>〕</w:t>
      </w:r>
      <w:r>
        <w:rPr>
          <w:rFonts w:ascii="宋体" w:eastAsia="宋体" w:hAnsi="宋体" w:cs="宋体"/>
          <w:sz w:val="30"/>
          <w:szCs w:val="30"/>
        </w:rPr>
        <w:t>应增加和扣减的索赔金额；</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）对已签发的进度款支付证书中出现错误的修正，应在本次进度付款中支付或扣除的金额；</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）根据合同约定应增加和扣减的其他金额。</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12.4.3</w:t>
      </w:r>
      <w:r>
        <w:rPr>
          <w:rFonts w:ascii="宋体" w:eastAsia="宋体" w:hAnsi="宋体" w:cs="宋体"/>
          <w:sz w:val="30"/>
          <w:szCs w:val="30"/>
        </w:rPr>
        <w:t>进度付款申请单的提交</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）单价合同进度付款申请单的提交</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单价合同的进度付款申请单，按照第</w:t>
      </w:r>
      <w:r>
        <w:rPr>
          <w:rFonts w:ascii="宋体" w:eastAsia="宋体" w:hAnsi="宋体" w:cs="宋体"/>
          <w:sz w:val="30"/>
          <w:szCs w:val="30"/>
        </w:rPr>
        <w:t>12.3.3</w:t>
      </w:r>
      <w:r>
        <w:rPr>
          <w:rFonts w:ascii="宋体" w:eastAsia="宋体" w:hAnsi="宋体" w:cs="宋体"/>
          <w:sz w:val="30"/>
          <w:szCs w:val="30"/>
        </w:rPr>
        <w:t>项</w:t>
      </w:r>
      <w:r>
        <w:rPr>
          <w:rFonts w:ascii="宋体" w:eastAsia="宋体" w:hAnsi="宋体" w:cs="宋体"/>
          <w:sz w:val="30"/>
          <w:szCs w:val="30"/>
        </w:rPr>
        <w:t>〔</w:t>
      </w:r>
      <w:r>
        <w:rPr>
          <w:rFonts w:ascii="宋体" w:eastAsia="宋体" w:hAnsi="宋体" w:cs="宋体"/>
          <w:sz w:val="30"/>
          <w:szCs w:val="30"/>
        </w:rPr>
        <w:t>单价合同的计量</w:t>
      </w:r>
      <w:r>
        <w:rPr>
          <w:rFonts w:ascii="宋体" w:eastAsia="宋体" w:hAnsi="宋体" w:cs="宋体"/>
          <w:sz w:val="30"/>
          <w:szCs w:val="30"/>
        </w:rPr>
        <w:t>〕</w:t>
      </w:r>
      <w:r>
        <w:rPr>
          <w:rFonts w:ascii="宋体" w:eastAsia="宋体" w:hAnsi="宋体" w:cs="宋体"/>
          <w:sz w:val="30"/>
          <w:szCs w:val="30"/>
        </w:rPr>
        <w:t>约定的时间按月向监理人提交，并附上已完成工程量报表和有关资料。单价合同中的总价项目按月进行支付分解，并汇总列入当期进度付款申请单。</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）总价合同进度付款申请单的提交</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总价合同按</w:t>
      </w:r>
      <w:r>
        <w:rPr>
          <w:rFonts w:ascii="宋体" w:eastAsia="宋体" w:hAnsi="宋体" w:cs="宋体"/>
          <w:sz w:val="30"/>
          <w:szCs w:val="30"/>
        </w:rPr>
        <w:t>月计量支付的</w:t>
      </w:r>
      <w:r>
        <w:rPr>
          <w:rFonts w:ascii="宋体" w:eastAsia="宋体" w:hAnsi="宋体" w:cs="宋体"/>
          <w:sz w:val="30"/>
          <w:szCs w:val="30"/>
        </w:rPr>
        <w:t>，承包人按照第</w:t>
      </w:r>
      <w:r>
        <w:rPr>
          <w:rFonts w:ascii="宋体" w:eastAsia="宋体" w:hAnsi="宋体" w:cs="宋体"/>
          <w:sz w:val="30"/>
          <w:szCs w:val="30"/>
        </w:rPr>
        <w:t>12.3.4</w:t>
      </w:r>
      <w:r>
        <w:rPr>
          <w:rFonts w:ascii="宋体" w:eastAsia="宋体" w:hAnsi="宋体" w:cs="宋体"/>
          <w:sz w:val="30"/>
          <w:szCs w:val="30"/>
        </w:rPr>
        <w:t>项</w:t>
      </w:r>
      <w:r>
        <w:rPr>
          <w:rFonts w:ascii="宋体" w:eastAsia="宋体" w:hAnsi="宋体" w:cs="宋体"/>
          <w:sz w:val="30"/>
          <w:szCs w:val="30"/>
        </w:rPr>
        <w:t>〔</w:t>
      </w:r>
      <w:r>
        <w:rPr>
          <w:rFonts w:ascii="宋体" w:eastAsia="宋体" w:hAnsi="宋体" w:cs="宋体"/>
          <w:sz w:val="30"/>
          <w:szCs w:val="30"/>
        </w:rPr>
        <w:t>总价合同的计量</w:t>
      </w:r>
      <w:r>
        <w:rPr>
          <w:rFonts w:ascii="宋体" w:eastAsia="宋体" w:hAnsi="宋体" w:cs="宋体"/>
          <w:sz w:val="30"/>
          <w:szCs w:val="30"/>
        </w:rPr>
        <w:t>〕</w:t>
      </w:r>
      <w:r>
        <w:rPr>
          <w:rFonts w:ascii="宋体" w:eastAsia="宋体" w:hAnsi="宋体" w:cs="宋体"/>
          <w:sz w:val="30"/>
          <w:szCs w:val="30"/>
        </w:rPr>
        <w:t>约定的时间按月向监理人提交进度付款申请单，并附上已完成工程量报表和有关资料。</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总价合同按支付分解表支付的，承包人应按照第</w:t>
      </w:r>
      <w:r>
        <w:rPr>
          <w:rFonts w:ascii="宋体" w:eastAsia="宋体" w:hAnsi="宋体" w:cs="宋体"/>
          <w:sz w:val="30"/>
          <w:szCs w:val="30"/>
        </w:rPr>
        <w:t>12.4.6</w:t>
      </w:r>
      <w:r>
        <w:rPr>
          <w:rFonts w:ascii="宋体" w:eastAsia="宋体" w:hAnsi="宋体" w:cs="宋体"/>
          <w:sz w:val="30"/>
          <w:szCs w:val="30"/>
        </w:rPr>
        <w:t>项</w:t>
      </w:r>
      <w:r>
        <w:rPr>
          <w:rFonts w:ascii="宋体" w:eastAsia="宋体" w:hAnsi="宋体" w:cs="宋体"/>
          <w:sz w:val="30"/>
          <w:szCs w:val="30"/>
        </w:rPr>
        <w:t>〔</w:t>
      </w:r>
      <w:r>
        <w:rPr>
          <w:rFonts w:ascii="宋体" w:eastAsia="宋体" w:hAnsi="宋体" w:cs="宋体"/>
          <w:sz w:val="30"/>
          <w:szCs w:val="30"/>
        </w:rPr>
        <w:t>支付分解表</w:t>
      </w:r>
      <w:r>
        <w:rPr>
          <w:rFonts w:ascii="宋体" w:eastAsia="宋体" w:hAnsi="宋体" w:cs="宋体"/>
          <w:sz w:val="30"/>
          <w:szCs w:val="30"/>
        </w:rPr>
        <w:t>〕</w:t>
      </w:r>
      <w:r>
        <w:rPr>
          <w:rFonts w:ascii="宋体" w:eastAsia="宋体" w:hAnsi="宋体" w:cs="宋体"/>
          <w:sz w:val="30"/>
          <w:szCs w:val="30"/>
        </w:rPr>
        <w:t>及第</w:t>
      </w:r>
      <w:r>
        <w:rPr>
          <w:rFonts w:ascii="宋体" w:eastAsia="宋体" w:hAnsi="宋体" w:cs="宋体"/>
          <w:sz w:val="30"/>
          <w:szCs w:val="30"/>
        </w:rPr>
        <w:t>12.4.2</w:t>
      </w:r>
      <w:r>
        <w:rPr>
          <w:rFonts w:ascii="宋体" w:eastAsia="宋体" w:hAnsi="宋体" w:cs="宋体"/>
          <w:sz w:val="30"/>
          <w:szCs w:val="30"/>
        </w:rPr>
        <w:t>项</w:t>
      </w:r>
      <w:r>
        <w:rPr>
          <w:rFonts w:ascii="宋体" w:eastAsia="宋体" w:hAnsi="宋体" w:cs="宋体"/>
          <w:sz w:val="30"/>
          <w:szCs w:val="30"/>
        </w:rPr>
        <w:t>〔</w:t>
      </w:r>
      <w:r>
        <w:rPr>
          <w:rFonts w:ascii="宋体" w:eastAsia="宋体" w:hAnsi="宋体" w:cs="宋体"/>
          <w:sz w:val="30"/>
          <w:szCs w:val="30"/>
        </w:rPr>
        <w:t>进度付款申请单的编制</w:t>
      </w:r>
      <w:r>
        <w:rPr>
          <w:rFonts w:ascii="宋体" w:eastAsia="宋体" w:hAnsi="宋体" w:cs="宋体"/>
          <w:sz w:val="30"/>
          <w:szCs w:val="30"/>
        </w:rPr>
        <w:t>〕</w:t>
      </w:r>
      <w:r>
        <w:rPr>
          <w:rFonts w:ascii="宋体" w:eastAsia="宋体" w:hAnsi="宋体" w:cs="宋体"/>
          <w:sz w:val="30"/>
          <w:szCs w:val="30"/>
        </w:rPr>
        <w:t>的约定向监理人提交进度付款申请单。</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）其他价格形式合同的进度付款申请单的提交</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合同当事人可在专用合同条款中约定其他价格形式合同的进度付款申请单的编制和提交程序。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12.4</w:t>
      </w:r>
      <w:r>
        <w:rPr>
          <w:rFonts w:ascii="宋体" w:eastAsia="宋体" w:hAnsi="宋体" w:cs="宋体"/>
          <w:sz w:val="30"/>
          <w:szCs w:val="30"/>
        </w:rPr>
        <w:t>.4</w:t>
      </w:r>
      <w:r>
        <w:rPr>
          <w:rFonts w:ascii="宋体" w:eastAsia="宋体" w:hAnsi="宋体" w:cs="宋体"/>
          <w:sz w:val="30"/>
          <w:szCs w:val="30"/>
        </w:rPr>
        <w:t>进度款审核和支付</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）除专用合同条款另有约定外，监理人应在收到承包人进度付款申请单以及相关资料后</w:t>
      </w:r>
      <w:r>
        <w:rPr>
          <w:rFonts w:ascii="宋体" w:eastAsia="宋体" w:hAnsi="宋体" w:cs="宋体"/>
          <w:sz w:val="30"/>
          <w:szCs w:val="30"/>
        </w:rPr>
        <w:t>7</w:t>
      </w:r>
      <w:r>
        <w:rPr>
          <w:rFonts w:ascii="宋体" w:eastAsia="宋体" w:hAnsi="宋体" w:cs="宋体"/>
          <w:sz w:val="30"/>
          <w:szCs w:val="30"/>
        </w:rPr>
        <w:t>天内完成审查并报送发包人，发包人应在收到后</w:t>
      </w:r>
      <w:r>
        <w:rPr>
          <w:rFonts w:ascii="宋体" w:eastAsia="宋体" w:hAnsi="宋体" w:cs="宋体"/>
          <w:sz w:val="30"/>
          <w:szCs w:val="30"/>
        </w:rPr>
        <w:t>7</w:t>
      </w:r>
      <w:r>
        <w:rPr>
          <w:rFonts w:ascii="宋体" w:eastAsia="宋体" w:hAnsi="宋体" w:cs="宋体"/>
          <w:sz w:val="30"/>
          <w:szCs w:val="30"/>
        </w:rPr>
        <w:t>天内完成审批并签发进度款支付证书。发包人逾期未完成</w:t>
      </w:r>
      <w:r>
        <w:rPr>
          <w:rFonts w:ascii="宋体" w:eastAsia="宋体" w:hAnsi="宋体" w:cs="宋体"/>
          <w:sz w:val="30"/>
          <w:szCs w:val="30"/>
        </w:rPr>
        <w:t>审批</w:t>
      </w:r>
      <w:r>
        <w:rPr>
          <w:rFonts w:ascii="宋体" w:eastAsia="宋体" w:hAnsi="宋体" w:cs="宋体"/>
          <w:sz w:val="30"/>
          <w:szCs w:val="30"/>
        </w:rPr>
        <w:t>且未提出异议的，视为已签发进度款支付证书。</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发包人和监理人对承包人的进度付款申请单有异议的，有权要求承包人修正和提供补充资料，承包人应提交修正后的进度付款申请单。监理人应在收到承包人修正后的进度付款申请单及相关资料后</w:t>
      </w:r>
      <w:r>
        <w:rPr>
          <w:rFonts w:ascii="宋体" w:eastAsia="宋体" w:hAnsi="宋体" w:cs="宋体"/>
          <w:sz w:val="30"/>
          <w:szCs w:val="30"/>
        </w:rPr>
        <w:t>7</w:t>
      </w:r>
      <w:r>
        <w:rPr>
          <w:rFonts w:ascii="宋体" w:eastAsia="宋体" w:hAnsi="宋体" w:cs="宋体"/>
          <w:sz w:val="30"/>
          <w:szCs w:val="30"/>
        </w:rPr>
        <w:t>天内完成审查并报送发包人，发包人应在收到监理人报送的进度付款申请单及相关资料后</w:t>
      </w:r>
      <w:r>
        <w:rPr>
          <w:rFonts w:ascii="宋体" w:eastAsia="宋体" w:hAnsi="宋体" w:cs="宋体"/>
          <w:sz w:val="30"/>
          <w:szCs w:val="30"/>
        </w:rPr>
        <w:t>7</w:t>
      </w:r>
      <w:r>
        <w:rPr>
          <w:rFonts w:ascii="宋体" w:eastAsia="宋体" w:hAnsi="宋体" w:cs="宋体"/>
          <w:sz w:val="30"/>
          <w:szCs w:val="30"/>
        </w:rPr>
        <w:t>天内，向承包人签发无异议部分的临时进度款支付证书。存在争议的部分，按照第</w:t>
      </w:r>
      <w:r>
        <w:rPr>
          <w:rFonts w:ascii="宋体" w:eastAsia="宋体" w:hAnsi="宋体" w:cs="宋体"/>
          <w:sz w:val="30"/>
          <w:szCs w:val="30"/>
        </w:rPr>
        <w:t>20</w:t>
      </w:r>
      <w:r>
        <w:rPr>
          <w:rFonts w:ascii="宋体" w:eastAsia="宋体" w:hAnsi="宋体" w:cs="宋体"/>
          <w:sz w:val="30"/>
          <w:szCs w:val="30"/>
        </w:rPr>
        <w:t>条</w:t>
      </w:r>
      <w:r>
        <w:rPr>
          <w:rFonts w:ascii="宋体" w:eastAsia="宋体" w:hAnsi="宋体" w:cs="宋体"/>
          <w:sz w:val="30"/>
          <w:szCs w:val="30"/>
        </w:rPr>
        <w:t>〔</w:t>
      </w:r>
      <w:r>
        <w:rPr>
          <w:rFonts w:ascii="宋体" w:eastAsia="宋体" w:hAnsi="宋体" w:cs="宋体"/>
          <w:sz w:val="30"/>
          <w:szCs w:val="30"/>
        </w:rPr>
        <w:t>争议解决</w:t>
      </w:r>
      <w:r>
        <w:rPr>
          <w:rFonts w:ascii="宋体" w:eastAsia="宋体" w:hAnsi="宋体" w:cs="宋体"/>
          <w:sz w:val="30"/>
          <w:szCs w:val="30"/>
        </w:rPr>
        <w:t>〕</w:t>
      </w:r>
      <w:r>
        <w:rPr>
          <w:rFonts w:ascii="宋体" w:eastAsia="宋体" w:hAnsi="宋体" w:cs="宋体"/>
          <w:sz w:val="30"/>
          <w:szCs w:val="30"/>
        </w:rPr>
        <w:t>的约定处理。</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）除专用合同条款另有约定外，发包人应在进度款支付证书或临时进度款支付证书签发后</w:t>
      </w:r>
      <w:r>
        <w:rPr>
          <w:rFonts w:ascii="宋体" w:eastAsia="宋体" w:hAnsi="宋体" w:cs="宋体"/>
          <w:sz w:val="30"/>
          <w:szCs w:val="30"/>
        </w:rPr>
        <w:t>14</w:t>
      </w:r>
      <w:r>
        <w:rPr>
          <w:rFonts w:ascii="宋体" w:eastAsia="宋体" w:hAnsi="宋体" w:cs="宋体"/>
          <w:sz w:val="30"/>
          <w:szCs w:val="30"/>
        </w:rPr>
        <w:t>天内完成支付，发包人逾期支付进度款的，应按照中国人民银行发布的同期同类贷款基准利率支付违约金。</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）发包人签发进度款支付证书或临时进度款支付证书，不表明发包人已同意、批准或接受了承包人完成的相应部分的工作。</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12.4.5</w:t>
      </w:r>
      <w:r>
        <w:rPr>
          <w:rFonts w:ascii="宋体" w:eastAsia="宋体" w:hAnsi="宋体" w:cs="宋体"/>
          <w:sz w:val="30"/>
          <w:szCs w:val="30"/>
        </w:rPr>
        <w:t>进度付款的修正</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在对已签发的进度款支付证书进行阶段汇总和复核中发现错误、遗漏或重复的，发包人和承包人均有权提出修正申请。经发包人和承包人同意的修正，应在下期进度付款中支付或扣除。</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12.4.6</w:t>
      </w:r>
      <w:r>
        <w:rPr>
          <w:rFonts w:ascii="宋体" w:eastAsia="宋体" w:hAnsi="宋体" w:cs="宋体"/>
          <w:sz w:val="30"/>
          <w:szCs w:val="30"/>
        </w:rPr>
        <w:t>支付分解表</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w:t>
      </w:r>
      <w:r>
        <w:rPr>
          <w:rFonts w:ascii="宋体" w:eastAsia="宋体" w:hAnsi="宋体" w:cs="宋体"/>
          <w:sz w:val="30"/>
          <w:szCs w:val="30"/>
        </w:rPr>
        <w:t>支付分解表的编制要求</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）支付分解表中所列的每期付款金额，应为第</w:t>
      </w:r>
      <w:r>
        <w:rPr>
          <w:rFonts w:ascii="宋体" w:eastAsia="宋体" w:hAnsi="宋体" w:cs="宋体"/>
          <w:sz w:val="30"/>
          <w:szCs w:val="30"/>
        </w:rPr>
        <w:t>12.4.2</w:t>
      </w:r>
      <w:r>
        <w:rPr>
          <w:rFonts w:ascii="宋体" w:eastAsia="宋体" w:hAnsi="宋体" w:cs="宋体"/>
          <w:sz w:val="30"/>
          <w:szCs w:val="30"/>
        </w:rPr>
        <w:t>项</w:t>
      </w:r>
      <w:r>
        <w:rPr>
          <w:rFonts w:ascii="宋体" w:eastAsia="宋体" w:hAnsi="宋体" w:cs="宋体"/>
          <w:sz w:val="30"/>
          <w:szCs w:val="30"/>
        </w:rPr>
        <w:t>〔</w:t>
      </w:r>
      <w:r>
        <w:rPr>
          <w:rFonts w:ascii="宋体" w:eastAsia="宋体" w:hAnsi="宋体" w:cs="宋体"/>
          <w:sz w:val="30"/>
          <w:szCs w:val="30"/>
        </w:rPr>
        <w:t>进度付款申请单的编制</w:t>
      </w:r>
      <w:r>
        <w:rPr>
          <w:rFonts w:ascii="宋体" w:eastAsia="宋体" w:hAnsi="宋体" w:cs="宋体"/>
          <w:sz w:val="30"/>
          <w:szCs w:val="30"/>
        </w:rPr>
        <w:t>〕</w:t>
      </w: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w:t>
      </w:r>
      <w:r>
        <w:rPr>
          <w:rFonts w:ascii="宋体" w:eastAsia="宋体" w:hAnsi="宋体" w:cs="宋体"/>
          <w:sz w:val="30"/>
          <w:szCs w:val="30"/>
        </w:rPr>
        <w:t>目</w:t>
      </w:r>
      <w:r>
        <w:rPr>
          <w:rFonts w:ascii="宋体" w:eastAsia="宋体" w:hAnsi="宋体" w:cs="宋体"/>
          <w:sz w:val="30"/>
          <w:szCs w:val="30"/>
        </w:rPr>
        <w:t>的估算金额；</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）实际进度与施工进度计划不一致的，合同当事人可按照第</w:t>
      </w:r>
      <w:r>
        <w:rPr>
          <w:rFonts w:ascii="宋体" w:eastAsia="宋体" w:hAnsi="宋体" w:cs="宋体"/>
          <w:sz w:val="30"/>
          <w:szCs w:val="30"/>
        </w:rPr>
        <w:t>4.4</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商定或确定</w:t>
      </w:r>
      <w:r>
        <w:rPr>
          <w:rFonts w:ascii="宋体" w:eastAsia="宋体" w:hAnsi="宋体" w:cs="宋体"/>
          <w:sz w:val="30"/>
          <w:szCs w:val="30"/>
        </w:rPr>
        <w:t>〕</w:t>
      </w:r>
      <w:r>
        <w:rPr>
          <w:rFonts w:ascii="宋体" w:eastAsia="宋体" w:hAnsi="宋体" w:cs="宋体"/>
          <w:sz w:val="30"/>
          <w:szCs w:val="30"/>
        </w:rPr>
        <w:t>修改支付分解表；</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）不采用支付分解表的，承包人应向发包人和监理人提交按季度编制的支付估算分解表，用于支付参考。</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sz w:val="30"/>
          <w:szCs w:val="30"/>
        </w:rPr>
        <w:t>总价合同支付分解表的编制与审批</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）除专用合同条款另有约定外，承包人应根据第</w:t>
      </w:r>
      <w:r>
        <w:rPr>
          <w:rFonts w:ascii="宋体" w:eastAsia="宋体" w:hAnsi="宋体" w:cs="宋体"/>
          <w:sz w:val="30"/>
          <w:szCs w:val="30"/>
        </w:rPr>
        <w:t>7.2</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施工进度计划</w:t>
      </w:r>
      <w:r>
        <w:rPr>
          <w:rFonts w:ascii="宋体" w:eastAsia="宋体" w:hAnsi="宋体" w:cs="宋体"/>
          <w:sz w:val="30"/>
          <w:szCs w:val="30"/>
        </w:rPr>
        <w:t>〕</w:t>
      </w:r>
      <w:r>
        <w:rPr>
          <w:rFonts w:ascii="宋体" w:eastAsia="宋体" w:hAnsi="宋体" w:cs="宋体"/>
          <w:sz w:val="30"/>
          <w:szCs w:val="30"/>
        </w:rPr>
        <w:t>约定的施工进度计划、签约合同价和工程量等因素对总价合同按月进行分解，编制支付分解表。承包人应当在收到监理人和发包人批准的施工进度计划后</w:t>
      </w:r>
      <w:r>
        <w:rPr>
          <w:rFonts w:ascii="宋体" w:eastAsia="宋体" w:hAnsi="宋体" w:cs="宋体"/>
          <w:sz w:val="30"/>
          <w:szCs w:val="30"/>
        </w:rPr>
        <w:t>7</w:t>
      </w:r>
      <w:r>
        <w:rPr>
          <w:rFonts w:ascii="宋体" w:eastAsia="宋体" w:hAnsi="宋体" w:cs="宋体"/>
          <w:sz w:val="30"/>
          <w:szCs w:val="30"/>
        </w:rPr>
        <w:t>天内，将支付分解表及编制支付分解表的支持性资料报送监理人。</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）监理人应在收到支付分解表后</w:t>
      </w:r>
      <w:r>
        <w:rPr>
          <w:rFonts w:ascii="宋体" w:eastAsia="宋体" w:hAnsi="宋体" w:cs="宋体"/>
          <w:sz w:val="30"/>
          <w:szCs w:val="30"/>
        </w:rPr>
        <w:t>7</w:t>
      </w:r>
      <w:r>
        <w:rPr>
          <w:rFonts w:ascii="宋体" w:eastAsia="宋体" w:hAnsi="宋体" w:cs="宋体"/>
          <w:sz w:val="30"/>
          <w:szCs w:val="30"/>
        </w:rPr>
        <w:t>天内完成审核并报送发包人。发包人应在收到经监理人审核的支付分解表后</w:t>
      </w:r>
      <w:r>
        <w:rPr>
          <w:rFonts w:ascii="宋体" w:eastAsia="宋体" w:hAnsi="宋体" w:cs="宋体"/>
          <w:sz w:val="30"/>
          <w:szCs w:val="30"/>
        </w:rPr>
        <w:t>7</w:t>
      </w:r>
      <w:r>
        <w:rPr>
          <w:rFonts w:ascii="宋体" w:eastAsia="宋体" w:hAnsi="宋体" w:cs="宋体"/>
          <w:sz w:val="30"/>
          <w:szCs w:val="30"/>
        </w:rPr>
        <w:t>天内完成审批，经发包人批准的支付分解表为有约束力的支付分解表。</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）发包人逾期未完成支付分解表</w:t>
      </w:r>
      <w:r>
        <w:rPr>
          <w:rFonts w:ascii="宋体" w:eastAsia="宋体" w:hAnsi="宋体" w:cs="宋体"/>
          <w:sz w:val="30"/>
          <w:szCs w:val="30"/>
        </w:rPr>
        <w:t>审批</w:t>
      </w:r>
      <w:r>
        <w:rPr>
          <w:rFonts w:ascii="宋体" w:eastAsia="宋体" w:hAnsi="宋体" w:cs="宋体"/>
          <w:sz w:val="30"/>
          <w:szCs w:val="30"/>
        </w:rPr>
        <w:t>的，也未及时要求承包人进行修正和提供补充资料的，则承包人提交的支付分解表视为已经获得发包人批准。</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3</w:t>
      </w:r>
      <w:r>
        <w:rPr>
          <w:rFonts w:ascii="宋体" w:eastAsia="宋体" w:hAnsi="宋体" w:cs="宋体"/>
          <w:sz w:val="30"/>
          <w:szCs w:val="30"/>
        </w:rPr>
        <w:t>.</w:t>
      </w:r>
      <w:r>
        <w:rPr>
          <w:rFonts w:ascii="宋体" w:eastAsia="宋体" w:hAnsi="宋体" w:cs="宋体"/>
          <w:sz w:val="30"/>
          <w:szCs w:val="30"/>
        </w:rPr>
        <w:t>单价合同的总价项目支付分解表的编制与审批</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单价合同的总价项目，由承包人根据施工进度计划和总价项目的总价构成、费用性质、计划发生时间和相应工程量等因素按月进行分解，形成支付分解表，其编制与审批参照总价合同支付分解表的编制与审批执行。</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294" w:name="_Toc351203585"/>
      <w:r>
        <w:rPr>
          <w:rFonts w:ascii="宋体" w:eastAsia="宋体" w:hAnsi="宋体" w:cs="宋体"/>
          <w:b w:val="0"/>
          <w:bCs w:val="0"/>
          <w:i w:val="0"/>
          <w:iCs w:val="0"/>
          <w:sz w:val="30"/>
          <w:szCs w:val="30"/>
        </w:rPr>
        <w:t>12.5</w:t>
      </w:r>
      <w:r>
        <w:rPr>
          <w:rFonts w:ascii="宋体" w:eastAsia="宋体" w:hAnsi="宋体" w:cs="宋体"/>
          <w:b w:val="0"/>
          <w:bCs w:val="0"/>
          <w:i w:val="0"/>
          <w:iCs w:val="0"/>
          <w:sz w:val="30"/>
          <w:szCs w:val="30"/>
        </w:rPr>
        <w:t>人工费（农民工工资）</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 xml:space="preserve">12.5.1 </w:t>
      </w:r>
      <w:r>
        <w:rPr>
          <w:rFonts w:ascii="宋体" w:eastAsia="宋体" w:hAnsi="宋体" w:cs="宋体"/>
          <w:sz w:val="30"/>
          <w:szCs w:val="30"/>
        </w:rPr>
        <w:t>工程款分账管理</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实施人工费与其他工程款分账管理。发包人将工程款中的人工费部分预付至承包人在工程所在地银行自主开设的农民工工资专用账户，在拨付进度款时抵扣。</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12.5.2</w:t>
      </w:r>
      <w:r>
        <w:rPr>
          <w:rFonts w:ascii="宋体" w:eastAsia="宋体" w:hAnsi="宋体" w:cs="宋体"/>
          <w:sz w:val="30"/>
          <w:szCs w:val="30"/>
        </w:rPr>
        <w:t>人工费支付方式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发包人支付承包人人工费不得采用转账结算以外的银行承兑、商业承兑、保理等其他方式。合同当事人可以在专用合同条款中约定选择以下一种方式支付人工费：</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）一次性预付。在工程开工通知载明的开工日期前一次性将人工费（不低于签约合同价的</w:t>
      </w:r>
      <w:r>
        <w:rPr>
          <w:rFonts w:ascii="宋体" w:eastAsia="宋体" w:hAnsi="宋体" w:cs="宋体"/>
          <w:sz w:val="30"/>
          <w:szCs w:val="30"/>
        </w:rPr>
        <w:t>20%</w:t>
      </w:r>
      <w:r>
        <w:rPr>
          <w:rFonts w:ascii="宋体" w:eastAsia="宋体" w:hAnsi="宋体" w:cs="宋体"/>
          <w:sz w:val="30"/>
          <w:szCs w:val="30"/>
        </w:rPr>
        <w:t>）全部支付至承包人农民工工资专用账户。</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）按月预付。在合同工期内，每月</w:t>
      </w:r>
      <w:r>
        <w:rPr>
          <w:rFonts w:ascii="宋体" w:eastAsia="宋体" w:hAnsi="宋体" w:cs="宋体"/>
          <w:sz w:val="30"/>
          <w:szCs w:val="30"/>
        </w:rPr>
        <w:t>5</w:t>
      </w:r>
      <w:r>
        <w:rPr>
          <w:rFonts w:ascii="宋体" w:eastAsia="宋体" w:hAnsi="宋体" w:cs="宋体"/>
          <w:sz w:val="30"/>
          <w:szCs w:val="30"/>
        </w:rPr>
        <w:t>日前将本月施工所需人工费（不低于该工程全部人工费按合同工期的月平均额）支付至承包人农民工工资专用账户。</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）按节点预付。在分部分项工程开始施工前，将该分部分项工程施工所需人工费支付至承包人农民工工资专用账户。</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）按月支付。发包人根据承包人每月提报的已完成施工产值中的人工费清单，按月将人工费支付至承包人农民工工资专用账户。</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12.5.3</w:t>
      </w:r>
      <w:r>
        <w:rPr>
          <w:rFonts w:ascii="宋体" w:eastAsia="宋体" w:hAnsi="宋体" w:cs="宋体"/>
          <w:sz w:val="30"/>
          <w:szCs w:val="30"/>
        </w:rPr>
        <w:t>人工费（农民工工资）支付责任</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）发包人逾期支付人工费超过</w:t>
      </w:r>
      <w:r>
        <w:rPr>
          <w:rFonts w:ascii="宋体" w:eastAsia="宋体" w:hAnsi="宋体" w:cs="宋体"/>
          <w:sz w:val="30"/>
          <w:szCs w:val="30"/>
        </w:rPr>
        <w:t>7</w:t>
      </w:r>
      <w:r>
        <w:rPr>
          <w:rFonts w:ascii="宋体" w:eastAsia="宋体" w:hAnsi="宋体" w:cs="宋体"/>
          <w:sz w:val="30"/>
          <w:szCs w:val="30"/>
        </w:rPr>
        <w:t>天的，承包人有权向发包人发出要求支付的催告通知，发包人收到通知后</w:t>
      </w:r>
      <w:r>
        <w:rPr>
          <w:rFonts w:ascii="宋体" w:eastAsia="宋体" w:hAnsi="宋体" w:cs="宋体"/>
          <w:sz w:val="30"/>
          <w:szCs w:val="30"/>
        </w:rPr>
        <w:t>7</w:t>
      </w:r>
      <w:r>
        <w:rPr>
          <w:rFonts w:ascii="宋体" w:eastAsia="宋体" w:hAnsi="宋体" w:cs="宋体"/>
          <w:sz w:val="30"/>
          <w:szCs w:val="30"/>
        </w:rPr>
        <w:t>天内仍未支付的，承包人有权暂停施工，并按第</w:t>
      </w:r>
      <w:r>
        <w:rPr>
          <w:rFonts w:ascii="宋体" w:eastAsia="宋体" w:hAnsi="宋体" w:cs="宋体"/>
          <w:sz w:val="30"/>
          <w:szCs w:val="30"/>
        </w:rPr>
        <w:t>16.1.1</w:t>
      </w:r>
      <w:r>
        <w:rPr>
          <w:rFonts w:ascii="宋体" w:eastAsia="宋体" w:hAnsi="宋体" w:cs="宋体"/>
          <w:sz w:val="30"/>
          <w:szCs w:val="30"/>
        </w:rPr>
        <w:t>项〔发包人违约的情形〕执行。</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）因发包人原因受到政府行政管理部门处理处罚的，由此增加的费用和（或）延误的工期由发包人承担。因承包人原因受到政府行政管理部门处理处罚的，由此增加的费用和（或）延误的工期由承包人承担。</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）承包人违反规定，将工程分包给不具备用工主体资格的组织或个人，致使农民工工资被拖欠的，承担欠薪清偿责任；发包人发包行为不规范或不按施工合同约定拨付人工费的，对拖欠农民工工资负连带责任。</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r>
        <w:rPr>
          <w:rFonts w:ascii="宋体" w:eastAsia="宋体" w:hAnsi="宋体" w:cs="宋体"/>
          <w:b w:val="0"/>
          <w:bCs w:val="0"/>
          <w:i w:val="0"/>
          <w:iCs w:val="0"/>
          <w:sz w:val="30"/>
          <w:szCs w:val="30"/>
        </w:rPr>
        <w:t>12.6</w:t>
      </w:r>
      <w:r>
        <w:rPr>
          <w:rFonts w:ascii="宋体" w:eastAsia="宋体" w:hAnsi="宋体" w:cs="宋体"/>
          <w:b w:val="0"/>
          <w:bCs w:val="0"/>
          <w:i w:val="0"/>
          <w:iCs w:val="0"/>
          <w:sz w:val="30"/>
          <w:szCs w:val="30"/>
        </w:rPr>
        <w:t>转账结算外的支付方式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发包人支付承包人工程款采用转账结算以外的银行承兑、商业承兑、保理等其他方式的，应按照当前市场贴现所需的实际贴现系数以财务费用补贴形式补贴承包人。</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r>
        <w:rPr>
          <w:rFonts w:ascii="宋体" w:eastAsia="宋体" w:hAnsi="宋体" w:cs="宋体"/>
          <w:b w:val="0"/>
          <w:bCs w:val="0"/>
          <w:i w:val="0"/>
          <w:iCs w:val="0"/>
          <w:sz w:val="30"/>
          <w:szCs w:val="30"/>
        </w:rPr>
        <w:t>12.7</w:t>
      </w:r>
      <w:r>
        <w:rPr>
          <w:rFonts w:ascii="宋体" w:eastAsia="宋体" w:hAnsi="宋体" w:cs="宋体"/>
          <w:b w:val="0"/>
          <w:bCs w:val="0"/>
          <w:i w:val="0"/>
          <w:iCs w:val="0"/>
          <w:sz w:val="30"/>
          <w:szCs w:val="30"/>
        </w:rPr>
        <w:t>支付账户</w:t>
      </w:r>
      <w:bookmarkEnd w:id="294"/>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12.7</w:t>
      </w:r>
      <w:r>
        <w:rPr>
          <w:rFonts w:ascii="宋体" w:eastAsia="宋体" w:hAnsi="宋体" w:cs="宋体"/>
          <w:sz w:val="30"/>
          <w:szCs w:val="30"/>
        </w:rPr>
        <w:t>.1</w:t>
      </w:r>
      <w:r>
        <w:rPr>
          <w:rFonts w:ascii="宋体" w:eastAsia="宋体" w:hAnsi="宋体" w:cs="宋体"/>
          <w:sz w:val="30"/>
          <w:szCs w:val="30"/>
        </w:rPr>
        <w:t>发包人应将合同价款</w:t>
      </w:r>
      <w:r>
        <w:rPr>
          <w:rFonts w:ascii="宋体" w:eastAsia="宋体" w:hAnsi="宋体" w:cs="宋体"/>
          <w:sz w:val="30"/>
          <w:szCs w:val="30"/>
        </w:rPr>
        <w:t>（人工费除外部分）</w:t>
      </w:r>
      <w:r>
        <w:rPr>
          <w:rFonts w:ascii="宋体" w:eastAsia="宋体" w:hAnsi="宋体" w:cs="宋体"/>
          <w:sz w:val="30"/>
          <w:szCs w:val="30"/>
        </w:rPr>
        <w:t>支付至合同协议书中约定的承包人账户。</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12.7.</w:t>
      </w:r>
      <w:r>
        <w:rPr>
          <w:rFonts w:ascii="宋体" w:eastAsia="宋体" w:hAnsi="宋体" w:cs="宋体"/>
          <w:sz w:val="30"/>
          <w:szCs w:val="30"/>
        </w:rPr>
        <w:t>2</w:t>
      </w:r>
      <w:r>
        <w:rPr>
          <w:rFonts w:ascii="宋体" w:eastAsia="宋体" w:hAnsi="宋体" w:cs="宋体"/>
          <w:sz w:val="30"/>
          <w:szCs w:val="30"/>
        </w:rPr>
        <w:t>发包人应将</w:t>
      </w:r>
      <w:r>
        <w:rPr>
          <w:rFonts w:ascii="宋体" w:eastAsia="宋体" w:hAnsi="宋体" w:cs="宋体"/>
          <w:sz w:val="30"/>
          <w:szCs w:val="30"/>
        </w:rPr>
        <w:t>人工费及时足额支付</w:t>
      </w:r>
      <w:r>
        <w:rPr>
          <w:rFonts w:ascii="宋体" w:eastAsia="宋体" w:hAnsi="宋体" w:cs="宋体"/>
          <w:sz w:val="30"/>
          <w:szCs w:val="30"/>
        </w:rPr>
        <w:t>至</w:t>
      </w:r>
      <w:r>
        <w:rPr>
          <w:rFonts w:ascii="宋体" w:eastAsia="宋体" w:hAnsi="宋体" w:cs="宋体"/>
          <w:sz w:val="30"/>
          <w:szCs w:val="30"/>
        </w:rPr>
        <w:t>农民工工资专用</w:t>
      </w:r>
      <w:r>
        <w:rPr>
          <w:rFonts w:ascii="宋体" w:eastAsia="宋体" w:hAnsi="宋体" w:cs="宋体"/>
          <w:sz w:val="30"/>
          <w:szCs w:val="30"/>
        </w:rPr>
        <w:t>账户。</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295" w:name="_Toc351203586"/>
      <w:bookmarkStart w:id="296" w:name="_Toc296346607"/>
      <w:bookmarkStart w:id="297" w:name="_Toc296503106"/>
      <w:bookmarkStart w:id="298" w:name="_Toc322522574"/>
      <w:bookmarkStart w:id="299" w:name="_Toc337558804"/>
      <w:r>
        <w:rPr>
          <w:rFonts w:ascii="宋体" w:eastAsia="宋体" w:hAnsi="宋体" w:cs="宋体"/>
          <w:b w:val="0"/>
          <w:bCs w:val="0"/>
          <w:sz w:val="32"/>
          <w:szCs w:val="32"/>
        </w:rPr>
        <w:t>13.</w:t>
      </w:r>
      <w:r>
        <w:rPr>
          <w:rFonts w:ascii="宋体" w:eastAsia="宋体" w:hAnsi="宋体" w:cs="宋体"/>
          <w:b w:val="0"/>
          <w:bCs w:val="0"/>
          <w:sz w:val="32"/>
          <w:szCs w:val="32"/>
        </w:rPr>
        <w:t>验收和工程试车</w:t>
      </w:r>
      <w:bookmarkEnd w:id="295"/>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300" w:name="_Toc351203587"/>
      <w:bookmarkStart w:id="301" w:name="_Toc337558805"/>
      <w:bookmarkStart w:id="302" w:name="_Toc296346611"/>
      <w:bookmarkStart w:id="303" w:name="_Toc296503110"/>
      <w:bookmarkEnd w:id="296"/>
      <w:bookmarkEnd w:id="297"/>
      <w:bookmarkEnd w:id="298"/>
      <w:bookmarkEnd w:id="299"/>
      <w:r>
        <w:rPr>
          <w:rFonts w:ascii="宋体" w:eastAsia="宋体" w:hAnsi="宋体" w:cs="宋体"/>
          <w:b w:val="0"/>
          <w:bCs w:val="0"/>
          <w:i w:val="0"/>
          <w:iCs w:val="0"/>
          <w:sz w:val="30"/>
          <w:szCs w:val="30"/>
        </w:rPr>
        <w:t>13.1</w:t>
      </w:r>
      <w:r>
        <w:rPr>
          <w:rFonts w:ascii="宋体" w:eastAsia="宋体" w:hAnsi="宋体" w:cs="宋体"/>
          <w:b w:val="0"/>
          <w:bCs w:val="0"/>
          <w:i w:val="0"/>
          <w:iCs w:val="0"/>
          <w:sz w:val="30"/>
          <w:szCs w:val="30"/>
        </w:rPr>
        <w:t>分部分项工程验收</w:t>
      </w:r>
      <w:bookmarkEnd w:id="300"/>
    </w:p>
    <w:p>
      <w:pPr>
        <w:widowControl w:val="0"/>
        <w:spacing w:before="0" w:after="0" w:line="360" w:lineRule="auto"/>
        <w:ind w:firstLine="600"/>
        <w:jc w:val="both"/>
        <w:rPr>
          <w:rFonts w:ascii="Times New Roman" w:eastAsia="Times New Roman" w:hAnsi="Times New Roman" w:cs="Times New Roman"/>
          <w:sz w:val="30"/>
          <w:szCs w:val="30"/>
        </w:rPr>
      </w:pPr>
      <w:bookmarkEnd w:id="301"/>
      <w:r>
        <w:rPr>
          <w:rFonts w:ascii="宋体" w:eastAsia="宋体" w:hAnsi="宋体" w:cs="宋体"/>
          <w:sz w:val="30"/>
          <w:szCs w:val="30"/>
        </w:rPr>
        <w:t>13.1.1</w:t>
      </w:r>
      <w:r>
        <w:rPr>
          <w:rFonts w:ascii="宋体" w:eastAsia="宋体" w:hAnsi="宋体" w:cs="宋体"/>
          <w:sz w:val="30"/>
          <w:szCs w:val="30"/>
        </w:rPr>
        <w:t>分部分项工程质量应符合国家有关工程施工验收规范、标准及合同约定，承包人应按照施工组织设计的要求完成分部分项工程施工。</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13.1.2</w:t>
      </w:r>
      <w:r>
        <w:rPr>
          <w:rFonts w:ascii="宋体" w:eastAsia="宋体" w:hAnsi="宋体" w:cs="宋体"/>
          <w:sz w:val="30"/>
          <w:szCs w:val="30"/>
        </w:rPr>
        <w:t>除专用合同条款另有约定外，分部分项工程经承包人自检合格并具备验收条件的，承包人应提前</w:t>
      </w:r>
      <w:r>
        <w:rPr>
          <w:rFonts w:ascii="宋体" w:eastAsia="宋体" w:hAnsi="宋体" w:cs="宋体"/>
          <w:sz w:val="30"/>
          <w:szCs w:val="30"/>
        </w:rPr>
        <w:t>48</w:t>
      </w:r>
      <w:r>
        <w:rPr>
          <w:rFonts w:ascii="宋体" w:eastAsia="宋体" w:hAnsi="宋体" w:cs="宋体"/>
          <w:sz w:val="30"/>
          <w:szCs w:val="30"/>
        </w:rPr>
        <w:t>小时通知监理人进行验收。</w:t>
      </w:r>
      <w:r>
        <w:rPr>
          <w:rFonts w:ascii="宋体" w:eastAsia="宋体" w:hAnsi="宋体" w:cs="宋体"/>
          <w:sz w:val="30"/>
          <w:szCs w:val="30"/>
        </w:rPr>
        <w:t>监理人不能按时进行验收的，应在验收前</w:t>
      </w:r>
      <w:r>
        <w:rPr>
          <w:rFonts w:ascii="宋体" w:eastAsia="宋体" w:hAnsi="宋体" w:cs="宋体"/>
          <w:sz w:val="30"/>
          <w:szCs w:val="30"/>
        </w:rPr>
        <w:t>24</w:t>
      </w:r>
      <w:r>
        <w:rPr>
          <w:rFonts w:ascii="宋体" w:eastAsia="宋体" w:hAnsi="宋体" w:cs="宋体"/>
          <w:sz w:val="30"/>
          <w:szCs w:val="30"/>
        </w:rPr>
        <w:t>小时向承包人提交书面延期要求，但延期不能超过</w:t>
      </w:r>
      <w:r>
        <w:rPr>
          <w:rFonts w:ascii="宋体" w:eastAsia="宋体" w:hAnsi="宋体" w:cs="宋体"/>
          <w:sz w:val="30"/>
          <w:szCs w:val="30"/>
        </w:rPr>
        <w:t>48</w:t>
      </w:r>
      <w:r>
        <w:rPr>
          <w:rFonts w:ascii="宋体" w:eastAsia="宋体" w:hAnsi="宋体" w:cs="宋体"/>
          <w:sz w:val="30"/>
          <w:szCs w:val="30"/>
        </w:rPr>
        <w:t>小时。监理人未按时进行验收，也未提出延期要求的，承包人有权自行验收，监理人应认可验收结果。</w:t>
      </w:r>
      <w:r>
        <w:rPr>
          <w:rFonts w:ascii="宋体" w:eastAsia="宋体" w:hAnsi="宋体" w:cs="宋体"/>
          <w:sz w:val="30"/>
          <w:szCs w:val="30"/>
        </w:rPr>
        <w:t>分部分项工程未经验收的，不得进入下一道工序施工。</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分部分项工程的验收资料应当作为竣工资料的组成部分。</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304" w:name="_Toc351203588"/>
      <w:bookmarkStart w:id="305" w:name="_Toc337558806"/>
      <w:r>
        <w:rPr>
          <w:rFonts w:ascii="宋体" w:eastAsia="宋体" w:hAnsi="宋体" w:cs="宋体"/>
          <w:b w:val="0"/>
          <w:bCs w:val="0"/>
          <w:i w:val="0"/>
          <w:iCs w:val="0"/>
          <w:sz w:val="30"/>
          <w:szCs w:val="30"/>
        </w:rPr>
        <w:t>13.2</w:t>
      </w:r>
      <w:r>
        <w:rPr>
          <w:rFonts w:ascii="宋体" w:eastAsia="宋体" w:hAnsi="宋体" w:cs="宋体"/>
          <w:b w:val="0"/>
          <w:bCs w:val="0"/>
          <w:i w:val="0"/>
          <w:iCs w:val="0"/>
          <w:sz w:val="30"/>
          <w:szCs w:val="30"/>
        </w:rPr>
        <w:t>竣工验收</w:t>
      </w:r>
      <w:bookmarkEnd w:id="304"/>
    </w:p>
    <w:p>
      <w:pPr>
        <w:widowControl w:val="0"/>
        <w:spacing w:before="0" w:after="0" w:line="360" w:lineRule="auto"/>
        <w:ind w:firstLine="600"/>
        <w:rPr>
          <w:rFonts w:ascii="Times New Roman" w:eastAsia="Times New Roman" w:hAnsi="Times New Roman" w:cs="Times New Roman"/>
          <w:sz w:val="30"/>
          <w:szCs w:val="30"/>
        </w:rPr>
      </w:pPr>
      <w:bookmarkEnd w:id="302"/>
      <w:bookmarkEnd w:id="303"/>
      <w:bookmarkEnd w:id="305"/>
      <w:r>
        <w:rPr>
          <w:rFonts w:ascii="宋体" w:eastAsia="宋体" w:hAnsi="宋体" w:cs="宋体"/>
          <w:sz w:val="30"/>
          <w:szCs w:val="30"/>
        </w:rPr>
        <w:t>13.2.1</w:t>
      </w:r>
      <w:r>
        <w:rPr>
          <w:rFonts w:ascii="宋体" w:eastAsia="宋体" w:hAnsi="宋体" w:cs="宋体"/>
          <w:sz w:val="30"/>
          <w:szCs w:val="30"/>
        </w:rPr>
        <w:t>竣工验收条件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工程具备以下条件的，承包人可以申请竣工验收：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）除发包人同意的甩项</w:t>
      </w:r>
      <w:r>
        <w:rPr>
          <w:rFonts w:ascii="宋体" w:eastAsia="宋体" w:hAnsi="宋体" w:cs="宋体"/>
          <w:sz w:val="30"/>
          <w:szCs w:val="30"/>
        </w:rPr>
        <w:t>工作</w:t>
      </w:r>
      <w:r>
        <w:rPr>
          <w:rFonts w:ascii="宋体" w:eastAsia="宋体" w:hAnsi="宋体" w:cs="宋体"/>
          <w:sz w:val="30"/>
          <w:szCs w:val="30"/>
        </w:rPr>
        <w:t>和缺陷修补工作外，合同范围内的全部工程以及有关工作，包括合同要求的试验、试运行以及检验均已完成，并符合合同要求；</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）已按合同约定编制了甩项</w:t>
      </w:r>
      <w:r>
        <w:rPr>
          <w:rFonts w:ascii="宋体" w:eastAsia="宋体" w:hAnsi="宋体" w:cs="宋体"/>
          <w:sz w:val="30"/>
          <w:szCs w:val="30"/>
        </w:rPr>
        <w:t>工作</w:t>
      </w:r>
      <w:r>
        <w:rPr>
          <w:rFonts w:ascii="宋体" w:eastAsia="宋体" w:hAnsi="宋体" w:cs="宋体"/>
          <w:sz w:val="30"/>
          <w:szCs w:val="30"/>
        </w:rPr>
        <w:t>和缺陷修补工作清单以及相应的施工计划；</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）已按合同约定的内容和份数备齐竣工资料。</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13.2.2</w:t>
      </w:r>
      <w:r>
        <w:rPr>
          <w:rFonts w:ascii="宋体" w:eastAsia="宋体" w:hAnsi="宋体" w:cs="宋体"/>
          <w:sz w:val="30"/>
          <w:szCs w:val="30"/>
        </w:rPr>
        <w:t>竣工验收程序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除专用合同条款另有约定外，承包人申请竣工验收的，应当按照以下程序进行：</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）承包人向监理人报送竣工验收申请报告，监理人应在收到竣工验收申请报告后</w:t>
      </w:r>
      <w:r>
        <w:rPr>
          <w:rFonts w:ascii="宋体" w:eastAsia="宋体" w:hAnsi="宋体" w:cs="宋体"/>
          <w:sz w:val="30"/>
          <w:szCs w:val="30"/>
        </w:rPr>
        <w:t>14</w:t>
      </w:r>
      <w:r>
        <w:rPr>
          <w:rFonts w:ascii="宋体" w:eastAsia="宋体" w:hAnsi="宋体" w:cs="宋体"/>
          <w:sz w:val="30"/>
          <w:szCs w:val="30"/>
        </w:rPr>
        <w:t>天内完成审查并报送发包人。监理人审查后认为尚不具备验收条件的，应通知承包人在竣工验收前承包人还需完成的工作内容，承包人应在完成监理人通知的全部工作内容后，再次提交竣工验收申请报告。</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）监理人审查后认为已具备竣工验收条件的，应将竣工验收申请报告提交发包人，发包人应在收到</w:t>
      </w:r>
      <w:r>
        <w:rPr>
          <w:rFonts w:ascii="宋体" w:eastAsia="宋体" w:hAnsi="宋体" w:cs="宋体"/>
          <w:sz w:val="30"/>
          <w:szCs w:val="30"/>
        </w:rPr>
        <w:t>经</w:t>
      </w:r>
      <w:r>
        <w:rPr>
          <w:rFonts w:ascii="宋体" w:eastAsia="宋体" w:hAnsi="宋体" w:cs="宋体"/>
          <w:sz w:val="30"/>
          <w:szCs w:val="30"/>
        </w:rPr>
        <w:t>监理人审核的竣工验收申请报告后</w:t>
      </w:r>
      <w:r>
        <w:rPr>
          <w:rFonts w:ascii="宋体" w:eastAsia="宋体" w:hAnsi="宋体" w:cs="宋体"/>
          <w:sz w:val="30"/>
          <w:szCs w:val="30"/>
        </w:rPr>
        <w:t>28</w:t>
      </w:r>
      <w:r>
        <w:rPr>
          <w:rFonts w:ascii="宋体" w:eastAsia="宋体" w:hAnsi="宋体" w:cs="宋体"/>
          <w:sz w:val="30"/>
          <w:szCs w:val="30"/>
        </w:rPr>
        <w:t>天内</w:t>
      </w:r>
      <w:r>
        <w:rPr>
          <w:rFonts w:ascii="宋体" w:eastAsia="宋体" w:hAnsi="宋体" w:cs="宋体"/>
          <w:sz w:val="30"/>
          <w:szCs w:val="30"/>
        </w:rPr>
        <w:t>审批</w:t>
      </w:r>
      <w:r>
        <w:rPr>
          <w:rFonts w:ascii="宋体" w:eastAsia="宋体" w:hAnsi="宋体" w:cs="宋体"/>
          <w:sz w:val="30"/>
          <w:szCs w:val="30"/>
        </w:rPr>
        <w:t>完毕并组织监理人、承包人、设计人等相关单位完成竣工验收。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）竣工验收合格的，发包人应在验收合格后</w:t>
      </w:r>
      <w:r>
        <w:rPr>
          <w:rFonts w:ascii="宋体" w:eastAsia="宋体" w:hAnsi="宋体" w:cs="宋体"/>
          <w:sz w:val="30"/>
          <w:szCs w:val="30"/>
        </w:rPr>
        <w:t>14</w:t>
      </w:r>
      <w:r>
        <w:rPr>
          <w:rFonts w:ascii="宋体" w:eastAsia="宋体" w:hAnsi="宋体" w:cs="宋体"/>
          <w:sz w:val="30"/>
          <w:szCs w:val="30"/>
        </w:rPr>
        <w:t>天内向承包人签发工程接收证书。发包人无正当理由逾期不颁发工程接收证书的，自验收合格后第</w:t>
      </w:r>
      <w:r>
        <w:rPr>
          <w:rFonts w:ascii="宋体" w:eastAsia="宋体" w:hAnsi="宋体" w:cs="宋体"/>
          <w:sz w:val="30"/>
          <w:szCs w:val="30"/>
        </w:rPr>
        <w:t>15</w:t>
      </w:r>
      <w:r>
        <w:rPr>
          <w:rFonts w:ascii="宋体" w:eastAsia="宋体" w:hAnsi="宋体" w:cs="宋体"/>
          <w:sz w:val="30"/>
          <w:szCs w:val="30"/>
        </w:rPr>
        <w:t>天起视为已颁发工程接收证书。</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竣工验收不合格的，监理人应按照验收意见发出指示，要求承包人对不合格工程返工、修复或采取其他补救措施，由此增加的费用和（或）延误的工期由承包人承担。承包人在完成不合格工程的返工、修复或采取其他补救措施后，应重新提交竣工验收申请报告，并按本项约定的程序重新进行验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）工程未经验收或验收不合格，发包人擅自使用的，应在转移占有工程后</w:t>
      </w:r>
      <w:r>
        <w:rPr>
          <w:rFonts w:ascii="宋体" w:eastAsia="宋体" w:hAnsi="宋体" w:cs="宋体"/>
          <w:sz w:val="30"/>
          <w:szCs w:val="30"/>
        </w:rPr>
        <w:t>7</w:t>
      </w:r>
      <w:r>
        <w:rPr>
          <w:rFonts w:ascii="宋体" w:eastAsia="宋体" w:hAnsi="宋体" w:cs="宋体"/>
          <w:sz w:val="30"/>
          <w:szCs w:val="30"/>
        </w:rPr>
        <w:t>天内向承包人颁发工程接收证书；发包人无正当理由逾期不颁发工程接收证书的，自转移占有后第</w:t>
      </w:r>
      <w:r>
        <w:rPr>
          <w:rFonts w:ascii="宋体" w:eastAsia="宋体" w:hAnsi="宋体" w:cs="宋体"/>
          <w:sz w:val="30"/>
          <w:szCs w:val="30"/>
        </w:rPr>
        <w:t>15</w:t>
      </w:r>
      <w:r>
        <w:rPr>
          <w:rFonts w:ascii="宋体" w:eastAsia="宋体" w:hAnsi="宋体" w:cs="宋体"/>
          <w:sz w:val="30"/>
          <w:szCs w:val="30"/>
        </w:rPr>
        <w:t>天起视为已颁发工程接收证书。</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除专用合同条款另有约定外，发包人不按照本项约定组织竣工验收、颁发工程接收证书的，每逾期一天，应以签约合同价为基数，按照中国人民银行发布的同期同类贷款基准利率支付违约金。</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13.2.3</w:t>
      </w:r>
      <w:r>
        <w:rPr>
          <w:rFonts w:ascii="宋体" w:eastAsia="宋体" w:hAnsi="宋体" w:cs="宋体"/>
          <w:sz w:val="30"/>
          <w:szCs w:val="30"/>
        </w:rPr>
        <w:t>竣工日期</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工程经竣工验收合格的，以承包人提交竣工验收申请报告之日为实际竣工日期，并在工程接收证书中载明；因发包人原因，未在监理人收到承包人提交的竣工验收申请报告</w:t>
      </w:r>
      <w:r>
        <w:rPr>
          <w:rFonts w:ascii="宋体" w:eastAsia="宋体" w:hAnsi="宋体" w:cs="宋体"/>
          <w:sz w:val="30"/>
          <w:szCs w:val="30"/>
        </w:rPr>
        <w:t>42</w:t>
      </w:r>
      <w:r>
        <w:rPr>
          <w:rFonts w:ascii="宋体" w:eastAsia="宋体" w:hAnsi="宋体" w:cs="宋体"/>
          <w:sz w:val="30"/>
          <w:szCs w:val="30"/>
        </w:rPr>
        <w:t>天内完成</w:t>
      </w:r>
      <w:r>
        <w:rPr>
          <w:rFonts w:ascii="宋体" w:eastAsia="宋体" w:hAnsi="宋体" w:cs="宋体"/>
          <w:sz w:val="30"/>
          <w:szCs w:val="30"/>
        </w:rPr>
        <w:t>竣工</w:t>
      </w:r>
      <w:r>
        <w:rPr>
          <w:rFonts w:ascii="宋体" w:eastAsia="宋体" w:hAnsi="宋体" w:cs="宋体"/>
          <w:sz w:val="30"/>
          <w:szCs w:val="30"/>
        </w:rPr>
        <w:t>验收</w:t>
      </w:r>
      <w:r>
        <w:rPr>
          <w:rFonts w:ascii="宋体" w:eastAsia="宋体" w:hAnsi="宋体" w:cs="宋体"/>
          <w:sz w:val="30"/>
          <w:szCs w:val="30"/>
        </w:rPr>
        <w:t>，或完成竣工验收不予签发工程接收证书</w:t>
      </w:r>
      <w:r>
        <w:rPr>
          <w:rFonts w:ascii="宋体" w:eastAsia="宋体" w:hAnsi="宋体" w:cs="宋体"/>
          <w:sz w:val="30"/>
          <w:szCs w:val="30"/>
        </w:rPr>
        <w:t>的，以提交竣工验</w:t>
      </w:r>
      <w:bookmarkStart w:id="306" w:name="_go14"/>
      <w:bookmarkEnd w:id="306"/>
      <w:r>
        <w:rPr>
          <w:rFonts w:ascii="宋体" w:eastAsia="宋体" w:hAnsi="宋体" w:cs="宋体"/>
          <w:sz w:val="30"/>
          <w:szCs w:val="30"/>
        </w:rPr>
        <w:t>收申请报告的日期为实际竣工日期；工程未经竣工验收，发包人擅自使用的，以转移占有工程之日为实际竣工日期。</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13.2.4</w:t>
      </w:r>
      <w:r>
        <w:rPr>
          <w:rFonts w:ascii="宋体" w:eastAsia="宋体" w:hAnsi="宋体" w:cs="宋体"/>
          <w:sz w:val="30"/>
          <w:szCs w:val="30"/>
        </w:rPr>
        <w:t>拒绝接收全部或部分工程</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对于竣工验收不合格的工程，承包人完成整改后，</w:t>
      </w:r>
      <w:r>
        <w:rPr>
          <w:rFonts w:ascii="宋体" w:eastAsia="宋体" w:hAnsi="宋体" w:cs="宋体"/>
          <w:sz w:val="30"/>
          <w:szCs w:val="30"/>
        </w:rPr>
        <w:t>应当</w:t>
      </w:r>
      <w:r>
        <w:rPr>
          <w:rFonts w:ascii="宋体" w:eastAsia="宋体" w:hAnsi="宋体" w:cs="宋体"/>
          <w:sz w:val="30"/>
          <w:szCs w:val="30"/>
        </w:rPr>
        <w:t>重新进行竣工验收，经重新组织验收仍不合格的且无法采取措施补救的，则发包人可以拒绝接收不合格工程，因不合格工程导致其他工程不能正常使用的，承包人应采取措施确保相关工程的正常使用，由此增加的费用和（或）延误的工期由承包人承担。</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13.2.5</w:t>
      </w:r>
      <w:r>
        <w:rPr>
          <w:rFonts w:ascii="宋体" w:eastAsia="宋体" w:hAnsi="宋体" w:cs="宋体"/>
          <w:sz w:val="30"/>
          <w:szCs w:val="30"/>
        </w:rPr>
        <w:t>移交、接收全部与部分工程</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w:t>
      </w:r>
      <w:r>
        <w:rPr>
          <w:rFonts w:ascii="宋体" w:eastAsia="宋体" w:hAnsi="宋体" w:cs="宋体"/>
          <w:sz w:val="30"/>
          <w:szCs w:val="30"/>
        </w:rPr>
        <w:t>合同当事人应当在颁发工程接收证书</w:t>
      </w:r>
      <w:r>
        <w:rPr>
          <w:rFonts w:ascii="宋体" w:eastAsia="宋体" w:hAnsi="宋体" w:cs="宋体"/>
          <w:sz w:val="30"/>
          <w:szCs w:val="30"/>
        </w:rPr>
        <w:t>后</w:t>
      </w:r>
      <w:r>
        <w:rPr>
          <w:rFonts w:ascii="宋体" w:eastAsia="宋体" w:hAnsi="宋体" w:cs="宋体"/>
          <w:sz w:val="30"/>
          <w:szCs w:val="30"/>
        </w:rPr>
        <w:t>7</w:t>
      </w:r>
      <w:r>
        <w:rPr>
          <w:rFonts w:ascii="宋体" w:eastAsia="宋体" w:hAnsi="宋体" w:cs="宋体"/>
          <w:sz w:val="30"/>
          <w:szCs w:val="30"/>
        </w:rPr>
        <w:t>天内</w:t>
      </w:r>
      <w:r>
        <w:rPr>
          <w:rFonts w:ascii="宋体" w:eastAsia="宋体" w:hAnsi="宋体" w:cs="宋体"/>
          <w:sz w:val="30"/>
          <w:szCs w:val="30"/>
        </w:rPr>
        <w:t>完成工程的移交。</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发包人无正当理由不接收工程的，发包人自</w:t>
      </w:r>
      <w:r>
        <w:rPr>
          <w:rFonts w:ascii="宋体" w:eastAsia="宋体" w:hAnsi="宋体" w:cs="宋体"/>
          <w:sz w:val="30"/>
          <w:szCs w:val="30"/>
        </w:rPr>
        <w:t>应当接收工程</w:t>
      </w:r>
      <w:r>
        <w:rPr>
          <w:rFonts w:ascii="宋体" w:eastAsia="宋体" w:hAnsi="宋体" w:cs="宋体"/>
          <w:sz w:val="30"/>
          <w:szCs w:val="30"/>
        </w:rPr>
        <w:t>之日起，承担工程照管、成品保护、保管等与工程有关的各项费用</w:t>
      </w:r>
      <w:r>
        <w:rPr>
          <w:rFonts w:ascii="宋体" w:eastAsia="宋体" w:hAnsi="宋体" w:cs="宋体"/>
          <w:sz w:val="30"/>
          <w:szCs w:val="30"/>
        </w:rPr>
        <w:t>，合同当事人可以在专用合同条款中另行约定发包人逾期接收工程的违约责任</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承包人无正当理由不移交工程的，</w:t>
      </w:r>
      <w:r>
        <w:rPr>
          <w:rFonts w:ascii="宋体" w:eastAsia="宋体" w:hAnsi="宋体" w:cs="宋体"/>
          <w:sz w:val="30"/>
          <w:szCs w:val="30"/>
        </w:rPr>
        <w:t>承包人应承担</w:t>
      </w:r>
      <w:r>
        <w:rPr>
          <w:rFonts w:ascii="宋体" w:eastAsia="宋体" w:hAnsi="宋体" w:cs="宋体"/>
          <w:sz w:val="30"/>
          <w:szCs w:val="30"/>
        </w:rPr>
        <w:t>工程照管、成品保护、保管等与工程有关的各项费用</w:t>
      </w:r>
      <w:r>
        <w:rPr>
          <w:rFonts w:ascii="宋体" w:eastAsia="宋体" w:hAnsi="宋体" w:cs="宋体"/>
          <w:sz w:val="30"/>
          <w:szCs w:val="30"/>
        </w:rPr>
        <w:t>，合同当事人可以在专用合同条款中另行约定承包人无正当理由不移交工程的违约责任</w:t>
      </w:r>
      <w:r>
        <w:rPr>
          <w:rFonts w:ascii="宋体" w:eastAsia="宋体" w:hAnsi="宋体" w:cs="宋体"/>
          <w:sz w:val="30"/>
          <w:szCs w:val="30"/>
        </w:rPr>
        <w:t>。</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307" w:name="_Toc351203589"/>
      <w:bookmarkStart w:id="308" w:name="_Toc296346612"/>
      <w:bookmarkStart w:id="309" w:name="_Toc296503111"/>
      <w:bookmarkStart w:id="310" w:name="_Toc337558807"/>
      <w:r>
        <w:rPr>
          <w:rFonts w:ascii="宋体" w:eastAsia="宋体" w:hAnsi="宋体" w:cs="宋体"/>
          <w:b w:val="0"/>
          <w:bCs w:val="0"/>
          <w:i w:val="0"/>
          <w:iCs w:val="0"/>
          <w:sz w:val="30"/>
          <w:szCs w:val="30"/>
        </w:rPr>
        <w:t>13.3</w:t>
      </w:r>
      <w:r>
        <w:rPr>
          <w:rFonts w:ascii="宋体" w:eastAsia="宋体" w:hAnsi="宋体" w:cs="宋体"/>
          <w:b w:val="0"/>
          <w:bCs w:val="0"/>
          <w:i w:val="0"/>
          <w:iCs w:val="0"/>
          <w:sz w:val="30"/>
          <w:szCs w:val="30"/>
        </w:rPr>
        <w:t>工程试车</w:t>
      </w:r>
      <w:bookmarkEnd w:id="307"/>
    </w:p>
    <w:p>
      <w:pPr>
        <w:widowControl w:val="0"/>
        <w:spacing w:before="0" w:after="0" w:line="360" w:lineRule="auto"/>
        <w:ind w:firstLine="600"/>
        <w:rPr>
          <w:rFonts w:ascii="Times New Roman" w:eastAsia="Times New Roman" w:hAnsi="Times New Roman" w:cs="Times New Roman"/>
          <w:sz w:val="30"/>
          <w:szCs w:val="30"/>
        </w:rPr>
      </w:pPr>
      <w:bookmarkEnd w:id="308"/>
      <w:bookmarkEnd w:id="309"/>
      <w:bookmarkEnd w:id="310"/>
      <w:r>
        <w:rPr>
          <w:rFonts w:ascii="宋体" w:eastAsia="宋体" w:hAnsi="宋体" w:cs="宋体"/>
          <w:sz w:val="30"/>
          <w:szCs w:val="30"/>
        </w:rPr>
        <w:t>13.3.1</w:t>
      </w:r>
      <w:r>
        <w:rPr>
          <w:rFonts w:ascii="宋体" w:eastAsia="宋体" w:hAnsi="宋体" w:cs="宋体"/>
          <w:sz w:val="30"/>
          <w:szCs w:val="30"/>
        </w:rPr>
        <w:t>试车程序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工程需要试车的，除专用合同条款另有约定外，试车内容应与承包人承包范围相一致，试车费用由承包人承担。工程试车应按如下程序进行：</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）具备单机无负荷试车条件，承包人组织试车，并在试车前</w:t>
      </w:r>
      <w:r>
        <w:rPr>
          <w:rFonts w:ascii="宋体" w:eastAsia="宋体" w:hAnsi="宋体" w:cs="宋体"/>
          <w:sz w:val="30"/>
          <w:szCs w:val="30"/>
        </w:rPr>
        <w:t>48</w:t>
      </w:r>
      <w:r>
        <w:rPr>
          <w:rFonts w:ascii="宋体" w:eastAsia="宋体" w:hAnsi="宋体" w:cs="宋体"/>
          <w:sz w:val="30"/>
          <w:szCs w:val="30"/>
        </w:rPr>
        <w:t>小时书面通知监理人，通知中应载明试车内容、时间、地点。承包人准备试车记录，发包人根据承包人要求为试车提供必要条件。试车合格的，监理人在试车记录上签字。监理人在试车合格后不在试车记录上签字，自试车结束满</w:t>
      </w:r>
      <w:r>
        <w:rPr>
          <w:rFonts w:ascii="宋体" w:eastAsia="宋体" w:hAnsi="宋体" w:cs="宋体"/>
          <w:sz w:val="30"/>
          <w:szCs w:val="30"/>
        </w:rPr>
        <w:t>24</w:t>
      </w:r>
      <w:r>
        <w:rPr>
          <w:rFonts w:ascii="宋体" w:eastAsia="宋体" w:hAnsi="宋体" w:cs="宋体"/>
          <w:sz w:val="30"/>
          <w:szCs w:val="30"/>
        </w:rPr>
        <w:t>小时后视为监理人已经认可试车记录，承包人可继续施工或办理竣工验收手续。</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监理人不能按时参加试车，应在试车前</w:t>
      </w:r>
      <w:r>
        <w:rPr>
          <w:rFonts w:ascii="宋体" w:eastAsia="宋体" w:hAnsi="宋体" w:cs="宋体"/>
          <w:sz w:val="30"/>
          <w:szCs w:val="30"/>
        </w:rPr>
        <w:t>24</w:t>
      </w:r>
      <w:r>
        <w:rPr>
          <w:rFonts w:ascii="宋体" w:eastAsia="宋体" w:hAnsi="宋体" w:cs="宋体"/>
          <w:sz w:val="30"/>
          <w:szCs w:val="30"/>
        </w:rPr>
        <w:t>小时以书面形式向承包人提出延期要求，但延期不能超过</w:t>
      </w:r>
      <w:r>
        <w:rPr>
          <w:rFonts w:ascii="宋体" w:eastAsia="宋体" w:hAnsi="宋体" w:cs="宋体"/>
          <w:sz w:val="30"/>
          <w:szCs w:val="30"/>
        </w:rPr>
        <w:t>48</w:t>
      </w:r>
      <w:r>
        <w:rPr>
          <w:rFonts w:ascii="宋体" w:eastAsia="宋体" w:hAnsi="宋体" w:cs="宋体"/>
          <w:sz w:val="30"/>
          <w:szCs w:val="30"/>
        </w:rPr>
        <w:t>小时，由此导致工期延误的，工期应予以顺延。监理人未能在前述期限内提出延期要求，又不参加试车的，视为认可试车记录。</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）具备无负荷联动试车条件，发包人组织试车，并在试车前</w:t>
      </w:r>
      <w:r>
        <w:rPr>
          <w:rFonts w:ascii="宋体" w:eastAsia="宋体" w:hAnsi="宋体" w:cs="宋体"/>
          <w:sz w:val="30"/>
          <w:szCs w:val="30"/>
        </w:rPr>
        <w:t>48</w:t>
      </w:r>
      <w:r>
        <w:rPr>
          <w:rFonts w:ascii="宋体" w:eastAsia="宋体" w:hAnsi="宋体" w:cs="宋体"/>
          <w:sz w:val="30"/>
          <w:szCs w:val="30"/>
        </w:rPr>
        <w:t>小时以书面形式通知承包人。通知中应载明试车内容、时间、地点和对承包人的要求，承包人按要求做好准备工作。试车合格，合同当事人在试车记录上签字。承包人无正当理由不参加试车的，视为认可试车记录。</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13.3.2</w:t>
      </w:r>
      <w:r>
        <w:rPr>
          <w:rFonts w:ascii="宋体" w:eastAsia="宋体" w:hAnsi="宋体" w:cs="宋体"/>
          <w:sz w:val="30"/>
          <w:szCs w:val="30"/>
        </w:rPr>
        <w:t>试车中的责任</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因设计原因导致试车达不到验收要求，发包人应要求设计人修改设计，承包人按修改后的设计重新安装。发包人承担修改设计、拆除及重新安装的全部费用，工期相应顺延。因承包人原因导致试车达不到验收要求，承包人按监理人要求重新安装和试车，并承担重新安装和试车的费用，工期不予顺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因工程设备制造原因导致试车达不到验收要求的，由采购该工程设备的合同当事人负责重新购置或修理，承包人负责拆除和重新安装，由此增加的修理、重新购置、拆除及重新安装的费用及延误的工期由采购该工程设备的合同当事人承担。</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13.3.3</w:t>
      </w:r>
      <w:r>
        <w:rPr>
          <w:rFonts w:ascii="宋体" w:eastAsia="宋体" w:hAnsi="宋体" w:cs="宋体"/>
          <w:sz w:val="30"/>
          <w:szCs w:val="30"/>
        </w:rPr>
        <w:t>投料试车</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如需进行投料试车的，</w:t>
      </w:r>
      <w:r>
        <w:rPr>
          <w:rFonts w:ascii="宋体" w:eastAsia="宋体" w:hAnsi="宋体" w:cs="宋体"/>
          <w:sz w:val="30"/>
          <w:szCs w:val="30"/>
        </w:rPr>
        <w:t>发包人</w:t>
      </w:r>
      <w:r>
        <w:rPr>
          <w:rFonts w:ascii="宋体" w:eastAsia="宋体" w:hAnsi="宋体" w:cs="宋体"/>
          <w:sz w:val="30"/>
          <w:szCs w:val="30"/>
        </w:rPr>
        <w:t>应在</w:t>
      </w:r>
      <w:r>
        <w:rPr>
          <w:rFonts w:ascii="宋体" w:eastAsia="宋体" w:hAnsi="宋体" w:cs="宋体"/>
          <w:sz w:val="30"/>
          <w:szCs w:val="30"/>
        </w:rPr>
        <w:t>工程竣工验收后</w:t>
      </w:r>
      <w:r>
        <w:rPr>
          <w:rFonts w:ascii="宋体" w:eastAsia="宋体" w:hAnsi="宋体" w:cs="宋体"/>
          <w:sz w:val="30"/>
          <w:szCs w:val="30"/>
        </w:rPr>
        <w:t>组织</w:t>
      </w:r>
      <w:r>
        <w:rPr>
          <w:rFonts w:ascii="宋体" w:eastAsia="宋体" w:hAnsi="宋体" w:cs="宋体"/>
          <w:sz w:val="30"/>
          <w:szCs w:val="30"/>
        </w:rPr>
        <w:t>投料试车</w:t>
      </w:r>
      <w:r>
        <w:rPr>
          <w:rFonts w:ascii="宋体" w:eastAsia="宋体" w:hAnsi="宋体" w:cs="宋体"/>
          <w:sz w:val="30"/>
          <w:szCs w:val="30"/>
        </w:rPr>
        <w:t>。</w:t>
      </w:r>
      <w:r>
        <w:rPr>
          <w:rFonts w:ascii="宋体" w:eastAsia="宋体" w:hAnsi="宋体" w:cs="宋体"/>
          <w:sz w:val="30"/>
          <w:szCs w:val="30"/>
        </w:rPr>
        <w:t>发包人要求在工程竣工验收前进行或需要承包人配合时，应征得承包人同意</w:t>
      </w:r>
      <w:r>
        <w:rPr>
          <w:rFonts w:ascii="宋体" w:eastAsia="宋体" w:hAnsi="宋体" w:cs="宋体"/>
          <w:sz w:val="30"/>
          <w:szCs w:val="30"/>
        </w:rPr>
        <w:t>，并在专用合同条款中约定有关事项</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投料试车合格的，费用由发包人承担；因承包人原因造成投料试车不合格的，承包人应按照发包人要求进行整改，由此产生的整改费用由承包人承担；非因承包人原因导致投料试车不合格的，</w:t>
      </w:r>
      <w:r>
        <w:rPr>
          <w:rFonts w:ascii="宋体" w:eastAsia="宋体" w:hAnsi="宋体" w:cs="宋体"/>
          <w:sz w:val="30"/>
          <w:szCs w:val="30"/>
        </w:rPr>
        <w:t>如</w:t>
      </w:r>
      <w:r>
        <w:rPr>
          <w:rFonts w:ascii="宋体" w:eastAsia="宋体" w:hAnsi="宋体" w:cs="宋体"/>
          <w:sz w:val="30"/>
          <w:szCs w:val="30"/>
        </w:rPr>
        <w:t>发包人要求承包人进行整改</w:t>
      </w:r>
      <w:r>
        <w:rPr>
          <w:rFonts w:ascii="宋体" w:eastAsia="宋体" w:hAnsi="宋体" w:cs="宋体"/>
          <w:sz w:val="30"/>
          <w:szCs w:val="30"/>
        </w:rPr>
        <w:t>的</w:t>
      </w:r>
      <w:r>
        <w:rPr>
          <w:rFonts w:ascii="宋体" w:eastAsia="宋体" w:hAnsi="宋体" w:cs="宋体"/>
          <w:sz w:val="30"/>
          <w:szCs w:val="30"/>
        </w:rPr>
        <w:t>，由此产生的费用由发包人承担。</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311" w:name="_Toc351203590"/>
      <w:bookmarkStart w:id="312" w:name="_Toc337558808"/>
      <w:r>
        <w:rPr>
          <w:rFonts w:ascii="宋体" w:eastAsia="宋体" w:hAnsi="宋体" w:cs="宋体"/>
          <w:b w:val="0"/>
          <w:bCs w:val="0"/>
          <w:i w:val="0"/>
          <w:iCs w:val="0"/>
          <w:sz w:val="30"/>
          <w:szCs w:val="30"/>
        </w:rPr>
        <w:t>13.4</w:t>
      </w:r>
      <w:r>
        <w:rPr>
          <w:rFonts w:ascii="宋体" w:eastAsia="宋体" w:hAnsi="宋体" w:cs="宋体"/>
          <w:b w:val="0"/>
          <w:bCs w:val="0"/>
          <w:i w:val="0"/>
          <w:iCs w:val="0"/>
          <w:sz w:val="30"/>
          <w:szCs w:val="30"/>
        </w:rPr>
        <w:t>提前交付单位工程的验收</w:t>
      </w:r>
      <w:bookmarkEnd w:id="311"/>
    </w:p>
    <w:p>
      <w:pPr>
        <w:widowControl w:val="0"/>
        <w:spacing w:before="0" w:after="0" w:line="360" w:lineRule="auto"/>
        <w:ind w:firstLine="600"/>
        <w:rPr>
          <w:rFonts w:ascii="Times New Roman" w:eastAsia="Times New Roman" w:hAnsi="Times New Roman" w:cs="Times New Roman"/>
          <w:sz w:val="30"/>
          <w:szCs w:val="30"/>
        </w:rPr>
      </w:pPr>
      <w:bookmarkEnd w:id="312"/>
      <w:r>
        <w:rPr>
          <w:rFonts w:ascii="宋体" w:eastAsia="宋体" w:hAnsi="宋体" w:cs="宋体"/>
          <w:sz w:val="30"/>
          <w:szCs w:val="30"/>
        </w:rPr>
        <w:t>13.4.1</w:t>
      </w:r>
      <w:r>
        <w:rPr>
          <w:rFonts w:ascii="宋体" w:eastAsia="宋体" w:hAnsi="宋体" w:cs="宋体"/>
          <w:sz w:val="30"/>
          <w:szCs w:val="30"/>
        </w:rPr>
        <w:t>发包人需要在工程竣工前使用单位工程的，或承包人提出提前交付已经竣工的单位工程且经发包人同意的，可进行单位工程验收，验收的程序按照第</w:t>
      </w:r>
      <w:r>
        <w:rPr>
          <w:rFonts w:ascii="宋体" w:eastAsia="宋体" w:hAnsi="宋体" w:cs="宋体"/>
          <w:sz w:val="30"/>
          <w:szCs w:val="30"/>
        </w:rPr>
        <w:t>13.2</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竣工验收</w:t>
      </w:r>
      <w:r>
        <w:rPr>
          <w:rFonts w:ascii="宋体" w:eastAsia="宋体" w:hAnsi="宋体" w:cs="宋体"/>
          <w:sz w:val="30"/>
          <w:szCs w:val="30"/>
        </w:rPr>
        <w:t>〕</w:t>
      </w:r>
      <w:r>
        <w:rPr>
          <w:rFonts w:ascii="宋体" w:eastAsia="宋体" w:hAnsi="宋体" w:cs="宋体"/>
          <w:sz w:val="30"/>
          <w:szCs w:val="30"/>
        </w:rPr>
        <w:t>的约定进行。</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验收合格后，由监理人向承包人出具经发包人签认的单位工程接收证书。已签发单位工程接收证书的单位工程由发包人负责照管。单位工程的验收成果和结论作为整体工程竣工验收申请报告的附件。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13.4.2</w:t>
      </w:r>
      <w:r>
        <w:rPr>
          <w:rFonts w:ascii="宋体" w:eastAsia="宋体" w:hAnsi="宋体" w:cs="宋体"/>
          <w:sz w:val="30"/>
          <w:szCs w:val="30"/>
        </w:rPr>
        <w:t>发包人要求在工程竣工前交付单位工程，由此导致承包人费用增加和（或）工期延误的，由发包人承担由此增加的费用和（或）延误的工期，并支付承包人合理的利润。</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313" w:name="_Toc351203591"/>
      <w:r>
        <w:rPr>
          <w:rFonts w:ascii="宋体" w:eastAsia="宋体" w:hAnsi="宋体" w:cs="宋体"/>
          <w:b w:val="0"/>
          <w:bCs w:val="0"/>
          <w:i w:val="0"/>
          <w:iCs w:val="0"/>
          <w:sz w:val="30"/>
          <w:szCs w:val="30"/>
        </w:rPr>
        <w:t>13.5</w:t>
      </w:r>
      <w:r>
        <w:rPr>
          <w:rFonts w:ascii="宋体" w:eastAsia="宋体" w:hAnsi="宋体" w:cs="宋体"/>
          <w:b w:val="0"/>
          <w:bCs w:val="0"/>
          <w:i w:val="0"/>
          <w:iCs w:val="0"/>
          <w:sz w:val="30"/>
          <w:szCs w:val="30"/>
        </w:rPr>
        <w:t>施工期运行</w:t>
      </w:r>
      <w:bookmarkEnd w:id="313"/>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13.5.1</w:t>
      </w:r>
      <w:r>
        <w:rPr>
          <w:rFonts w:ascii="宋体" w:eastAsia="宋体" w:hAnsi="宋体" w:cs="宋体"/>
          <w:sz w:val="30"/>
          <w:szCs w:val="30"/>
        </w:rPr>
        <w:t>施工期运行是指合同工程尚未全部竣工，其中某项或某几项单位工程或工程设备安装已竣工，根据专用合同条款约定，需要投入施工期运行的，经发包人按第</w:t>
      </w:r>
      <w:r>
        <w:rPr>
          <w:rFonts w:ascii="宋体" w:eastAsia="宋体" w:hAnsi="宋体" w:cs="宋体"/>
          <w:sz w:val="30"/>
          <w:szCs w:val="30"/>
        </w:rPr>
        <w:t>13.4</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提前交付单位工程的验收</w:t>
      </w:r>
      <w:r>
        <w:rPr>
          <w:rFonts w:ascii="宋体" w:eastAsia="宋体" w:hAnsi="宋体" w:cs="宋体"/>
          <w:sz w:val="30"/>
          <w:szCs w:val="30"/>
        </w:rPr>
        <w:t>〕</w:t>
      </w:r>
      <w:r>
        <w:rPr>
          <w:rFonts w:ascii="宋体" w:eastAsia="宋体" w:hAnsi="宋体" w:cs="宋体"/>
          <w:sz w:val="30"/>
          <w:szCs w:val="30"/>
        </w:rPr>
        <w:t>的约定验收合格，证明能确保安全后，才能在施工期投入运行。</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13.5.2</w:t>
      </w:r>
      <w:r>
        <w:rPr>
          <w:rFonts w:ascii="宋体" w:eastAsia="宋体" w:hAnsi="宋体" w:cs="宋体"/>
          <w:sz w:val="30"/>
          <w:szCs w:val="30"/>
        </w:rPr>
        <w:t>在施工期运行中发现工程或工程设备损坏或存在缺陷的，由承包人按第</w:t>
      </w:r>
      <w:r>
        <w:rPr>
          <w:rFonts w:ascii="宋体" w:eastAsia="宋体" w:hAnsi="宋体" w:cs="宋体"/>
          <w:sz w:val="30"/>
          <w:szCs w:val="30"/>
        </w:rPr>
        <w:t>15.2</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缺陷责任期</w:t>
      </w:r>
      <w:r>
        <w:rPr>
          <w:rFonts w:ascii="宋体" w:eastAsia="宋体" w:hAnsi="宋体" w:cs="宋体"/>
          <w:sz w:val="30"/>
          <w:szCs w:val="30"/>
        </w:rPr>
        <w:t>〕</w:t>
      </w:r>
      <w:r>
        <w:rPr>
          <w:rFonts w:ascii="宋体" w:eastAsia="宋体" w:hAnsi="宋体" w:cs="宋体"/>
          <w:sz w:val="30"/>
          <w:szCs w:val="30"/>
        </w:rPr>
        <w:t>约定进行修复。</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314" w:name="_Toc296346613"/>
      <w:bookmarkStart w:id="315" w:name="_Toc296503112"/>
      <w:bookmarkStart w:id="316" w:name="_Toc351203592"/>
      <w:bookmarkStart w:id="317" w:name="_Toc337558809"/>
      <w:r>
        <w:rPr>
          <w:rFonts w:ascii="宋体" w:eastAsia="宋体" w:hAnsi="宋体" w:cs="宋体"/>
          <w:b w:val="0"/>
          <w:bCs w:val="0"/>
          <w:i w:val="0"/>
          <w:iCs w:val="0"/>
          <w:sz w:val="30"/>
          <w:szCs w:val="30"/>
        </w:rPr>
        <w:t>13.6</w:t>
      </w:r>
      <w:r>
        <w:rPr>
          <w:rFonts w:ascii="宋体" w:eastAsia="宋体" w:hAnsi="宋体" w:cs="宋体"/>
          <w:b w:val="0"/>
          <w:bCs w:val="0"/>
          <w:i w:val="0"/>
          <w:iCs w:val="0"/>
          <w:sz w:val="30"/>
          <w:szCs w:val="30"/>
        </w:rPr>
        <w:t>竣工退</w:t>
      </w:r>
      <w:bookmarkEnd w:id="314"/>
      <w:bookmarkEnd w:id="315"/>
      <w:r>
        <w:rPr>
          <w:rFonts w:ascii="宋体" w:eastAsia="宋体" w:hAnsi="宋体" w:cs="宋体"/>
          <w:b w:val="0"/>
          <w:bCs w:val="0"/>
          <w:i w:val="0"/>
          <w:iCs w:val="0"/>
          <w:sz w:val="30"/>
          <w:szCs w:val="30"/>
        </w:rPr>
        <w:t>场</w:t>
      </w:r>
      <w:bookmarkEnd w:id="316"/>
    </w:p>
    <w:p>
      <w:pPr>
        <w:widowControl w:val="0"/>
        <w:spacing w:before="0" w:after="0" w:line="360" w:lineRule="auto"/>
        <w:ind w:firstLine="600"/>
        <w:rPr>
          <w:rFonts w:ascii="Times New Roman" w:eastAsia="Times New Roman" w:hAnsi="Times New Roman" w:cs="Times New Roman"/>
          <w:sz w:val="30"/>
          <w:szCs w:val="30"/>
        </w:rPr>
      </w:pPr>
      <w:bookmarkEnd w:id="317"/>
      <w:r>
        <w:rPr>
          <w:rFonts w:ascii="宋体" w:eastAsia="宋体" w:hAnsi="宋体" w:cs="宋体"/>
          <w:sz w:val="30"/>
          <w:szCs w:val="30"/>
        </w:rPr>
        <w:t>13.6.1</w:t>
      </w:r>
      <w:r>
        <w:rPr>
          <w:rFonts w:ascii="宋体" w:eastAsia="宋体" w:hAnsi="宋体" w:cs="宋体"/>
          <w:sz w:val="30"/>
          <w:szCs w:val="30"/>
        </w:rPr>
        <w:t>竣工退场</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颁发工程接收证书后，承包人应按以下要求对施工现场进行清理：</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）施工现场内残留的垃圾已全部清除出场；</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）临时工程已拆除，场地已进行清理、平整或复原；</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）按合同约定应撤离的人员、承包人施工设备和剩余的材料，包括废弃的施工设备和材料，已按计划撤离施工现场；</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）施工现场周边及其附近道路、河道的施工堆积物，已全部清理；</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）施工现场其他场地清理工作已全部完成。</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施工现场的竣工退场费用由承包人承担。承包人应在专用合同条款约定的期限内完成竣工退场，逾期未完成的，发包人有权出售或另行处理承包人遗留的物品，由此支出的费用由承包人承担，发包人出售承包人遗留物品所得款项在扣除必要费用后应返还承包人。</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13.6.2</w:t>
      </w:r>
      <w:r>
        <w:rPr>
          <w:rFonts w:ascii="宋体" w:eastAsia="宋体" w:hAnsi="宋体" w:cs="宋体"/>
          <w:sz w:val="30"/>
          <w:szCs w:val="30"/>
        </w:rPr>
        <w:t>地表还原</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承包人应按发包人要求恢复临时占地及清理场地，承包人未按发包人的要求恢复临时占地，或者场地清理未达到合同约定要求的，发包人有权委托其他人恢复或清理，所发生的费用由承包人承担。</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318" w:name="_Toc351203593"/>
      <w:bookmarkStart w:id="319" w:name="_Toc337558810"/>
      <w:bookmarkStart w:id="320" w:name="_Toc296346614"/>
      <w:bookmarkStart w:id="321" w:name="_Toc296503113"/>
      <w:r>
        <w:rPr>
          <w:rFonts w:ascii="宋体" w:eastAsia="宋体" w:hAnsi="宋体" w:cs="宋体"/>
          <w:b w:val="0"/>
          <w:bCs w:val="0"/>
          <w:sz w:val="32"/>
          <w:szCs w:val="32"/>
        </w:rPr>
        <w:t>14.</w:t>
      </w:r>
      <w:r>
        <w:rPr>
          <w:rFonts w:ascii="宋体" w:eastAsia="宋体" w:hAnsi="宋体" w:cs="宋体"/>
          <w:b w:val="0"/>
          <w:bCs w:val="0"/>
          <w:sz w:val="32"/>
          <w:szCs w:val="32"/>
        </w:rPr>
        <w:t>竣工结算</w:t>
      </w:r>
      <w:bookmarkEnd w:id="318"/>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322" w:name="_Toc351203594"/>
      <w:bookmarkStart w:id="323" w:name="_Toc337558811"/>
      <w:bookmarkEnd w:id="319"/>
      <w:r>
        <w:rPr>
          <w:rFonts w:ascii="宋体" w:eastAsia="宋体" w:hAnsi="宋体" w:cs="宋体"/>
          <w:b w:val="0"/>
          <w:bCs w:val="0"/>
          <w:i w:val="0"/>
          <w:iCs w:val="0"/>
          <w:sz w:val="30"/>
          <w:szCs w:val="30"/>
        </w:rPr>
        <w:t>14.1</w:t>
      </w:r>
      <w:r>
        <w:rPr>
          <w:rFonts w:ascii="宋体" w:eastAsia="宋体" w:hAnsi="宋体" w:cs="宋体"/>
          <w:b w:val="0"/>
          <w:bCs w:val="0"/>
          <w:i w:val="0"/>
          <w:iCs w:val="0"/>
          <w:sz w:val="30"/>
          <w:szCs w:val="30"/>
        </w:rPr>
        <w:t>竣工结算申请</w:t>
      </w:r>
      <w:bookmarkEnd w:id="322"/>
    </w:p>
    <w:p>
      <w:pPr>
        <w:widowControl w:val="0"/>
        <w:spacing w:before="0" w:after="0" w:line="360" w:lineRule="auto"/>
        <w:ind w:firstLine="600"/>
        <w:rPr>
          <w:rFonts w:ascii="Times New Roman" w:eastAsia="Times New Roman" w:hAnsi="Times New Roman" w:cs="Times New Roman"/>
          <w:sz w:val="30"/>
          <w:szCs w:val="30"/>
        </w:rPr>
      </w:pPr>
      <w:bookmarkEnd w:id="323"/>
      <w:r>
        <w:rPr>
          <w:rFonts w:ascii="宋体" w:eastAsia="宋体" w:hAnsi="宋体" w:cs="宋体"/>
          <w:sz w:val="30"/>
          <w:szCs w:val="30"/>
        </w:rPr>
        <w:t>除专用合同条款另有约定外，</w:t>
      </w:r>
      <w:r>
        <w:rPr>
          <w:rFonts w:ascii="宋体" w:eastAsia="宋体" w:hAnsi="宋体" w:cs="宋体"/>
          <w:sz w:val="30"/>
          <w:szCs w:val="30"/>
        </w:rPr>
        <w:t>承包人应在工程竣工验收合格后</w:t>
      </w:r>
      <w:r>
        <w:rPr>
          <w:rFonts w:ascii="宋体" w:eastAsia="宋体" w:hAnsi="宋体" w:cs="宋体"/>
          <w:sz w:val="30"/>
          <w:szCs w:val="30"/>
        </w:rPr>
        <w:t>28</w:t>
      </w:r>
      <w:r>
        <w:rPr>
          <w:rFonts w:ascii="宋体" w:eastAsia="宋体" w:hAnsi="宋体" w:cs="宋体"/>
          <w:sz w:val="30"/>
          <w:szCs w:val="30"/>
        </w:rPr>
        <w:t>天内向发包人和监理人提交竣工结算申请单，并提交完整的结算资料，</w:t>
      </w:r>
      <w:r>
        <w:rPr>
          <w:rFonts w:ascii="宋体" w:eastAsia="宋体" w:hAnsi="宋体" w:cs="宋体"/>
          <w:sz w:val="30"/>
          <w:szCs w:val="30"/>
        </w:rPr>
        <w:t>有关</w:t>
      </w:r>
      <w:r>
        <w:rPr>
          <w:rFonts w:ascii="宋体" w:eastAsia="宋体" w:hAnsi="宋体" w:cs="宋体"/>
          <w:sz w:val="30"/>
          <w:szCs w:val="30"/>
        </w:rPr>
        <w:t>竣工结算申请单</w:t>
      </w:r>
      <w:r>
        <w:rPr>
          <w:rFonts w:ascii="宋体" w:eastAsia="宋体" w:hAnsi="宋体" w:cs="宋体"/>
          <w:sz w:val="30"/>
          <w:szCs w:val="30"/>
        </w:rPr>
        <w:t>的资料清单和</w:t>
      </w:r>
      <w:r>
        <w:rPr>
          <w:rFonts w:ascii="宋体" w:eastAsia="宋体" w:hAnsi="宋体" w:cs="宋体"/>
          <w:sz w:val="30"/>
          <w:szCs w:val="30"/>
        </w:rPr>
        <w:t>份数</w:t>
      </w:r>
      <w:r>
        <w:rPr>
          <w:rFonts w:ascii="宋体" w:eastAsia="宋体" w:hAnsi="宋体" w:cs="宋体"/>
          <w:sz w:val="30"/>
          <w:szCs w:val="30"/>
        </w:rPr>
        <w:t>等要求</w:t>
      </w:r>
      <w:r>
        <w:rPr>
          <w:rFonts w:ascii="宋体" w:eastAsia="宋体" w:hAnsi="宋体" w:cs="宋体"/>
          <w:sz w:val="30"/>
          <w:szCs w:val="30"/>
        </w:rPr>
        <w:t>由合同当事人在专用合同条款中约定。</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除专用合同条款另有约定外，竣工结算申请单应包括以下内容：</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）竣工结算合同价格；</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）发包人已支付承包人的款项；</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）应扣留的质量保证金</w:t>
      </w:r>
      <w:r>
        <w:rPr>
          <w:rFonts w:ascii="宋体" w:eastAsia="宋体" w:hAnsi="宋体" w:cs="宋体"/>
          <w:sz w:val="30"/>
          <w:szCs w:val="30"/>
        </w:rPr>
        <w:t>。已缴纳履约保证金的或提供其他工程质量担保方式的除外</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）发包人应支付承包人的合同价款。</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324" w:name="_Toc351203595"/>
      <w:bookmarkStart w:id="325" w:name="_Toc337558812"/>
      <w:r>
        <w:rPr>
          <w:rFonts w:ascii="宋体" w:eastAsia="宋体" w:hAnsi="宋体" w:cs="宋体"/>
          <w:b w:val="0"/>
          <w:bCs w:val="0"/>
          <w:i w:val="0"/>
          <w:iCs w:val="0"/>
          <w:sz w:val="30"/>
          <w:szCs w:val="30"/>
        </w:rPr>
        <w:t>14.2</w:t>
      </w:r>
      <w:r>
        <w:rPr>
          <w:rFonts w:ascii="宋体" w:eastAsia="宋体" w:hAnsi="宋体" w:cs="宋体"/>
          <w:b w:val="0"/>
          <w:bCs w:val="0"/>
          <w:i w:val="0"/>
          <w:iCs w:val="0"/>
          <w:sz w:val="30"/>
          <w:szCs w:val="30"/>
        </w:rPr>
        <w:t>竣工结算审核</w:t>
      </w:r>
      <w:bookmarkEnd w:id="324"/>
    </w:p>
    <w:p>
      <w:pPr>
        <w:widowControl w:val="0"/>
        <w:spacing w:before="0" w:after="0" w:line="360" w:lineRule="auto"/>
        <w:ind w:firstLine="600"/>
        <w:rPr>
          <w:rFonts w:ascii="Times New Roman" w:eastAsia="Times New Roman" w:hAnsi="Times New Roman" w:cs="Times New Roman"/>
          <w:sz w:val="30"/>
          <w:szCs w:val="30"/>
        </w:rPr>
      </w:pPr>
      <w:bookmarkEnd w:id="325"/>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）除专用合同条款另有约定外，监理人应在收到竣工结算申请单后</w:t>
      </w:r>
      <w:r>
        <w:rPr>
          <w:rFonts w:ascii="宋体" w:eastAsia="宋体" w:hAnsi="宋体" w:cs="宋体"/>
          <w:sz w:val="30"/>
          <w:szCs w:val="30"/>
        </w:rPr>
        <w:t>14</w:t>
      </w:r>
      <w:r>
        <w:rPr>
          <w:rFonts w:ascii="宋体" w:eastAsia="宋体" w:hAnsi="宋体" w:cs="宋体"/>
          <w:sz w:val="30"/>
          <w:szCs w:val="30"/>
        </w:rPr>
        <w:t>天内完成核查并报送发包人。发包人应在收到监理人提交的经审核的竣工结算申请单后</w:t>
      </w:r>
      <w:r>
        <w:rPr>
          <w:rFonts w:ascii="宋体" w:eastAsia="宋体" w:hAnsi="宋体" w:cs="宋体"/>
          <w:sz w:val="30"/>
          <w:szCs w:val="30"/>
        </w:rPr>
        <w:t>14</w:t>
      </w:r>
      <w:r>
        <w:rPr>
          <w:rFonts w:ascii="宋体" w:eastAsia="宋体" w:hAnsi="宋体" w:cs="宋体"/>
          <w:sz w:val="30"/>
          <w:szCs w:val="30"/>
        </w:rPr>
        <w:t>天内完成</w:t>
      </w:r>
      <w:r>
        <w:rPr>
          <w:rFonts w:ascii="宋体" w:eastAsia="宋体" w:hAnsi="宋体" w:cs="宋体"/>
          <w:sz w:val="30"/>
          <w:szCs w:val="30"/>
        </w:rPr>
        <w:t>审批</w:t>
      </w:r>
      <w:r>
        <w:rPr>
          <w:rFonts w:ascii="宋体" w:eastAsia="宋体" w:hAnsi="宋体" w:cs="宋体"/>
          <w:sz w:val="30"/>
          <w:szCs w:val="30"/>
        </w:rPr>
        <w:t>，并由监理人向承包人签发经发包人签认的竣工付款证书。监理人或</w:t>
      </w:r>
      <w:r>
        <w:rPr>
          <w:rFonts w:ascii="宋体" w:eastAsia="宋体" w:hAnsi="宋体" w:cs="宋体"/>
          <w:sz w:val="30"/>
          <w:szCs w:val="30"/>
        </w:rPr>
        <w:t>发包人对竣工</w:t>
      </w:r>
      <w:r>
        <w:rPr>
          <w:rFonts w:ascii="宋体" w:eastAsia="宋体" w:hAnsi="宋体" w:cs="宋体"/>
          <w:sz w:val="30"/>
          <w:szCs w:val="30"/>
        </w:rPr>
        <w:t>结算</w:t>
      </w:r>
      <w:r>
        <w:rPr>
          <w:rFonts w:ascii="宋体" w:eastAsia="宋体" w:hAnsi="宋体" w:cs="宋体"/>
          <w:sz w:val="30"/>
          <w:szCs w:val="30"/>
        </w:rPr>
        <w:t>申请单有异议的，有权要求承包人进行修正和提供补充资料，承包人应提交修正后的竣工</w:t>
      </w:r>
      <w:r>
        <w:rPr>
          <w:rFonts w:ascii="宋体" w:eastAsia="宋体" w:hAnsi="宋体" w:cs="宋体"/>
          <w:sz w:val="30"/>
          <w:szCs w:val="30"/>
        </w:rPr>
        <w:t>结算</w:t>
      </w:r>
      <w:r>
        <w:rPr>
          <w:rFonts w:ascii="宋体" w:eastAsia="宋体" w:hAnsi="宋体" w:cs="宋体"/>
          <w:sz w:val="30"/>
          <w:szCs w:val="30"/>
        </w:rPr>
        <w:t>申请单。</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发包人在收到承包人提交竣工结算申请书后</w:t>
      </w:r>
      <w:r>
        <w:rPr>
          <w:rFonts w:ascii="宋体" w:eastAsia="宋体" w:hAnsi="宋体" w:cs="宋体"/>
          <w:sz w:val="30"/>
          <w:szCs w:val="30"/>
        </w:rPr>
        <w:t>28</w:t>
      </w:r>
      <w:r>
        <w:rPr>
          <w:rFonts w:ascii="宋体" w:eastAsia="宋体" w:hAnsi="宋体" w:cs="宋体"/>
          <w:sz w:val="30"/>
          <w:szCs w:val="30"/>
        </w:rPr>
        <w:t>天</w:t>
      </w:r>
      <w:r>
        <w:rPr>
          <w:rFonts w:ascii="宋体" w:eastAsia="宋体" w:hAnsi="宋体" w:cs="宋体"/>
          <w:sz w:val="30"/>
          <w:szCs w:val="30"/>
        </w:rPr>
        <w:t>内</w:t>
      </w:r>
      <w:r>
        <w:rPr>
          <w:rFonts w:ascii="宋体" w:eastAsia="宋体" w:hAnsi="宋体" w:cs="宋体"/>
          <w:sz w:val="30"/>
          <w:szCs w:val="30"/>
        </w:rPr>
        <w:t>未完成</w:t>
      </w:r>
      <w:r>
        <w:rPr>
          <w:rFonts w:ascii="宋体" w:eastAsia="宋体" w:hAnsi="宋体" w:cs="宋体"/>
          <w:sz w:val="30"/>
          <w:szCs w:val="30"/>
        </w:rPr>
        <w:t>审批</w:t>
      </w:r>
      <w:r>
        <w:rPr>
          <w:rFonts w:ascii="宋体" w:eastAsia="宋体" w:hAnsi="宋体" w:cs="宋体"/>
          <w:sz w:val="30"/>
          <w:szCs w:val="30"/>
        </w:rPr>
        <w:t>且未提出异议的，视为发包人认可承包人提交的竣工结算申请单，并自发包人收到承包人提交的竣工结算申请单后第</w:t>
      </w:r>
      <w:r>
        <w:rPr>
          <w:rFonts w:ascii="宋体" w:eastAsia="宋体" w:hAnsi="宋体" w:cs="宋体"/>
          <w:sz w:val="30"/>
          <w:szCs w:val="30"/>
        </w:rPr>
        <w:t>29</w:t>
      </w:r>
      <w:r>
        <w:rPr>
          <w:rFonts w:ascii="宋体" w:eastAsia="宋体" w:hAnsi="宋体" w:cs="宋体"/>
          <w:sz w:val="30"/>
          <w:szCs w:val="30"/>
        </w:rPr>
        <w:t>天起视为已签发竣工付款证书。</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）除专用合同条款另有约定外，发包人应在签发竣工付款证书后的</w:t>
      </w:r>
      <w:r>
        <w:rPr>
          <w:rFonts w:ascii="宋体" w:eastAsia="宋体" w:hAnsi="宋体" w:cs="宋体"/>
          <w:sz w:val="30"/>
          <w:szCs w:val="30"/>
        </w:rPr>
        <w:t>14</w:t>
      </w:r>
      <w:r>
        <w:rPr>
          <w:rFonts w:ascii="宋体" w:eastAsia="宋体" w:hAnsi="宋体" w:cs="宋体"/>
          <w:sz w:val="30"/>
          <w:szCs w:val="30"/>
        </w:rPr>
        <w:t>天内，完成对承包人的竣工付款。发包人逾期支付的，按照中国人民银行发布的同期同类贷款基准利率支付违约金；逾期支付超过</w:t>
      </w:r>
      <w:r>
        <w:rPr>
          <w:rFonts w:ascii="宋体" w:eastAsia="宋体" w:hAnsi="宋体" w:cs="宋体"/>
          <w:sz w:val="30"/>
          <w:szCs w:val="30"/>
        </w:rPr>
        <w:t>56</w:t>
      </w:r>
      <w:r>
        <w:rPr>
          <w:rFonts w:ascii="宋体" w:eastAsia="宋体" w:hAnsi="宋体" w:cs="宋体"/>
          <w:sz w:val="30"/>
          <w:szCs w:val="30"/>
        </w:rPr>
        <w:t>天的，按照中国人民银行发布的同期同类贷款基准利率的两倍支付违约金。</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）承包人对发包人签认的竣工付款证书有异议的，对于有异议部分应在收到发包人签认的竣工付款证书后</w:t>
      </w:r>
      <w:r>
        <w:rPr>
          <w:rFonts w:ascii="宋体" w:eastAsia="宋体" w:hAnsi="宋体" w:cs="宋体"/>
          <w:sz w:val="30"/>
          <w:szCs w:val="30"/>
        </w:rPr>
        <w:t>7</w:t>
      </w:r>
      <w:r>
        <w:rPr>
          <w:rFonts w:ascii="宋体" w:eastAsia="宋体" w:hAnsi="宋体" w:cs="宋体"/>
          <w:sz w:val="30"/>
          <w:szCs w:val="30"/>
        </w:rPr>
        <w:t>天内提出异议，并由合同当事人按照专用合同条款约定</w:t>
      </w:r>
      <w:r>
        <w:rPr>
          <w:rFonts w:ascii="宋体" w:eastAsia="宋体" w:hAnsi="宋体" w:cs="宋体"/>
          <w:sz w:val="30"/>
          <w:szCs w:val="30"/>
        </w:rPr>
        <w:t>的方式和程序</w:t>
      </w:r>
      <w:r>
        <w:rPr>
          <w:rFonts w:ascii="宋体" w:eastAsia="宋体" w:hAnsi="宋体" w:cs="宋体"/>
          <w:sz w:val="30"/>
          <w:szCs w:val="30"/>
        </w:rPr>
        <w:t>进行复核，或按照第</w:t>
      </w:r>
      <w:r>
        <w:rPr>
          <w:rFonts w:ascii="宋体" w:eastAsia="宋体" w:hAnsi="宋体" w:cs="宋体"/>
          <w:sz w:val="30"/>
          <w:szCs w:val="30"/>
        </w:rPr>
        <w:t>20</w:t>
      </w:r>
      <w:r>
        <w:rPr>
          <w:rFonts w:ascii="宋体" w:eastAsia="宋体" w:hAnsi="宋体" w:cs="宋体"/>
          <w:sz w:val="30"/>
          <w:szCs w:val="30"/>
        </w:rPr>
        <w:t>条</w:t>
      </w:r>
      <w:r>
        <w:rPr>
          <w:rFonts w:ascii="宋体" w:eastAsia="宋体" w:hAnsi="宋体" w:cs="宋体"/>
          <w:sz w:val="30"/>
          <w:szCs w:val="30"/>
        </w:rPr>
        <w:t>〔</w:t>
      </w:r>
      <w:r>
        <w:rPr>
          <w:rFonts w:ascii="宋体" w:eastAsia="宋体" w:hAnsi="宋体" w:cs="宋体"/>
          <w:sz w:val="30"/>
          <w:szCs w:val="30"/>
        </w:rPr>
        <w:t>争议解决</w:t>
      </w:r>
      <w:r>
        <w:rPr>
          <w:rFonts w:ascii="宋体" w:eastAsia="宋体" w:hAnsi="宋体" w:cs="宋体"/>
          <w:sz w:val="30"/>
          <w:szCs w:val="30"/>
        </w:rPr>
        <w:t>〕</w:t>
      </w:r>
      <w:r>
        <w:rPr>
          <w:rFonts w:ascii="宋体" w:eastAsia="宋体" w:hAnsi="宋体" w:cs="宋体"/>
          <w:sz w:val="30"/>
          <w:szCs w:val="30"/>
        </w:rPr>
        <w:t>约定处理。对于无异议部分，发包人应签发临时竣工付款证书，并按本款第（</w:t>
      </w:r>
      <w:r>
        <w:rPr>
          <w:rFonts w:ascii="宋体" w:eastAsia="宋体" w:hAnsi="宋体" w:cs="宋体"/>
          <w:sz w:val="30"/>
          <w:szCs w:val="30"/>
        </w:rPr>
        <w:t>2</w:t>
      </w:r>
      <w:r>
        <w:rPr>
          <w:rFonts w:ascii="宋体" w:eastAsia="宋体" w:hAnsi="宋体" w:cs="宋体"/>
          <w:sz w:val="30"/>
          <w:szCs w:val="30"/>
        </w:rPr>
        <w:t>）项完成付款</w:t>
      </w:r>
      <w:r>
        <w:rPr>
          <w:rFonts w:ascii="宋体" w:eastAsia="宋体" w:hAnsi="宋体" w:cs="宋体"/>
          <w:sz w:val="30"/>
          <w:szCs w:val="30"/>
        </w:rPr>
        <w:t>。</w:t>
      </w:r>
      <w:r>
        <w:rPr>
          <w:rFonts w:ascii="宋体" w:eastAsia="宋体" w:hAnsi="宋体" w:cs="宋体"/>
          <w:sz w:val="30"/>
          <w:szCs w:val="30"/>
        </w:rPr>
        <w:t>承包人逾期未提出异议的，视为认可发包人的</w:t>
      </w:r>
      <w:r>
        <w:rPr>
          <w:rFonts w:ascii="宋体" w:eastAsia="宋体" w:hAnsi="宋体" w:cs="宋体"/>
          <w:sz w:val="30"/>
          <w:szCs w:val="30"/>
        </w:rPr>
        <w:t>审批</w:t>
      </w:r>
      <w:r>
        <w:rPr>
          <w:rFonts w:ascii="宋体" w:eastAsia="宋体" w:hAnsi="宋体" w:cs="宋体"/>
          <w:sz w:val="30"/>
          <w:szCs w:val="30"/>
        </w:rPr>
        <w:t>结果。</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326" w:name="_Toc351203596"/>
      <w:bookmarkStart w:id="327" w:name="_Toc337558813"/>
      <w:r>
        <w:rPr>
          <w:rFonts w:ascii="宋体" w:eastAsia="宋体" w:hAnsi="宋体" w:cs="宋体"/>
          <w:b w:val="0"/>
          <w:bCs w:val="0"/>
          <w:i w:val="0"/>
          <w:iCs w:val="0"/>
          <w:sz w:val="30"/>
          <w:szCs w:val="30"/>
        </w:rPr>
        <w:t>14.3</w:t>
      </w:r>
      <w:r>
        <w:rPr>
          <w:rFonts w:ascii="宋体" w:eastAsia="宋体" w:hAnsi="宋体" w:cs="宋体"/>
          <w:b w:val="0"/>
          <w:bCs w:val="0"/>
          <w:i w:val="0"/>
          <w:iCs w:val="0"/>
          <w:sz w:val="30"/>
          <w:szCs w:val="30"/>
        </w:rPr>
        <w:t>甩项竣工协议</w:t>
      </w:r>
      <w:bookmarkEnd w:id="326"/>
    </w:p>
    <w:p>
      <w:pPr>
        <w:widowControl w:val="0"/>
        <w:spacing w:before="0" w:after="0" w:line="360" w:lineRule="auto"/>
        <w:ind w:firstLine="588"/>
        <w:rPr>
          <w:rFonts w:ascii="Times New Roman" w:eastAsia="Times New Roman" w:hAnsi="Times New Roman" w:cs="Times New Roman"/>
          <w:sz w:val="30"/>
          <w:szCs w:val="30"/>
        </w:rPr>
      </w:pPr>
      <w:bookmarkEnd w:id="327"/>
      <w:r>
        <w:rPr>
          <w:rFonts w:ascii="宋体" w:eastAsia="宋体" w:hAnsi="宋体" w:cs="宋体"/>
          <w:sz w:val="30"/>
          <w:szCs w:val="30"/>
        </w:rPr>
        <w:t>发包人要求甩项竣工的，合同当事人应签订甩项竣工协议。在甩项竣工协议中应明确，合同当事人按照第</w:t>
      </w:r>
      <w:r>
        <w:rPr>
          <w:rFonts w:ascii="宋体" w:eastAsia="宋体" w:hAnsi="宋体" w:cs="宋体"/>
          <w:sz w:val="30"/>
          <w:szCs w:val="30"/>
        </w:rPr>
        <w:t>14.1</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竣工</w:t>
      </w:r>
      <w:r>
        <w:rPr>
          <w:rFonts w:ascii="宋体" w:eastAsia="宋体" w:hAnsi="宋体" w:cs="宋体"/>
          <w:sz w:val="30"/>
          <w:szCs w:val="30"/>
        </w:rPr>
        <w:t>结算</w:t>
      </w:r>
      <w:r>
        <w:rPr>
          <w:rFonts w:ascii="宋体" w:eastAsia="宋体" w:hAnsi="宋体" w:cs="宋体"/>
          <w:sz w:val="30"/>
          <w:szCs w:val="30"/>
        </w:rPr>
        <w:t>申请</w:t>
      </w:r>
      <w:r>
        <w:rPr>
          <w:rFonts w:ascii="宋体" w:eastAsia="宋体" w:hAnsi="宋体" w:cs="宋体"/>
          <w:sz w:val="30"/>
          <w:szCs w:val="30"/>
        </w:rPr>
        <w:t>〕</w:t>
      </w:r>
      <w:r>
        <w:rPr>
          <w:rFonts w:ascii="宋体" w:eastAsia="宋体" w:hAnsi="宋体" w:cs="宋体"/>
          <w:sz w:val="30"/>
          <w:szCs w:val="30"/>
        </w:rPr>
        <w:t>及</w:t>
      </w:r>
      <w:r>
        <w:rPr>
          <w:rFonts w:ascii="宋体" w:eastAsia="宋体" w:hAnsi="宋体" w:cs="宋体"/>
          <w:sz w:val="30"/>
          <w:szCs w:val="30"/>
        </w:rPr>
        <w:t>14.2</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竣工结算审核</w:t>
      </w:r>
      <w:r>
        <w:rPr>
          <w:rFonts w:ascii="宋体" w:eastAsia="宋体" w:hAnsi="宋体" w:cs="宋体"/>
          <w:sz w:val="30"/>
          <w:szCs w:val="30"/>
        </w:rPr>
        <w:t>〕</w:t>
      </w:r>
      <w:r>
        <w:rPr>
          <w:rFonts w:ascii="宋体" w:eastAsia="宋体" w:hAnsi="宋体" w:cs="宋体"/>
          <w:sz w:val="30"/>
          <w:szCs w:val="30"/>
        </w:rPr>
        <w:t>的约定，</w:t>
      </w:r>
      <w:r>
        <w:rPr>
          <w:rFonts w:ascii="宋体" w:eastAsia="宋体" w:hAnsi="宋体" w:cs="宋体"/>
          <w:sz w:val="30"/>
          <w:szCs w:val="30"/>
        </w:rPr>
        <w:t>对已</w:t>
      </w:r>
      <w:r>
        <w:rPr>
          <w:rFonts w:ascii="宋体" w:eastAsia="宋体" w:hAnsi="宋体" w:cs="宋体"/>
          <w:sz w:val="30"/>
          <w:szCs w:val="30"/>
        </w:rPr>
        <w:t>完合格工程</w:t>
      </w:r>
      <w:r>
        <w:rPr>
          <w:rFonts w:ascii="宋体" w:eastAsia="宋体" w:hAnsi="宋体" w:cs="宋体"/>
          <w:sz w:val="30"/>
          <w:szCs w:val="30"/>
        </w:rPr>
        <w:t>进行</w:t>
      </w:r>
      <w:r>
        <w:rPr>
          <w:rFonts w:ascii="宋体" w:eastAsia="宋体" w:hAnsi="宋体" w:cs="宋体"/>
          <w:sz w:val="30"/>
          <w:szCs w:val="30"/>
        </w:rPr>
        <w:t>结算，并支付相应</w:t>
      </w:r>
      <w:r>
        <w:rPr>
          <w:rFonts w:ascii="宋体" w:eastAsia="宋体" w:hAnsi="宋体" w:cs="宋体"/>
          <w:sz w:val="30"/>
          <w:szCs w:val="30"/>
        </w:rPr>
        <w:t>合同</w:t>
      </w:r>
      <w:r>
        <w:rPr>
          <w:rFonts w:ascii="宋体" w:eastAsia="宋体" w:hAnsi="宋体" w:cs="宋体"/>
          <w:sz w:val="30"/>
          <w:szCs w:val="30"/>
        </w:rPr>
        <w:t>价款。</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r>
        <w:rPr>
          <w:rFonts w:ascii="宋体" w:eastAsia="宋体" w:hAnsi="宋体" w:cs="宋体"/>
          <w:b w:val="0"/>
          <w:bCs w:val="0"/>
          <w:i w:val="0"/>
          <w:iCs w:val="0"/>
          <w:sz w:val="30"/>
          <w:szCs w:val="30"/>
        </w:rPr>
        <w:t>14.</w:t>
      </w:r>
      <w:r>
        <w:rPr>
          <w:rFonts w:ascii="宋体" w:eastAsia="宋体" w:hAnsi="宋体" w:cs="宋体"/>
          <w:b w:val="0"/>
          <w:bCs w:val="0"/>
          <w:i w:val="0"/>
          <w:iCs w:val="0"/>
          <w:sz w:val="30"/>
          <w:szCs w:val="30"/>
        </w:rPr>
        <w:t>4</w:t>
      </w:r>
      <w:r>
        <w:rPr>
          <w:rFonts w:ascii="宋体" w:eastAsia="宋体" w:hAnsi="宋体" w:cs="宋体"/>
          <w:b w:val="0"/>
          <w:bCs w:val="0"/>
          <w:i w:val="0"/>
          <w:iCs w:val="0"/>
          <w:sz w:val="30"/>
          <w:szCs w:val="30"/>
        </w:rPr>
        <w:t>农民工工资专用账户注销</w:t>
      </w:r>
    </w:p>
    <w:p>
      <w:pPr>
        <w:widowControl w:val="0"/>
        <w:spacing w:before="0" w:after="0" w:line="360" w:lineRule="auto"/>
        <w:ind w:firstLine="588"/>
        <w:rPr>
          <w:rFonts w:ascii="Times New Roman" w:eastAsia="Times New Roman" w:hAnsi="Times New Roman" w:cs="Times New Roman"/>
          <w:sz w:val="30"/>
          <w:szCs w:val="30"/>
        </w:rPr>
      </w:pPr>
      <w:r>
        <w:rPr>
          <w:rFonts w:ascii="宋体" w:eastAsia="宋体" w:hAnsi="宋体" w:cs="宋体"/>
          <w:sz w:val="30"/>
          <w:szCs w:val="30"/>
        </w:rPr>
        <w:t>工程竣工验收并已足额支付农民工工资后，承包人向发包人提出专用账户撤销申请（包括工资结算情况和无拖欠农民工工资承诺等），凭发包人出具的同意注销证明，到开户银行申请销户。专用账户注销后，账户余额划至合同约定的承包企业账户。</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328" w:name="_Toc351203597"/>
      <w:bookmarkStart w:id="329" w:name="_Toc337558814"/>
      <w:r>
        <w:rPr>
          <w:rFonts w:ascii="宋体" w:eastAsia="宋体" w:hAnsi="宋体" w:cs="宋体"/>
          <w:b w:val="0"/>
          <w:bCs w:val="0"/>
          <w:i w:val="0"/>
          <w:iCs w:val="0"/>
          <w:sz w:val="30"/>
          <w:szCs w:val="30"/>
        </w:rPr>
        <w:t>14.</w:t>
      </w:r>
      <w:r>
        <w:rPr>
          <w:rFonts w:ascii="宋体" w:eastAsia="宋体" w:hAnsi="宋体" w:cs="宋体"/>
          <w:b w:val="0"/>
          <w:bCs w:val="0"/>
          <w:i w:val="0"/>
          <w:iCs w:val="0"/>
          <w:sz w:val="30"/>
          <w:szCs w:val="30"/>
        </w:rPr>
        <w:t>5</w:t>
      </w:r>
      <w:r>
        <w:rPr>
          <w:rFonts w:ascii="宋体" w:eastAsia="宋体" w:hAnsi="宋体" w:cs="宋体"/>
          <w:b w:val="0"/>
          <w:bCs w:val="0"/>
          <w:i w:val="0"/>
          <w:iCs w:val="0"/>
          <w:sz w:val="30"/>
          <w:szCs w:val="30"/>
        </w:rPr>
        <w:t>最终结清</w:t>
      </w:r>
      <w:bookmarkEnd w:id="328"/>
    </w:p>
    <w:p>
      <w:pPr>
        <w:widowControl w:val="0"/>
        <w:spacing w:before="0" w:after="0" w:line="360" w:lineRule="auto"/>
        <w:ind w:firstLine="600"/>
        <w:rPr>
          <w:rFonts w:ascii="Times New Roman" w:eastAsia="Times New Roman" w:hAnsi="Times New Roman" w:cs="Times New Roman"/>
          <w:sz w:val="30"/>
          <w:szCs w:val="30"/>
        </w:rPr>
      </w:pPr>
      <w:bookmarkEnd w:id="329"/>
      <w:r>
        <w:rPr>
          <w:rFonts w:ascii="宋体" w:eastAsia="宋体" w:hAnsi="宋体" w:cs="宋体"/>
          <w:sz w:val="30"/>
          <w:szCs w:val="30"/>
        </w:rPr>
        <w:t>14.</w:t>
      </w:r>
      <w:r>
        <w:rPr>
          <w:rFonts w:ascii="宋体" w:eastAsia="宋体" w:hAnsi="宋体" w:cs="宋体"/>
          <w:sz w:val="30"/>
          <w:szCs w:val="30"/>
        </w:rPr>
        <w:t>5</w:t>
      </w:r>
      <w:r>
        <w:rPr>
          <w:rFonts w:ascii="宋体" w:eastAsia="宋体" w:hAnsi="宋体" w:cs="宋体"/>
          <w:sz w:val="30"/>
          <w:szCs w:val="30"/>
        </w:rPr>
        <w:t>.1</w:t>
      </w:r>
      <w:r>
        <w:rPr>
          <w:rFonts w:ascii="宋体" w:eastAsia="宋体" w:hAnsi="宋体" w:cs="宋体"/>
          <w:sz w:val="30"/>
          <w:szCs w:val="30"/>
        </w:rPr>
        <w:t>最终结清申请单</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）除专用合同条款另有约定外，承包人应在缺陷责任期终止证书颁发后</w:t>
      </w:r>
      <w:r>
        <w:rPr>
          <w:rFonts w:ascii="宋体" w:eastAsia="宋体" w:hAnsi="宋体" w:cs="宋体"/>
          <w:sz w:val="30"/>
          <w:szCs w:val="30"/>
        </w:rPr>
        <w:t>7</w:t>
      </w:r>
      <w:r>
        <w:rPr>
          <w:rFonts w:ascii="宋体" w:eastAsia="宋体" w:hAnsi="宋体" w:cs="宋体"/>
          <w:sz w:val="30"/>
          <w:szCs w:val="30"/>
        </w:rPr>
        <w:t>天内，按专用合同条款约定的份数向发包人提交最终结清申请单，并提供相关证明材料。</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w:t>
      </w:r>
      <w:r>
        <w:rPr>
          <w:rFonts w:ascii="宋体" w:eastAsia="宋体" w:hAnsi="宋体" w:cs="宋体"/>
          <w:sz w:val="30"/>
          <w:szCs w:val="30"/>
        </w:rPr>
        <w:t>最终结清申请单</w:t>
      </w:r>
      <w:r>
        <w:rPr>
          <w:rFonts w:ascii="宋体" w:eastAsia="宋体" w:hAnsi="宋体" w:cs="宋体"/>
          <w:sz w:val="30"/>
          <w:szCs w:val="30"/>
        </w:rPr>
        <w:t>应列明质量保证金、应扣除的质量保证金、缺陷责任期内发生的增减费用</w:t>
      </w:r>
      <w:r>
        <w:rPr>
          <w:rFonts w:ascii="宋体" w:eastAsia="宋体" w:hAnsi="宋体" w:cs="宋体"/>
          <w:sz w:val="30"/>
          <w:szCs w:val="30"/>
        </w:rPr>
        <w:t>，以及工程质量安全优质优价</w:t>
      </w:r>
      <w:r>
        <w:rPr>
          <w:rFonts w:ascii="宋体" w:eastAsia="宋体" w:hAnsi="宋体" w:cs="宋体"/>
          <w:sz w:val="30"/>
          <w:szCs w:val="30"/>
        </w:rPr>
        <w:t>及其他奖惩费用。</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）发包人对最终结清申请单内容有异议的，有权要求承包人进行修正和提供补充资料，承包人应向发包人提交修正后的最终结清申请单。</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14.</w:t>
      </w:r>
      <w:r>
        <w:rPr>
          <w:rFonts w:ascii="宋体" w:eastAsia="宋体" w:hAnsi="宋体" w:cs="宋体"/>
          <w:sz w:val="30"/>
          <w:szCs w:val="30"/>
        </w:rPr>
        <w:t>5</w:t>
      </w:r>
      <w:r>
        <w:rPr>
          <w:rFonts w:ascii="宋体" w:eastAsia="宋体" w:hAnsi="宋体" w:cs="宋体"/>
          <w:sz w:val="30"/>
          <w:szCs w:val="30"/>
        </w:rPr>
        <w:t>.2</w:t>
      </w:r>
      <w:r>
        <w:rPr>
          <w:rFonts w:ascii="宋体" w:eastAsia="宋体" w:hAnsi="宋体" w:cs="宋体"/>
          <w:sz w:val="30"/>
          <w:szCs w:val="30"/>
        </w:rPr>
        <w:t>最终结清证书和支付</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）除专用合同条款另有约定外，发包人应在收到承包人提交的最终结清申请单后</w:t>
      </w:r>
      <w:r>
        <w:rPr>
          <w:rFonts w:ascii="宋体" w:eastAsia="宋体" w:hAnsi="宋体" w:cs="宋体"/>
          <w:sz w:val="30"/>
          <w:szCs w:val="30"/>
        </w:rPr>
        <w:t>14</w:t>
      </w:r>
      <w:r>
        <w:rPr>
          <w:rFonts w:ascii="宋体" w:eastAsia="宋体" w:hAnsi="宋体" w:cs="宋体"/>
          <w:sz w:val="30"/>
          <w:szCs w:val="30"/>
        </w:rPr>
        <w:t>天内完成审批并向承包人颁发最终结清证书。发包人逾期未完成</w:t>
      </w:r>
      <w:r>
        <w:rPr>
          <w:rFonts w:ascii="宋体" w:eastAsia="宋体" w:hAnsi="宋体" w:cs="宋体"/>
          <w:sz w:val="30"/>
          <w:szCs w:val="30"/>
        </w:rPr>
        <w:t>审批</w:t>
      </w:r>
      <w:r>
        <w:rPr>
          <w:rFonts w:ascii="宋体" w:eastAsia="宋体" w:hAnsi="宋体" w:cs="宋体"/>
          <w:sz w:val="30"/>
          <w:szCs w:val="30"/>
        </w:rPr>
        <w:t>，又未提出修改意见的，视为发包人同意承包人提交的最终结清申请单，且自发包人收到承包人提交的最终结清申请单后</w:t>
      </w:r>
      <w:r>
        <w:rPr>
          <w:rFonts w:ascii="宋体" w:eastAsia="宋体" w:hAnsi="宋体" w:cs="宋体"/>
          <w:sz w:val="30"/>
          <w:szCs w:val="30"/>
        </w:rPr>
        <w:t>15</w:t>
      </w:r>
      <w:r>
        <w:rPr>
          <w:rFonts w:ascii="宋体" w:eastAsia="宋体" w:hAnsi="宋体" w:cs="宋体"/>
          <w:sz w:val="30"/>
          <w:szCs w:val="30"/>
        </w:rPr>
        <w:t>天起视为已颁发最终结清证书。</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）除专用合同条款另有约定外，发包人应在颁发最终结清证书后</w:t>
      </w:r>
      <w:r>
        <w:rPr>
          <w:rFonts w:ascii="宋体" w:eastAsia="宋体" w:hAnsi="宋体" w:cs="宋体"/>
          <w:sz w:val="30"/>
          <w:szCs w:val="30"/>
        </w:rPr>
        <w:t>7</w:t>
      </w:r>
      <w:r>
        <w:rPr>
          <w:rFonts w:ascii="宋体" w:eastAsia="宋体" w:hAnsi="宋体" w:cs="宋体"/>
          <w:sz w:val="30"/>
          <w:szCs w:val="30"/>
        </w:rPr>
        <w:t>天内完成支付。发包人逾期支付的，按照中国人民银行发布的同期同类贷款基准利率支付违约金；逾期支付超过</w:t>
      </w:r>
      <w:r>
        <w:rPr>
          <w:rFonts w:ascii="宋体" w:eastAsia="宋体" w:hAnsi="宋体" w:cs="宋体"/>
          <w:sz w:val="30"/>
          <w:szCs w:val="30"/>
        </w:rPr>
        <w:t>56</w:t>
      </w:r>
      <w:r>
        <w:rPr>
          <w:rFonts w:ascii="宋体" w:eastAsia="宋体" w:hAnsi="宋体" w:cs="宋体"/>
          <w:sz w:val="30"/>
          <w:szCs w:val="30"/>
        </w:rPr>
        <w:t>天的，按照中国人民银行发布的同期同类贷款基准利率的两倍支付违约金。</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）承包人对发包人颁发的最终结清证书有异议的，按第</w:t>
      </w:r>
      <w:r>
        <w:rPr>
          <w:rFonts w:ascii="宋体" w:eastAsia="宋体" w:hAnsi="宋体" w:cs="宋体"/>
          <w:sz w:val="30"/>
          <w:szCs w:val="30"/>
        </w:rPr>
        <w:t>20</w:t>
      </w:r>
      <w:r>
        <w:rPr>
          <w:rFonts w:ascii="宋体" w:eastAsia="宋体" w:hAnsi="宋体" w:cs="宋体"/>
          <w:sz w:val="30"/>
          <w:szCs w:val="30"/>
        </w:rPr>
        <w:t>条</w:t>
      </w:r>
      <w:r>
        <w:rPr>
          <w:rFonts w:ascii="宋体" w:eastAsia="宋体" w:hAnsi="宋体" w:cs="宋体"/>
          <w:sz w:val="30"/>
          <w:szCs w:val="30"/>
        </w:rPr>
        <w:t>〔</w:t>
      </w:r>
      <w:r>
        <w:rPr>
          <w:rFonts w:ascii="宋体" w:eastAsia="宋体" w:hAnsi="宋体" w:cs="宋体"/>
          <w:sz w:val="30"/>
          <w:szCs w:val="30"/>
        </w:rPr>
        <w:t>争议解决</w:t>
      </w:r>
      <w:r>
        <w:rPr>
          <w:rFonts w:ascii="宋体" w:eastAsia="宋体" w:hAnsi="宋体" w:cs="宋体"/>
          <w:sz w:val="30"/>
          <w:szCs w:val="30"/>
        </w:rPr>
        <w:t>〕</w:t>
      </w:r>
      <w:r>
        <w:rPr>
          <w:rFonts w:ascii="宋体" w:eastAsia="宋体" w:hAnsi="宋体" w:cs="宋体"/>
          <w:sz w:val="30"/>
          <w:szCs w:val="30"/>
        </w:rPr>
        <w:t>的约定办理。</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330" w:name="_Toc351203598"/>
      <w:bookmarkStart w:id="331" w:name="_Toc337558815"/>
      <w:r>
        <w:rPr>
          <w:rFonts w:ascii="宋体" w:eastAsia="宋体" w:hAnsi="宋体" w:cs="宋体"/>
          <w:b w:val="0"/>
          <w:bCs w:val="0"/>
          <w:sz w:val="32"/>
          <w:szCs w:val="32"/>
        </w:rPr>
        <w:t>15.</w:t>
      </w:r>
      <w:r>
        <w:rPr>
          <w:rFonts w:ascii="宋体" w:eastAsia="宋体" w:hAnsi="宋体" w:cs="宋体"/>
          <w:b w:val="0"/>
          <w:bCs w:val="0"/>
          <w:sz w:val="32"/>
          <w:szCs w:val="32"/>
        </w:rPr>
        <w:t>缺陷责任与保修</w:t>
      </w:r>
      <w:bookmarkEnd w:id="330"/>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332" w:name="_Toc351203599"/>
      <w:bookmarkStart w:id="333" w:name="_Toc337558816"/>
      <w:bookmarkStart w:id="334" w:name="_Toc296346615"/>
      <w:bookmarkStart w:id="335" w:name="_Toc296503114"/>
      <w:bookmarkEnd w:id="320"/>
      <w:bookmarkEnd w:id="321"/>
      <w:bookmarkEnd w:id="331"/>
      <w:r>
        <w:rPr>
          <w:rFonts w:ascii="宋体" w:eastAsia="宋体" w:hAnsi="宋体" w:cs="宋体"/>
          <w:b w:val="0"/>
          <w:bCs w:val="0"/>
          <w:i w:val="0"/>
          <w:iCs w:val="0"/>
          <w:sz w:val="30"/>
          <w:szCs w:val="30"/>
        </w:rPr>
        <w:t>15.1</w:t>
      </w:r>
      <w:r>
        <w:rPr>
          <w:rFonts w:ascii="宋体" w:eastAsia="宋体" w:hAnsi="宋体" w:cs="宋体"/>
          <w:b w:val="0"/>
          <w:bCs w:val="0"/>
          <w:i w:val="0"/>
          <w:iCs w:val="0"/>
          <w:sz w:val="30"/>
          <w:szCs w:val="30"/>
        </w:rPr>
        <w:t>工程保修的原则</w:t>
      </w:r>
      <w:bookmarkEnd w:id="332"/>
    </w:p>
    <w:p>
      <w:pPr>
        <w:widowControl w:val="0"/>
        <w:spacing w:before="0" w:after="0" w:line="360" w:lineRule="auto"/>
        <w:ind w:firstLine="600"/>
        <w:rPr>
          <w:rFonts w:ascii="Times New Roman" w:eastAsia="Times New Roman" w:hAnsi="Times New Roman" w:cs="Times New Roman"/>
          <w:sz w:val="30"/>
          <w:szCs w:val="30"/>
        </w:rPr>
      </w:pPr>
      <w:bookmarkEnd w:id="333"/>
      <w:r>
        <w:rPr>
          <w:rFonts w:ascii="宋体" w:eastAsia="宋体" w:hAnsi="宋体" w:cs="宋体"/>
          <w:sz w:val="30"/>
          <w:szCs w:val="30"/>
        </w:rPr>
        <w:t>在工程移交发包人后，因承包人原因产生的质量缺陷，承包人应承担质量缺陷责任和保修义务。缺陷责任期届满，承包人仍应按合同约定的工程各部位保修年限承担保修义务。</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336" w:name="_Toc351203600"/>
      <w:bookmarkStart w:id="337" w:name="_Toc337558817"/>
      <w:r>
        <w:rPr>
          <w:rFonts w:ascii="宋体" w:eastAsia="宋体" w:hAnsi="宋体" w:cs="宋体"/>
          <w:b w:val="0"/>
          <w:bCs w:val="0"/>
          <w:i w:val="0"/>
          <w:iCs w:val="0"/>
          <w:sz w:val="30"/>
          <w:szCs w:val="30"/>
        </w:rPr>
        <w:t>15.2</w:t>
      </w:r>
      <w:r>
        <w:rPr>
          <w:rFonts w:ascii="宋体" w:eastAsia="宋体" w:hAnsi="宋体" w:cs="宋体"/>
          <w:b w:val="0"/>
          <w:bCs w:val="0"/>
          <w:i w:val="0"/>
          <w:iCs w:val="0"/>
          <w:sz w:val="30"/>
          <w:szCs w:val="30"/>
        </w:rPr>
        <w:t>缺陷责任期</w:t>
      </w:r>
      <w:bookmarkEnd w:id="334"/>
      <w:bookmarkEnd w:id="335"/>
      <w:bookmarkEnd w:id="336"/>
    </w:p>
    <w:p>
      <w:pPr>
        <w:widowControl w:val="0"/>
        <w:spacing w:before="0" w:after="0" w:line="360" w:lineRule="auto"/>
        <w:ind w:firstLine="600"/>
        <w:rPr>
          <w:rFonts w:ascii="Times New Roman" w:eastAsia="Times New Roman" w:hAnsi="Times New Roman" w:cs="Times New Roman"/>
          <w:sz w:val="30"/>
          <w:szCs w:val="30"/>
        </w:rPr>
      </w:pPr>
      <w:bookmarkEnd w:id="337"/>
      <w:r>
        <w:rPr>
          <w:rFonts w:ascii="宋体" w:eastAsia="宋体" w:hAnsi="宋体" w:cs="宋体"/>
          <w:sz w:val="30"/>
          <w:szCs w:val="30"/>
        </w:rPr>
        <w:t>15.2.1</w:t>
      </w:r>
      <w:r>
        <w:rPr>
          <w:rFonts w:ascii="宋体" w:eastAsia="宋体" w:hAnsi="宋体" w:cs="宋体"/>
          <w:sz w:val="30"/>
          <w:szCs w:val="30"/>
        </w:rPr>
        <w:t>缺陷责任期</w:t>
      </w:r>
      <w:r>
        <w:rPr>
          <w:rFonts w:ascii="宋体" w:eastAsia="宋体" w:hAnsi="宋体" w:cs="宋体"/>
          <w:sz w:val="30"/>
          <w:szCs w:val="30"/>
        </w:rPr>
        <w:t>从工程通过竣工验收之日</w:t>
      </w:r>
      <w:r>
        <w:rPr>
          <w:rFonts w:ascii="宋体" w:eastAsia="宋体" w:hAnsi="宋体" w:cs="宋体"/>
          <w:sz w:val="30"/>
          <w:szCs w:val="30"/>
        </w:rPr>
        <w:t>起计算，合同当事人应在专用合同条款约定缺陷责任期的具体期限，但该期限最长不超过</w:t>
      </w:r>
      <w:r>
        <w:rPr>
          <w:rFonts w:ascii="宋体" w:eastAsia="宋体" w:hAnsi="宋体" w:cs="宋体"/>
          <w:sz w:val="30"/>
          <w:szCs w:val="30"/>
        </w:rPr>
        <w:t>24</w:t>
      </w:r>
      <w:r>
        <w:rPr>
          <w:rFonts w:ascii="宋体" w:eastAsia="宋体" w:hAnsi="宋体" w:cs="宋体"/>
          <w:sz w:val="30"/>
          <w:szCs w:val="30"/>
        </w:rPr>
        <w:t>个月。</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单位工程先于全部工程进行验收，经验收合格并交付使用的，该单位工程缺陷责任期自单位工程验收合格之日起算。</w:t>
      </w:r>
      <w:r>
        <w:rPr>
          <w:rFonts w:ascii="宋体" w:eastAsia="宋体" w:hAnsi="宋体" w:cs="宋体"/>
          <w:sz w:val="30"/>
          <w:szCs w:val="30"/>
        </w:rPr>
        <w:t>因承包人原因导致工程无法按合同约定期限进行竣工验收的，缺陷责任期从实际通过竣工验收之日起计算。</w:t>
      </w:r>
      <w:r>
        <w:rPr>
          <w:rFonts w:ascii="宋体" w:eastAsia="宋体" w:hAnsi="宋体" w:cs="宋体"/>
          <w:sz w:val="30"/>
          <w:szCs w:val="30"/>
        </w:rPr>
        <w:t>因发包人原因导致工程无法按合同约定期限进行竣工验收的，</w:t>
      </w:r>
      <w:r>
        <w:rPr>
          <w:rFonts w:ascii="宋体" w:eastAsia="宋体" w:hAnsi="宋体" w:cs="宋体"/>
          <w:sz w:val="30"/>
          <w:szCs w:val="30"/>
        </w:rPr>
        <w:t>在承包人提交竣工验收报告</w:t>
      </w:r>
      <w:r>
        <w:rPr>
          <w:rFonts w:ascii="宋体" w:eastAsia="宋体" w:hAnsi="宋体" w:cs="宋体"/>
          <w:sz w:val="30"/>
          <w:szCs w:val="30"/>
        </w:rPr>
        <w:t>90</w:t>
      </w:r>
      <w:r>
        <w:rPr>
          <w:rFonts w:ascii="宋体" w:eastAsia="宋体" w:hAnsi="宋体" w:cs="宋体"/>
          <w:sz w:val="30"/>
          <w:szCs w:val="30"/>
        </w:rPr>
        <w:t>天后，工程自动进入缺陷责任期</w:t>
      </w:r>
      <w:r>
        <w:rPr>
          <w:rFonts w:ascii="宋体" w:eastAsia="宋体" w:hAnsi="宋体" w:cs="宋体"/>
          <w:sz w:val="30"/>
          <w:szCs w:val="30"/>
        </w:rPr>
        <w:t>；发包人未经竣工验收擅自使用工程的，缺陷责任期自工程转移占有之日起开始计算。</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15.2.2</w:t>
      </w:r>
      <w:r>
        <w:rPr>
          <w:rFonts w:ascii="宋体" w:eastAsia="宋体" w:hAnsi="宋体" w:cs="宋体"/>
          <w:sz w:val="30"/>
          <w:szCs w:val="30"/>
        </w:rPr>
        <w:t>缺陷责任期内，由承包人原因造成的缺陷，承包人应负责维修，并承担鉴定及维修费用。如承包人不维修也不承担费用，发包人可按合同约定从保证金或银行保函中扣除，费用超出保证金额的，发包人可按合同约定向承包人进行索赔。承包人维修并承担相应费用后，不免除对工程的损失赔偿责任。</w:t>
      </w:r>
      <w:r>
        <w:rPr>
          <w:rFonts w:ascii="宋体" w:eastAsia="宋体" w:hAnsi="宋体" w:cs="宋体"/>
          <w:sz w:val="30"/>
          <w:szCs w:val="30"/>
        </w:rPr>
        <w:t>发包人有权要求承</w:t>
      </w:r>
      <w:r>
        <w:rPr>
          <w:rFonts w:ascii="宋体" w:eastAsia="宋体" w:hAnsi="宋体" w:cs="宋体"/>
          <w:sz w:val="30"/>
          <w:szCs w:val="30"/>
        </w:rPr>
        <w:t>包人延长缺陷责任期，</w:t>
      </w:r>
      <w:r>
        <w:rPr>
          <w:rFonts w:ascii="宋体" w:eastAsia="宋体" w:hAnsi="宋体" w:cs="宋体"/>
          <w:sz w:val="30"/>
          <w:szCs w:val="30"/>
        </w:rPr>
        <w:t>并应在原缺陷责任期届满前发出延长通知</w:t>
      </w:r>
      <w:r>
        <w:rPr>
          <w:rFonts w:ascii="宋体" w:eastAsia="宋体" w:hAnsi="宋体" w:cs="宋体"/>
          <w:sz w:val="30"/>
          <w:szCs w:val="30"/>
        </w:rPr>
        <w:t>。</w:t>
      </w:r>
      <w:r>
        <w:rPr>
          <w:rFonts w:ascii="宋体" w:eastAsia="宋体" w:hAnsi="宋体" w:cs="宋体"/>
          <w:sz w:val="30"/>
          <w:szCs w:val="30"/>
        </w:rPr>
        <w:t>但缺陷责任期</w:t>
      </w:r>
      <w:r>
        <w:rPr>
          <w:rFonts w:ascii="宋体" w:eastAsia="宋体" w:hAnsi="宋体" w:cs="宋体"/>
          <w:sz w:val="30"/>
          <w:szCs w:val="30"/>
        </w:rPr>
        <w:t>（含延长部分）</w:t>
      </w:r>
      <w:r>
        <w:rPr>
          <w:rFonts w:ascii="宋体" w:eastAsia="宋体" w:hAnsi="宋体" w:cs="宋体"/>
          <w:sz w:val="30"/>
          <w:szCs w:val="30"/>
        </w:rPr>
        <w:t>最长</w:t>
      </w:r>
      <w:r>
        <w:rPr>
          <w:rFonts w:ascii="宋体" w:eastAsia="宋体" w:hAnsi="宋体" w:cs="宋体"/>
          <w:sz w:val="30"/>
          <w:szCs w:val="30"/>
        </w:rPr>
        <w:t>不能超过</w:t>
      </w:r>
      <w:r>
        <w:rPr>
          <w:rFonts w:ascii="宋体" w:eastAsia="宋体" w:hAnsi="宋体" w:cs="宋体"/>
          <w:sz w:val="30"/>
          <w:szCs w:val="30"/>
        </w:rPr>
        <w:t>24</w:t>
      </w:r>
      <w:r>
        <w:rPr>
          <w:rFonts w:ascii="宋体" w:eastAsia="宋体" w:hAnsi="宋体" w:cs="宋体"/>
          <w:sz w:val="30"/>
          <w:szCs w:val="30"/>
        </w:rPr>
        <w:t>个月。</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由他人原因造成的缺陷，发包人负责组织维修，承包人不承担费用，且发包人不得从保证金中扣除费用。</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15.2.3</w:t>
      </w:r>
      <w:r>
        <w:rPr>
          <w:rFonts w:ascii="宋体" w:eastAsia="宋体" w:hAnsi="宋体" w:cs="宋体"/>
          <w:sz w:val="30"/>
          <w:szCs w:val="30"/>
        </w:rPr>
        <w:t>任何一项缺陷或损坏修复后，经检查证明其影响了工程或工程设备的使用性能，承包人应重新进行合同约定的试验和试运行，试验和试运行的全部费用应由责任方承担。</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15.2.4</w:t>
      </w:r>
      <w:r>
        <w:rPr>
          <w:rFonts w:ascii="宋体" w:eastAsia="宋体" w:hAnsi="宋体" w:cs="宋体"/>
          <w:sz w:val="30"/>
          <w:szCs w:val="30"/>
        </w:rPr>
        <w:t>除专用合同条款另有约定外，承包人应于缺陷责任期届满后</w:t>
      </w:r>
      <w:r>
        <w:rPr>
          <w:rFonts w:ascii="宋体" w:eastAsia="宋体" w:hAnsi="宋体" w:cs="宋体"/>
          <w:sz w:val="30"/>
          <w:szCs w:val="30"/>
        </w:rPr>
        <w:t>7</w:t>
      </w:r>
      <w:r>
        <w:rPr>
          <w:rFonts w:ascii="宋体" w:eastAsia="宋体" w:hAnsi="宋体" w:cs="宋体"/>
          <w:sz w:val="30"/>
          <w:szCs w:val="30"/>
        </w:rPr>
        <w:t>天内向发包人发出缺陷责任期</w:t>
      </w:r>
      <w:r>
        <w:rPr>
          <w:rFonts w:ascii="宋体" w:eastAsia="宋体" w:hAnsi="宋体" w:cs="宋体"/>
          <w:sz w:val="30"/>
          <w:szCs w:val="30"/>
        </w:rPr>
        <w:t>届</w:t>
      </w:r>
      <w:r>
        <w:rPr>
          <w:rFonts w:ascii="宋体" w:eastAsia="宋体" w:hAnsi="宋体" w:cs="宋体"/>
          <w:sz w:val="30"/>
          <w:szCs w:val="30"/>
        </w:rPr>
        <w:t>满通知，发包人应在</w:t>
      </w:r>
      <w:r>
        <w:rPr>
          <w:rFonts w:ascii="宋体" w:eastAsia="宋体" w:hAnsi="宋体" w:cs="宋体"/>
          <w:sz w:val="30"/>
          <w:szCs w:val="30"/>
        </w:rPr>
        <w:t>收</w:t>
      </w:r>
      <w:r>
        <w:rPr>
          <w:rFonts w:ascii="宋体" w:eastAsia="宋体" w:hAnsi="宋体" w:cs="宋体"/>
          <w:sz w:val="30"/>
          <w:szCs w:val="30"/>
        </w:rPr>
        <w:t>到缺陷责任期满通知后</w:t>
      </w:r>
      <w:r>
        <w:rPr>
          <w:rFonts w:ascii="宋体" w:eastAsia="宋体" w:hAnsi="宋体" w:cs="宋体"/>
          <w:sz w:val="30"/>
          <w:szCs w:val="30"/>
        </w:rPr>
        <w:t>14</w:t>
      </w:r>
      <w:r>
        <w:rPr>
          <w:rFonts w:ascii="宋体" w:eastAsia="宋体" w:hAnsi="宋体" w:cs="宋体"/>
          <w:sz w:val="30"/>
          <w:szCs w:val="30"/>
        </w:rPr>
        <w:t>天内核实承包人是否履行缺陷</w:t>
      </w:r>
      <w:r>
        <w:rPr>
          <w:rFonts w:ascii="宋体" w:eastAsia="宋体" w:hAnsi="宋体" w:cs="宋体"/>
          <w:sz w:val="30"/>
          <w:szCs w:val="30"/>
        </w:rPr>
        <w:t>修复</w:t>
      </w:r>
      <w:r>
        <w:rPr>
          <w:rFonts w:ascii="宋体" w:eastAsia="宋体" w:hAnsi="宋体" w:cs="宋体"/>
          <w:sz w:val="30"/>
          <w:szCs w:val="30"/>
        </w:rPr>
        <w:t>义务，承包人未能履行缺陷</w:t>
      </w:r>
      <w:r>
        <w:rPr>
          <w:rFonts w:ascii="宋体" w:eastAsia="宋体" w:hAnsi="宋体" w:cs="宋体"/>
          <w:sz w:val="30"/>
          <w:szCs w:val="30"/>
        </w:rPr>
        <w:t>修复</w:t>
      </w:r>
      <w:r>
        <w:rPr>
          <w:rFonts w:ascii="宋体" w:eastAsia="宋体" w:hAnsi="宋体" w:cs="宋体"/>
          <w:sz w:val="30"/>
          <w:szCs w:val="30"/>
        </w:rPr>
        <w:t>义务的，发包人有权扣除相应金额的维修费用。发包人应在</w:t>
      </w:r>
      <w:r>
        <w:rPr>
          <w:rFonts w:ascii="宋体" w:eastAsia="宋体" w:hAnsi="宋体" w:cs="宋体"/>
          <w:sz w:val="30"/>
          <w:szCs w:val="30"/>
        </w:rPr>
        <w:t>收到</w:t>
      </w:r>
      <w:r>
        <w:rPr>
          <w:rFonts w:ascii="宋体" w:eastAsia="宋体" w:hAnsi="宋体" w:cs="宋体"/>
          <w:sz w:val="30"/>
          <w:szCs w:val="30"/>
        </w:rPr>
        <w:t>缺陷责任期</w:t>
      </w:r>
      <w:r>
        <w:rPr>
          <w:rFonts w:ascii="宋体" w:eastAsia="宋体" w:hAnsi="宋体" w:cs="宋体"/>
          <w:sz w:val="30"/>
          <w:szCs w:val="30"/>
        </w:rPr>
        <w:t>届</w:t>
      </w:r>
      <w:r>
        <w:rPr>
          <w:rFonts w:ascii="宋体" w:eastAsia="宋体" w:hAnsi="宋体" w:cs="宋体"/>
          <w:sz w:val="30"/>
          <w:szCs w:val="30"/>
        </w:rPr>
        <w:t>满</w:t>
      </w:r>
      <w:r>
        <w:rPr>
          <w:rFonts w:ascii="宋体" w:eastAsia="宋体" w:hAnsi="宋体" w:cs="宋体"/>
          <w:sz w:val="30"/>
          <w:szCs w:val="30"/>
        </w:rPr>
        <w:t>通知后</w:t>
      </w:r>
      <w:r>
        <w:rPr>
          <w:rFonts w:ascii="宋体" w:eastAsia="宋体" w:hAnsi="宋体" w:cs="宋体"/>
          <w:sz w:val="30"/>
          <w:szCs w:val="30"/>
        </w:rPr>
        <w:t>14</w:t>
      </w:r>
      <w:r>
        <w:rPr>
          <w:rFonts w:ascii="宋体" w:eastAsia="宋体" w:hAnsi="宋体" w:cs="宋体"/>
          <w:sz w:val="30"/>
          <w:szCs w:val="30"/>
        </w:rPr>
        <w:t>天内，向承包人颁发缺陷责任期终止证</w:t>
      </w:r>
      <w:r>
        <w:rPr>
          <w:rFonts w:ascii="宋体" w:eastAsia="宋体" w:hAnsi="宋体" w:cs="宋体"/>
          <w:sz w:val="30"/>
          <w:szCs w:val="30"/>
        </w:rPr>
        <w:t>书</w:t>
      </w:r>
      <w:r>
        <w:rPr>
          <w:rFonts w:ascii="宋体" w:eastAsia="宋体" w:hAnsi="宋体" w:cs="宋体"/>
          <w:sz w:val="30"/>
          <w:szCs w:val="30"/>
        </w:rPr>
        <w:t>。</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338" w:name="_Toc351203601"/>
      <w:bookmarkStart w:id="339" w:name="_Toc337558818"/>
      <w:bookmarkStart w:id="340" w:name="_Toc296503115"/>
      <w:bookmarkStart w:id="341" w:name="_Toc296346616"/>
      <w:r>
        <w:rPr>
          <w:rFonts w:ascii="宋体" w:eastAsia="宋体" w:hAnsi="宋体" w:cs="宋体"/>
          <w:b w:val="0"/>
          <w:bCs w:val="0"/>
          <w:i w:val="0"/>
          <w:iCs w:val="0"/>
          <w:sz w:val="30"/>
          <w:szCs w:val="30"/>
        </w:rPr>
        <w:t>15.3</w:t>
      </w:r>
      <w:r>
        <w:rPr>
          <w:rFonts w:ascii="宋体" w:eastAsia="宋体" w:hAnsi="宋体" w:cs="宋体"/>
          <w:b w:val="0"/>
          <w:bCs w:val="0"/>
          <w:i w:val="0"/>
          <w:iCs w:val="0"/>
          <w:sz w:val="30"/>
          <w:szCs w:val="30"/>
        </w:rPr>
        <w:t>质量保证金</w:t>
      </w:r>
      <w:bookmarkEnd w:id="338"/>
    </w:p>
    <w:p>
      <w:pPr>
        <w:widowControl w:val="0"/>
        <w:spacing w:before="0" w:after="0" w:line="360" w:lineRule="auto"/>
        <w:ind w:firstLine="600"/>
        <w:rPr>
          <w:rFonts w:ascii="Times New Roman" w:eastAsia="Times New Roman" w:hAnsi="Times New Roman" w:cs="Times New Roman"/>
          <w:sz w:val="30"/>
          <w:szCs w:val="30"/>
        </w:rPr>
      </w:pPr>
      <w:bookmarkEnd w:id="339"/>
      <w:r>
        <w:rPr>
          <w:rFonts w:ascii="宋体" w:eastAsia="宋体" w:hAnsi="宋体" w:cs="宋体"/>
          <w:sz w:val="30"/>
          <w:szCs w:val="30"/>
        </w:rPr>
        <w:t>经合同当事人协商一致扣留质量保证金的，应在专用合同条款中予以明确。</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在工程项目竣工前，承包人已经提供履约担保的，发包人不得同时预留工程质量保证金。</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15.3.1</w:t>
      </w:r>
      <w:r>
        <w:rPr>
          <w:rFonts w:ascii="宋体" w:eastAsia="宋体" w:hAnsi="宋体" w:cs="宋体"/>
          <w:sz w:val="30"/>
          <w:szCs w:val="30"/>
        </w:rPr>
        <w:t>承包人提供</w:t>
      </w:r>
      <w:r>
        <w:rPr>
          <w:rFonts w:ascii="宋体" w:eastAsia="宋体" w:hAnsi="宋体" w:cs="宋体"/>
          <w:sz w:val="30"/>
          <w:szCs w:val="30"/>
        </w:rPr>
        <w:t>质量保证金的</w:t>
      </w:r>
      <w:r>
        <w:rPr>
          <w:rFonts w:ascii="宋体" w:eastAsia="宋体" w:hAnsi="宋体" w:cs="宋体"/>
          <w:sz w:val="30"/>
          <w:szCs w:val="30"/>
        </w:rPr>
        <w:t>方</w:t>
      </w:r>
      <w:r>
        <w:rPr>
          <w:rFonts w:ascii="宋体" w:eastAsia="宋体" w:hAnsi="宋体" w:cs="宋体"/>
          <w:sz w:val="30"/>
          <w:szCs w:val="30"/>
        </w:rPr>
        <w:t>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承包人提供</w:t>
      </w:r>
      <w:r>
        <w:rPr>
          <w:rFonts w:ascii="宋体" w:eastAsia="宋体" w:hAnsi="宋体" w:cs="宋体"/>
          <w:sz w:val="30"/>
          <w:szCs w:val="30"/>
        </w:rPr>
        <w:t>质量保证金</w:t>
      </w:r>
      <w:r>
        <w:rPr>
          <w:rFonts w:ascii="宋体" w:eastAsia="宋体" w:hAnsi="宋体" w:cs="宋体"/>
          <w:sz w:val="30"/>
          <w:szCs w:val="30"/>
        </w:rPr>
        <w:t>有</w:t>
      </w:r>
      <w:r>
        <w:rPr>
          <w:rFonts w:ascii="宋体" w:eastAsia="宋体" w:hAnsi="宋体" w:cs="宋体"/>
          <w:sz w:val="30"/>
          <w:szCs w:val="30"/>
        </w:rPr>
        <w:t>以下</w:t>
      </w:r>
      <w:r>
        <w:rPr>
          <w:rFonts w:ascii="宋体" w:eastAsia="宋体" w:hAnsi="宋体" w:cs="宋体"/>
          <w:sz w:val="30"/>
          <w:szCs w:val="30"/>
        </w:rPr>
        <w:t>三种方</w:t>
      </w:r>
      <w:r>
        <w:rPr>
          <w:rFonts w:ascii="宋体" w:eastAsia="宋体" w:hAnsi="宋体" w:cs="宋体"/>
          <w:sz w:val="30"/>
          <w:szCs w:val="30"/>
        </w:rPr>
        <w:t>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）质量保证金保函</w:t>
      </w:r>
      <w:r>
        <w:rPr>
          <w:rFonts w:ascii="宋体" w:eastAsia="宋体" w:hAnsi="宋体" w:cs="宋体"/>
          <w:sz w:val="30"/>
          <w:szCs w:val="30"/>
        </w:rPr>
        <w:t>（含银行保函、保险保函、融资性担保公司担保等任一形式）</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）相应比例的工程款；</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）双方约定的其他</w:t>
      </w:r>
      <w:r>
        <w:rPr>
          <w:rFonts w:ascii="宋体" w:eastAsia="宋体" w:hAnsi="宋体" w:cs="宋体"/>
          <w:sz w:val="30"/>
          <w:szCs w:val="30"/>
        </w:rPr>
        <w:t>方</w:t>
      </w:r>
      <w:r>
        <w:rPr>
          <w:rFonts w:ascii="宋体" w:eastAsia="宋体" w:hAnsi="宋体" w:cs="宋体"/>
          <w:sz w:val="30"/>
          <w:szCs w:val="30"/>
        </w:rPr>
        <w:t>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除专用合同条款另有约定外，质量保证金</w:t>
      </w:r>
      <w:r>
        <w:rPr>
          <w:rFonts w:ascii="宋体" w:eastAsia="宋体" w:hAnsi="宋体" w:cs="宋体"/>
          <w:sz w:val="30"/>
          <w:szCs w:val="30"/>
        </w:rPr>
        <w:t>原则上</w:t>
      </w:r>
      <w:r>
        <w:rPr>
          <w:rFonts w:ascii="宋体" w:eastAsia="宋体" w:hAnsi="宋体" w:cs="宋体"/>
          <w:sz w:val="30"/>
          <w:szCs w:val="30"/>
        </w:rPr>
        <w:t>采</w:t>
      </w:r>
      <w:r>
        <w:rPr>
          <w:rFonts w:ascii="宋体" w:eastAsia="宋体" w:hAnsi="宋体" w:cs="宋体"/>
          <w:sz w:val="30"/>
          <w:szCs w:val="30"/>
        </w:rPr>
        <w:t>用上述</w:t>
      </w: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）种</w:t>
      </w:r>
      <w:r>
        <w:rPr>
          <w:rFonts w:ascii="宋体" w:eastAsia="宋体" w:hAnsi="宋体" w:cs="宋体"/>
          <w:sz w:val="30"/>
          <w:szCs w:val="30"/>
        </w:rPr>
        <w:t>方式。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承包人选择以质量保证金保函</w:t>
      </w:r>
      <w:r>
        <w:rPr>
          <w:rFonts w:ascii="宋体" w:eastAsia="宋体" w:hAnsi="宋体" w:cs="宋体"/>
          <w:sz w:val="30"/>
          <w:szCs w:val="30"/>
        </w:rPr>
        <w:t>（含银行保函、保险保函、担保公司担保等任一形式）</w:t>
      </w:r>
      <w:r>
        <w:rPr>
          <w:rFonts w:ascii="宋体" w:eastAsia="宋体" w:hAnsi="宋体" w:cs="宋体"/>
          <w:sz w:val="30"/>
          <w:szCs w:val="30"/>
        </w:rPr>
        <w:t>代替质量保证金的，发包人不得以任何理由拒绝或限制使用。</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15.3.2</w:t>
      </w:r>
      <w:r>
        <w:rPr>
          <w:rFonts w:ascii="宋体" w:eastAsia="宋体" w:hAnsi="宋体" w:cs="宋体"/>
          <w:sz w:val="30"/>
          <w:szCs w:val="30"/>
        </w:rPr>
        <w:t>质量保证金的扣留</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质量保证金</w:t>
      </w:r>
      <w:r>
        <w:rPr>
          <w:rFonts w:ascii="宋体" w:eastAsia="宋体" w:hAnsi="宋体" w:cs="宋体"/>
          <w:sz w:val="30"/>
          <w:szCs w:val="30"/>
        </w:rPr>
        <w:t>的</w:t>
      </w:r>
      <w:r>
        <w:rPr>
          <w:rFonts w:ascii="宋体" w:eastAsia="宋体" w:hAnsi="宋体" w:cs="宋体"/>
          <w:sz w:val="30"/>
          <w:szCs w:val="30"/>
        </w:rPr>
        <w:t>扣留</w:t>
      </w:r>
      <w:r>
        <w:rPr>
          <w:rFonts w:ascii="宋体" w:eastAsia="宋体" w:hAnsi="宋体" w:cs="宋体"/>
          <w:sz w:val="30"/>
          <w:szCs w:val="30"/>
        </w:rPr>
        <w:t>有</w:t>
      </w:r>
      <w:r>
        <w:rPr>
          <w:rFonts w:ascii="宋体" w:eastAsia="宋体" w:hAnsi="宋体" w:cs="宋体"/>
          <w:sz w:val="30"/>
          <w:szCs w:val="30"/>
        </w:rPr>
        <w:t>以下</w:t>
      </w:r>
      <w:r>
        <w:rPr>
          <w:rFonts w:ascii="宋体" w:eastAsia="宋体" w:hAnsi="宋体" w:cs="宋体"/>
          <w:sz w:val="30"/>
          <w:szCs w:val="30"/>
        </w:rPr>
        <w:t>三</w:t>
      </w:r>
      <w:r>
        <w:rPr>
          <w:rFonts w:ascii="宋体" w:eastAsia="宋体" w:hAnsi="宋体" w:cs="宋体"/>
          <w:sz w:val="30"/>
          <w:szCs w:val="30"/>
        </w:rPr>
        <w:t>种</w:t>
      </w:r>
      <w:r>
        <w:rPr>
          <w:rFonts w:ascii="宋体" w:eastAsia="宋体" w:hAnsi="宋体" w:cs="宋体"/>
          <w:sz w:val="30"/>
          <w:szCs w:val="30"/>
        </w:rPr>
        <w:t>方式</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）在支付工程进度款时逐次扣留，在此情形下，质量保证金的计算基数不包括预付款的支付、扣回以及价格调整的金额；</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）工</w:t>
      </w:r>
      <w:bookmarkStart w:id="342" w:name="_go6"/>
      <w:bookmarkEnd w:id="342"/>
      <w:r>
        <w:rPr>
          <w:rFonts w:ascii="宋体" w:eastAsia="宋体" w:hAnsi="宋体" w:cs="宋体"/>
          <w:sz w:val="30"/>
          <w:szCs w:val="30"/>
        </w:rPr>
        <w:t>程竣工结算时一次性扣留质量保证金；</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）双方约定的其他扣留方式。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除专用合同条款另有约定外，质量保证金</w:t>
      </w:r>
      <w:r>
        <w:rPr>
          <w:rFonts w:ascii="宋体" w:eastAsia="宋体" w:hAnsi="宋体" w:cs="宋体"/>
          <w:sz w:val="30"/>
          <w:szCs w:val="30"/>
        </w:rPr>
        <w:t>的</w:t>
      </w:r>
      <w:r>
        <w:rPr>
          <w:rFonts w:ascii="宋体" w:eastAsia="宋体" w:hAnsi="宋体" w:cs="宋体"/>
          <w:sz w:val="30"/>
          <w:szCs w:val="30"/>
        </w:rPr>
        <w:t>扣留</w:t>
      </w:r>
      <w:r>
        <w:rPr>
          <w:rFonts w:ascii="宋体" w:eastAsia="宋体" w:hAnsi="宋体" w:cs="宋体"/>
          <w:sz w:val="30"/>
          <w:szCs w:val="30"/>
        </w:rPr>
        <w:t>原则上</w:t>
      </w:r>
      <w:r>
        <w:rPr>
          <w:rFonts w:ascii="宋体" w:eastAsia="宋体" w:hAnsi="宋体" w:cs="宋体"/>
          <w:sz w:val="30"/>
          <w:szCs w:val="30"/>
        </w:rPr>
        <w:t>采</w:t>
      </w:r>
      <w:r>
        <w:rPr>
          <w:rFonts w:ascii="宋体" w:eastAsia="宋体" w:hAnsi="宋体" w:cs="宋体"/>
          <w:sz w:val="30"/>
          <w:szCs w:val="30"/>
        </w:rPr>
        <w:t>用上述</w:t>
      </w: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）种方式</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w:t>
      </w:r>
      <w:bookmarkStart w:id="343" w:name="_go4"/>
      <w:bookmarkEnd w:id="343"/>
      <w:r>
        <w:rPr>
          <w:rFonts w:ascii="宋体" w:eastAsia="宋体" w:hAnsi="宋体" w:cs="宋体"/>
          <w:sz w:val="30"/>
          <w:szCs w:val="30"/>
        </w:rPr>
        <w:t>包人累计扣留的质量保证金不得超过</w:t>
      </w:r>
      <w:r>
        <w:rPr>
          <w:rFonts w:ascii="宋体" w:eastAsia="宋体" w:hAnsi="宋体" w:cs="宋体"/>
          <w:sz w:val="30"/>
          <w:szCs w:val="30"/>
        </w:rPr>
        <w:t>工程价款结算总额</w:t>
      </w:r>
      <w:r>
        <w:rPr>
          <w:rFonts w:ascii="宋体" w:eastAsia="宋体" w:hAnsi="宋体" w:cs="宋体"/>
          <w:sz w:val="30"/>
          <w:szCs w:val="30"/>
        </w:rPr>
        <w:t>的</w:t>
      </w:r>
      <w:r>
        <w:rPr>
          <w:rFonts w:ascii="宋体" w:eastAsia="宋体" w:hAnsi="宋体" w:cs="宋体"/>
          <w:sz w:val="30"/>
          <w:szCs w:val="30"/>
        </w:rPr>
        <w:t>3%</w:t>
      </w:r>
      <w:r>
        <w:rPr>
          <w:rFonts w:ascii="宋体" w:eastAsia="宋体" w:hAnsi="宋体" w:cs="宋体"/>
          <w:sz w:val="30"/>
          <w:szCs w:val="30"/>
        </w:rPr>
        <w:t>。如</w:t>
      </w:r>
      <w:r>
        <w:rPr>
          <w:rFonts w:ascii="宋体" w:eastAsia="宋体" w:hAnsi="宋体" w:cs="宋体"/>
          <w:sz w:val="30"/>
          <w:szCs w:val="30"/>
        </w:rPr>
        <w:t>承包人在发包人签发竣工付款证书后</w:t>
      </w:r>
      <w:r>
        <w:rPr>
          <w:rFonts w:ascii="宋体" w:eastAsia="宋体" w:hAnsi="宋体" w:cs="宋体"/>
          <w:sz w:val="30"/>
          <w:szCs w:val="30"/>
        </w:rPr>
        <w:t>28</w:t>
      </w:r>
      <w:r>
        <w:rPr>
          <w:rFonts w:ascii="宋体" w:eastAsia="宋体" w:hAnsi="宋体" w:cs="宋体"/>
          <w:sz w:val="30"/>
          <w:szCs w:val="30"/>
        </w:rPr>
        <w:t>天内提交质量保证金保函，发包人应同时退还扣留的作为质量保证金的工程价款</w:t>
      </w:r>
      <w:r>
        <w:rPr>
          <w:rFonts w:ascii="宋体" w:eastAsia="宋体" w:hAnsi="宋体" w:cs="宋体"/>
          <w:sz w:val="30"/>
          <w:szCs w:val="30"/>
        </w:rPr>
        <w:t>；保函金额不得超过工程价款结算总额的</w:t>
      </w:r>
      <w:r>
        <w:rPr>
          <w:rFonts w:ascii="宋体" w:eastAsia="宋体" w:hAnsi="宋体" w:cs="宋体"/>
          <w:sz w:val="30"/>
          <w:szCs w:val="30"/>
        </w:rPr>
        <w:t>3%</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发包人在退还质量保证金的同时</w:t>
      </w:r>
      <w:r>
        <w:rPr>
          <w:rFonts w:ascii="宋体" w:eastAsia="宋体" w:hAnsi="宋体" w:cs="宋体"/>
          <w:sz w:val="30"/>
          <w:szCs w:val="30"/>
        </w:rPr>
        <w:t>按照中国人民银行发布的同期同类贷款基准利率支付</w:t>
      </w:r>
      <w:r>
        <w:rPr>
          <w:rFonts w:ascii="宋体" w:eastAsia="宋体" w:hAnsi="宋体" w:cs="宋体"/>
          <w:sz w:val="30"/>
          <w:szCs w:val="30"/>
        </w:rPr>
        <w:t>利息。</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15.3.3</w:t>
      </w:r>
      <w:r>
        <w:rPr>
          <w:rFonts w:ascii="宋体" w:eastAsia="宋体" w:hAnsi="宋体" w:cs="宋体"/>
          <w:sz w:val="30"/>
          <w:szCs w:val="30"/>
        </w:rPr>
        <w:t>质量保证金</w:t>
      </w:r>
      <w:r>
        <w:rPr>
          <w:rFonts w:ascii="宋体" w:eastAsia="宋体" w:hAnsi="宋体" w:cs="宋体"/>
          <w:sz w:val="30"/>
          <w:szCs w:val="30"/>
        </w:rPr>
        <w:t>的退还</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缺陷责任期内，承包人认真履行合同约定的责任，到期后，承包人可向发包人申请返还保证金。</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发包人在接到承包人返还保证金申请后，应于</w:t>
      </w:r>
      <w:r>
        <w:rPr>
          <w:rFonts w:ascii="宋体" w:eastAsia="宋体" w:hAnsi="宋体" w:cs="宋体"/>
          <w:sz w:val="30"/>
          <w:szCs w:val="30"/>
        </w:rPr>
        <w:t>14</w:t>
      </w:r>
      <w:r>
        <w:rPr>
          <w:rFonts w:ascii="宋体" w:eastAsia="宋体" w:hAnsi="宋体" w:cs="宋体"/>
          <w:sz w:val="30"/>
          <w:szCs w:val="30"/>
        </w:rPr>
        <w:t>天内会同承包人按照合同约定的内容进行核实。如无异议，发包人应当按照约定将保证金返还给承包人。对返还期限没有约定或者约定不明确的，发包人应当在核实后</w:t>
      </w:r>
      <w:r>
        <w:rPr>
          <w:rFonts w:ascii="宋体" w:eastAsia="宋体" w:hAnsi="宋体" w:cs="宋体"/>
          <w:sz w:val="30"/>
          <w:szCs w:val="30"/>
        </w:rPr>
        <w:t>14</w:t>
      </w:r>
      <w:r>
        <w:rPr>
          <w:rFonts w:ascii="宋体" w:eastAsia="宋体" w:hAnsi="宋体" w:cs="宋体"/>
          <w:sz w:val="30"/>
          <w:szCs w:val="30"/>
        </w:rPr>
        <w:t>天内将保证金返还承包人，逾期未返还的，依法承担违约责任。发包人在接到承包人返还保证金申请后</w:t>
      </w:r>
      <w:r>
        <w:rPr>
          <w:rFonts w:ascii="宋体" w:eastAsia="宋体" w:hAnsi="宋体" w:cs="宋体"/>
          <w:sz w:val="30"/>
          <w:szCs w:val="30"/>
        </w:rPr>
        <w:t>14</w:t>
      </w:r>
      <w:r>
        <w:rPr>
          <w:rFonts w:ascii="宋体" w:eastAsia="宋体" w:hAnsi="宋体" w:cs="宋体"/>
          <w:sz w:val="30"/>
          <w:szCs w:val="30"/>
        </w:rPr>
        <w:t>天内不予答复，经催告后</w:t>
      </w:r>
      <w:r>
        <w:rPr>
          <w:rFonts w:ascii="宋体" w:eastAsia="宋体" w:hAnsi="宋体" w:cs="宋体"/>
          <w:sz w:val="30"/>
          <w:szCs w:val="30"/>
        </w:rPr>
        <w:t>14</w:t>
      </w:r>
      <w:r>
        <w:rPr>
          <w:rFonts w:ascii="宋体" w:eastAsia="宋体" w:hAnsi="宋体" w:cs="宋体"/>
          <w:sz w:val="30"/>
          <w:szCs w:val="30"/>
        </w:rPr>
        <w:t>天内仍不予答复，视同认可承包人的返还保证金申请。</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发包人和承包人对保证金预留、返还以及工程维修质量、费用有争议的，按本合同第</w:t>
      </w:r>
      <w:r>
        <w:rPr>
          <w:rFonts w:ascii="宋体" w:eastAsia="宋体" w:hAnsi="宋体" w:cs="宋体"/>
          <w:sz w:val="30"/>
          <w:szCs w:val="30"/>
        </w:rPr>
        <w:t>20</w:t>
      </w:r>
      <w:r>
        <w:rPr>
          <w:rFonts w:ascii="宋体" w:eastAsia="宋体" w:hAnsi="宋体" w:cs="宋体"/>
          <w:sz w:val="30"/>
          <w:szCs w:val="30"/>
        </w:rPr>
        <w:t>条约定的争议和纠纷解决程序处理</w:t>
      </w:r>
      <w:r>
        <w:rPr>
          <w:rFonts w:ascii="宋体" w:eastAsia="宋体" w:hAnsi="宋体" w:cs="宋体"/>
          <w:sz w:val="30"/>
          <w:szCs w:val="30"/>
        </w:rPr>
        <w:t>。</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344" w:name="_Toc351203602"/>
      <w:bookmarkStart w:id="345" w:name="_Toc337558819"/>
      <w:r>
        <w:rPr>
          <w:rFonts w:ascii="宋体" w:eastAsia="宋体" w:hAnsi="宋体" w:cs="宋体"/>
          <w:b w:val="0"/>
          <w:bCs w:val="0"/>
          <w:i w:val="0"/>
          <w:iCs w:val="0"/>
          <w:sz w:val="30"/>
          <w:szCs w:val="30"/>
        </w:rPr>
        <w:t>15.4</w:t>
      </w:r>
      <w:r>
        <w:rPr>
          <w:rFonts w:ascii="宋体" w:eastAsia="宋体" w:hAnsi="宋体" w:cs="宋体"/>
          <w:b w:val="0"/>
          <w:bCs w:val="0"/>
          <w:i w:val="0"/>
          <w:iCs w:val="0"/>
          <w:sz w:val="30"/>
          <w:szCs w:val="30"/>
        </w:rPr>
        <w:t>保修</w:t>
      </w:r>
      <w:bookmarkEnd w:id="344"/>
    </w:p>
    <w:p>
      <w:pPr>
        <w:widowControl w:val="0"/>
        <w:spacing w:before="0" w:after="0" w:line="360" w:lineRule="auto"/>
        <w:ind w:firstLine="600"/>
        <w:rPr>
          <w:rFonts w:ascii="Times New Roman" w:eastAsia="Times New Roman" w:hAnsi="Times New Roman" w:cs="Times New Roman"/>
          <w:sz w:val="30"/>
          <w:szCs w:val="30"/>
        </w:rPr>
      </w:pPr>
      <w:bookmarkEnd w:id="340"/>
      <w:bookmarkEnd w:id="341"/>
      <w:bookmarkEnd w:id="345"/>
      <w:r>
        <w:rPr>
          <w:rFonts w:ascii="宋体" w:eastAsia="宋体" w:hAnsi="宋体" w:cs="宋体"/>
          <w:sz w:val="30"/>
          <w:szCs w:val="30"/>
        </w:rPr>
        <w:t>15.4.1</w:t>
      </w:r>
      <w:r>
        <w:rPr>
          <w:rFonts w:ascii="宋体" w:eastAsia="宋体" w:hAnsi="宋体" w:cs="宋体"/>
          <w:sz w:val="30"/>
          <w:szCs w:val="30"/>
        </w:rPr>
        <w:t>保修责任</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工程保修期从工程竣工验收合格之日起算，具体分部分项工程的保修期由合同当事人在专用合同条款中约定，但不得低于法定最低保修年限。在工程保修期内，承包人应当根据有关法律规定以及合同约定承担保修责任。</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发包人未经竣工验收擅自使用工程的，保修期自</w:t>
      </w:r>
      <w:r>
        <w:rPr>
          <w:rFonts w:ascii="宋体" w:eastAsia="宋体" w:hAnsi="宋体" w:cs="宋体"/>
          <w:sz w:val="30"/>
          <w:szCs w:val="30"/>
        </w:rPr>
        <w:t>转移占有之日起算</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15.4.2</w:t>
      </w:r>
      <w:r>
        <w:rPr>
          <w:rFonts w:ascii="宋体" w:eastAsia="宋体" w:hAnsi="宋体" w:cs="宋体"/>
          <w:sz w:val="30"/>
          <w:szCs w:val="30"/>
        </w:rPr>
        <w:t>修复费用</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保修期内，修复的费用按照以下约定处理：</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）保修期内，因承包人原因造成工程的缺陷、损坏，承包人应负责修复，并承担修复的费用以及因工程的缺陷、损坏造成的人身伤害和财产损失；</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）保修期内，因发包人使用不当造成工程的缺陷、损坏，可以委托承包人修复，但发包人应承担修复的费用，并支付承包人合理利润；</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）因其他原因造成工程的缺陷、损坏，可以委托承包人修复，发包人应承担修复的费用，并支付承包人合理的利润，因工程的缺陷、损坏造成的人身伤害和财产损失由责任方承担。</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15.4.3</w:t>
      </w:r>
      <w:r>
        <w:rPr>
          <w:rFonts w:ascii="宋体" w:eastAsia="宋体" w:hAnsi="宋体" w:cs="宋体"/>
          <w:sz w:val="30"/>
          <w:szCs w:val="30"/>
        </w:rPr>
        <w:t>修复通知</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在保修期内，发包人在使用过程中，发现已接收的工程存在缺陷或损坏的，应书面通知承包人予以修复，但情况紧急必须立即修复缺陷或损坏的，发包人可以口头通知承包人并在口头通知后</w:t>
      </w:r>
      <w:r>
        <w:rPr>
          <w:rFonts w:ascii="宋体" w:eastAsia="宋体" w:hAnsi="宋体" w:cs="宋体"/>
          <w:sz w:val="30"/>
          <w:szCs w:val="30"/>
        </w:rPr>
        <w:t>48</w:t>
      </w:r>
      <w:r>
        <w:rPr>
          <w:rFonts w:ascii="宋体" w:eastAsia="宋体" w:hAnsi="宋体" w:cs="宋体"/>
          <w:sz w:val="30"/>
          <w:szCs w:val="30"/>
        </w:rPr>
        <w:t>小时内书面确认，承包人应在专用合同条款约定的合理期限内到达工程现场并修复缺陷或损坏。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15.4.4</w:t>
      </w:r>
      <w:r>
        <w:rPr>
          <w:rFonts w:ascii="宋体" w:eastAsia="宋体" w:hAnsi="宋体" w:cs="宋体"/>
          <w:sz w:val="30"/>
          <w:szCs w:val="30"/>
        </w:rPr>
        <w:t>未能修复</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因承包人原因造成工程的缺陷或损坏，承包人拒绝维修或未能在合理期限内修复缺陷或损坏，且经发包人书面催告后仍未修复的，发包人有权自行修复或委托第三方修复，所需费用由承包人承担。</w:t>
      </w:r>
      <w:r>
        <w:rPr>
          <w:rFonts w:ascii="宋体" w:eastAsia="宋体" w:hAnsi="宋体" w:cs="宋体"/>
          <w:sz w:val="30"/>
          <w:szCs w:val="30"/>
        </w:rPr>
        <w:t>但修复范围超出缺陷或损坏范围的，超出范围部分的修复费用由发包人承担。</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15.4.5</w:t>
      </w:r>
      <w:r>
        <w:rPr>
          <w:rFonts w:ascii="宋体" w:eastAsia="宋体" w:hAnsi="宋体" w:cs="宋体"/>
          <w:sz w:val="30"/>
          <w:szCs w:val="30"/>
        </w:rPr>
        <w:t>承包人出入权</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在保修期内，为了修复缺陷或损坏，承包人有权出入工程现场，除情况紧急必须立即修复缺陷或损坏外，承包人应提前</w:t>
      </w:r>
      <w:r>
        <w:rPr>
          <w:rFonts w:ascii="宋体" w:eastAsia="宋体" w:hAnsi="宋体" w:cs="宋体"/>
          <w:sz w:val="30"/>
          <w:szCs w:val="30"/>
        </w:rPr>
        <w:t>24</w:t>
      </w:r>
      <w:r>
        <w:rPr>
          <w:rFonts w:ascii="宋体" w:eastAsia="宋体" w:hAnsi="宋体" w:cs="宋体"/>
          <w:sz w:val="30"/>
          <w:szCs w:val="30"/>
        </w:rPr>
        <w:t>小时通知发包人进场修复的时间。承包人进入工程现场前应获得发包人同意，且不应影响发包人正常的生产经营，并应遵守发包人有关保安和保密等规定。</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346" w:name="_Toc351203603"/>
      <w:bookmarkStart w:id="347" w:name="_Toc337558820"/>
      <w:r>
        <w:rPr>
          <w:rFonts w:ascii="宋体" w:eastAsia="宋体" w:hAnsi="宋体" w:cs="宋体"/>
          <w:b w:val="0"/>
          <w:bCs w:val="0"/>
          <w:sz w:val="32"/>
          <w:szCs w:val="32"/>
        </w:rPr>
        <w:t>16.</w:t>
      </w:r>
      <w:r>
        <w:rPr>
          <w:rFonts w:ascii="宋体" w:eastAsia="宋体" w:hAnsi="宋体" w:cs="宋体"/>
          <w:b w:val="0"/>
          <w:bCs w:val="0"/>
          <w:sz w:val="32"/>
          <w:szCs w:val="32"/>
        </w:rPr>
        <w:t>违约</w:t>
      </w:r>
      <w:bookmarkEnd w:id="346"/>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348" w:name="_Toc296346630"/>
      <w:bookmarkStart w:id="349" w:name="_Toc296503129"/>
      <w:bookmarkStart w:id="350" w:name="_Toc351203604"/>
      <w:bookmarkStart w:id="351" w:name="_Toc337558821"/>
      <w:bookmarkEnd w:id="347"/>
      <w:r>
        <w:rPr>
          <w:rFonts w:ascii="宋体" w:eastAsia="宋体" w:hAnsi="宋体" w:cs="宋体"/>
          <w:b w:val="0"/>
          <w:bCs w:val="0"/>
          <w:i w:val="0"/>
          <w:iCs w:val="0"/>
          <w:sz w:val="30"/>
          <w:szCs w:val="30"/>
        </w:rPr>
        <w:t>16.1</w:t>
      </w:r>
      <w:r>
        <w:rPr>
          <w:rFonts w:ascii="宋体" w:eastAsia="宋体" w:hAnsi="宋体" w:cs="宋体"/>
          <w:b w:val="0"/>
          <w:bCs w:val="0"/>
          <w:i w:val="0"/>
          <w:iCs w:val="0"/>
          <w:sz w:val="30"/>
          <w:szCs w:val="30"/>
        </w:rPr>
        <w:t>发</w:t>
      </w:r>
      <w:bookmarkEnd w:id="348"/>
      <w:bookmarkEnd w:id="349"/>
      <w:r>
        <w:rPr>
          <w:rFonts w:ascii="宋体" w:eastAsia="宋体" w:hAnsi="宋体" w:cs="宋体"/>
          <w:b w:val="0"/>
          <w:bCs w:val="0"/>
          <w:i w:val="0"/>
          <w:iCs w:val="0"/>
          <w:sz w:val="30"/>
          <w:szCs w:val="30"/>
        </w:rPr>
        <w:t>包人违约</w:t>
      </w:r>
      <w:bookmarkEnd w:id="350"/>
    </w:p>
    <w:p>
      <w:pPr>
        <w:widowControl w:val="0"/>
        <w:spacing w:before="0" w:after="0" w:line="360" w:lineRule="auto"/>
        <w:ind w:firstLine="600"/>
        <w:rPr>
          <w:rFonts w:ascii="Times New Roman" w:eastAsia="Times New Roman" w:hAnsi="Times New Roman" w:cs="Times New Roman"/>
          <w:sz w:val="30"/>
          <w:szCs w:val="30"/>
        </w:rPr>
      </w:pPr>
      <w:bookmarkEnd w:id="351"/>
      <w:r>
        <w:rPr>
          <w:rFonts w:ascii="宋体" w:eastAsia="宋体" w:hAnsi="宋体" w:cs="宋体"/>
          <w:sz w:val="30"/>
          <w:szCs w:val="30"/>
        </w:rPr>
        <w:t>16.1.1</w:t>
      </w:r>
      <w:r>
        <w:rPr>
          <w:rFonts w:ascii="宋体" w:eastAsia="宋体" w:hAnsi="宋体" w:cs="宋体"/>
          <w:sz w:val="30"/>
          <w:szCs w:val="30"/>
        </w:rPr>
        <w:t>发包人违约的情形</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在合同履行过程中发生的下列情形，属于发包人违约：</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）因发包人原因未能在计划开工日期前</w:t>
      </w:r>
      <w:r>
        <w:rPr>
          <w:rFonts w:ascii="宋体" w:eastAsia="宋体" w:hAnsi="宋体" w:cs="宋体"/>
          <w:sz w:val="30"/>
          <w:szCs w:val="30"/>
        </w:rPr>
        <w:t>7</w:t>
      </w:r>
      <w:r>
        <w:rPr>
          <w:rFonts w:ascii="宋体" w:eastAsia="宋体" w:hAnsi="宋体" w:cs="宋体"/>
          <w:sz w:val="30"/>
          <w:szCs w:val="30"/>
        </w:rPr>
        <w:t>天内下达开工通知的；</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）因发包人原因未能按合同约定支付合同价款的；</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）发包人违反第</w:t>
      </w:r>
      <w:r>
        <w:rPr>
          <w:rFonts w:ascii="宋体" w:eastAsia="宋体" w:hAnsi="宋体" w:cs="宋体"/>
          <w:sz w:val="30"/>
          <w:szCs w:val="30"/>
        </w:rPr>
        <w:t>10.1</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变更的范围</w:t>
      </w:r>
      <w:r>
        <w:rPr>
          <w:rFonts w:ascii="宋体" w:eastAsia="宋体" w:hAnsi="宋体" w:cs="宋体"/>
          <w:sz w:val="30"/>
          <w:szCs w:val="30"/>
        </w:rPr>
        <w:t>〕</w:t>
      </w:r>
      <w:r>
        <w:rPr>
          <w:rFonts w:ascii="宋体" w:eastAsia="宋体" w:hAnsi="宋体" w:cs="宋体"/>
          <w:sz w:val="30"/>
          <w:szCs w:val="30"/>
        </w:rPr>
        <w:t>第（</w:t>
      </w:r>
      <w:r>
        <w:rPr>
          <w:rFonts w:ascii="宋体" w:eastAsia="宋体" w:hAnsi="宋体" w:cs="宋体"/>
          <w:sz w:val="30"/>
          <w:szCs w:val="30"/>
        </w:rPr>
        <w:t>2</w:t>
      </w:r>
      <w:r>
        <w:rPr>
          <w:rFonts w:ascii="宋体" w:eastAsia="宋体" w:hAnsi="宋体" w:cs="宋体"/>
          <w:sz w:val="30"/>
          <w:szCs w:val="30"/>
        </w:rPr>
        <w:t>）项约定，自行实施被取消的工作或转由他人实施的；</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）发包人提供的材料、工程设备的规格、数量或质量不符合合同约定，或因发包人原因导致交货日期延误或交货地点变更等情况的；</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）因发包人违反合同约定造成暂停施工的；</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）发包人无正当理由没有在约定期限内发出复工指示，导致承包人无法复工的；</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）发包人未执行政府行政管理部门关于农民工工资支付的各项制度或未能按合同约定支付人工费的；</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8</w:t>
      </w:r>
      <w:r>
        <w:rPr>
          <w:rFonts w:ascii="宋体" w:eastAsia="宋体" w:hAnsi="宋体" w:cs="宋体"/>
          <w:sz w:val="30"/>
          <w:szCs w:val="30"/>
        </w:rPr>
        <w:t>）</w:t>
      </w:r>
      <w:r>
        <w:rPr>
          <w:rFonts w:ascii="宋体" w:eastAsia="宋体" w:hAnsi="宋体" w:cs="宋体"/>
          <w:sz w:val="30"/>
          <w:szCs w:val="30"/>
        </w:rPr>
        <w:t>发包人明确表示或者以其行为表明不履行合同主要义务的；</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9</w:t>
      </w:r>
      <w:r>
        <w:rPr>
          <w:rFonts w:ascii="宋体" w:eastAsia="宋体" w:hAnsi="宋体" w:cs="宋体"/>
          <w:sz w:val="30"/>
          <w:szCs w:val="30"/>
        </w:rPr>
        <w:t>）</w:t>
      </w:r>
      <w:r>
        <w:rPr>
          <w:rFonts w:ascii="宋体" w:eastAsia="宋体" w:hAnsi="宋体" w:cs="宋体"/>
          <w:sz w:val="30"/>
          <w:szCs w:val="30"/>
        </w:rPr>
        <w:t>发包人未能按照合同约定履行其他义务的。</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发包人发生除本项第（</w:t>
      </w:r>
      <w:r>
        <w:rPr>
          <w:rFonts w:ascii="宋体" w:eastAsia="宋体" w:hAnsi="宋体" w:cs="宋体"/>
          <w:sz w:val="30"/>
          <w:szCs w:val="30"/>
        </w:rPr>
        <w:t>8</w:t>
      </w:r>
      <w:r>
        <w:rPr>
          <w:rFonts w:ascii="宋体" w:eastAsia="宋体" w:hAnsi="宋体" w:cs="宋体"/>
          <w:sz w:val="30"/>
          <w:szCs w:val="30"/>
        </w:rPr>
        <w:t>）目以外的违约情况时，承包人可向发包人发出通知，要求发包人采取有效措施纠正违约行为。发包人收到承包人通知后</w:t>
      </w:r>
      <w:r>
        <w:rPr>
          <w:rFonts w:ascii="宋体" w:eastAsia="宋体" w:hAnsi="宋体" w:cs="宋体"/>
          <w:sz w:val="30"/>
          <w:szCs w:val="30"/>
        </w:rPr>
        <w:t>28</w:t>
      </w:r>
      <w:r>
        <w:rPr>
          <w:rFonts w:ascii="宋体" w:eastAsia="宋体" w:hAnsi="宋体" w:cs="宋体"/>
          <w:sz w:val="30"/>
          <w:szCs w:val="30"/>
        </w:rPr>
        <w:t>天内仍不纠正违约行为的，承包人有权暂停相应部位工程施工，并通知监理人。</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16.1.2</w:t>
      </w:r>
      <w:r>
        <w:rPr>
          <w:rFonts w:ascii="宋体" w:eastAsia="宋体" w:hAnsi="宋体" w:cs="宋体"/>
          <w:sz w:val="30"/>
          <w:szCs w:val="30"/>
        </w:rPr>
        <w:t>发包人违约的责任</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发包人应承担因其违约给承包人增加的费用和（或）延误的工期，并支付承包人合理的利润。此外，合同当事人可在专用合同条款中另行约定发包人违约责任的承担方式和计算方法。</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16.1.3</w:t>
      </w:r>
      <w:r>
        <w:rPr>
          <w:rFonts w:ascii="宋体" w:eastAsia="宋体" w:hAnsi="宋体" w:cs="宋体"/>
          <w:sz w:val="30"/>
          <w:szCs w:val="30"/>
        </w:rPr>
        <w:t>因发包人违约解除合同</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除专用合同条款另有约定外，承包人按第</w:t>
      </w:r>
      <w:r>
        <w:rPr>
          <w:rFonts w:ascii="宋体" w:eastAsia="宋体" w:hAnsi="宋体" w:cs="宋体"/>
          <w:sz w:val="30"/>
          <w:szCs w:val="30"/>
        </w:rPr>
        <w:t>16.1.1</w:t>
      </w:r>
      <w:r>
        <w:rPr>
          <w:rFonts w:ascii="宋体" w:eastAsia="宋体" w:hAnsi="宋体" w:cs="宋体"/>
          <w:sz w:val="30"/>
          <w:szCs w:val="30"/>
        </w:rPr>
        <w:t>项</w:t>
      </w:r>
      <w:r>
        <w:rPr>
          <w:rFonts w:ascii="宋体" w:eastAsia="宋体" w:hAnsi="宋体" w:cs="宋体"/>
          <w:sz w:val="30"/>
          <w:szCs w:val="30"/>
        </w:rPr>
        <w:t>〔</w:t>
      </w:r>
      <w:r>
        <w:rPr>
          <w:rFonts w:ascii="宋体" w:eastAsia="宋体" w:hAnsi="宋体" w:cs="宋体"/>
          <w:sz w:val="30"/>
          <w:szCs w:val="30"/>
        </w:rPr>
        <w:t>发包人违约的情形</w:t>
      </w:r>
      <w:r>
        <w:rPr>
          <w:rFonts w:ascii="宋体" w:eastAsia="宋体" w:hAnsi="宋体" w:cs="宋体"/>
          <w:sz w:val="30"/>
          <w:szCs w:val="30"/>
        </w:rPr>
        <w:t>〕</w:t>
      </w:r>
      <w:r>
        <w:rPr>
          <w:rFonts w:ascii="宋体" w:eastAsia="宋体" w:hAnsi="宋体" w:cs="宋体"/>
          <w:sz w:val="30"/>
          <w:szCs w:val="30"/>
        </w:rPr>
        <w:t>约定暂停施工满</w:t>
      </w:r>
      <w:r>
        <w:rPr>
          <w:rFonts w:ascii="宋体" w:eastAsia="宋体" w:hAnsi="宋体" w:cs="宋体"/>
          <w:sz w:val="30"/>
          <w:szCs w:val="30"/>
        </w:rPr>
        <w:t>28</w:t>
      </w:r>
      <w:r>
        <w:rPr>
          <w:rFonts w:ascii="宋体" w:eastAsia="宋体" w:hAnsi="宋体" w:cs="宋体"/>
          <w:sz w:val="30"/>
          <w:szCs w:val="30"/>
        </w:rPr>
        <w:t>天后</w:t>
      </w:r>
      <w:r>
        <w:rPr>
          <w:rFonts w:ascii="宋体" w:eastAsia="宋体" w:hAnsi="宋体" w:cs="宋体"/>
          <w:sz w:val="30"/>
          <w:szCs w:val="30"/>
        </w:rPr>
        <w:t>，</w:t>
      </w:r>
      <w:r>
        <w:rPr>
          <w:rFonts w:ascii="宋体" w:eastAsia="宋体" w:hAnsi="宋体" w:cs="宋体"/>
          <w:sz w:val="30"/>
          <w:szCs w:val="30"/>
        </w:rPr>
        <w:t>发包人仍不纠正其违约行为并致使合同目的不能实现的，</w:t>
      </w:r>
      <w:r>
        <w:rPr>
          <w:rFonts w:ascii="宋体" w:eastAsia="宋体" w:hAnsi="宋体" w:cs="宋体"/>
          <w:sz w:val="30"/>
          <w:szCs w:val="30"/>
        </w:rPr>
        <w:t>或</w:t>
      </w:r>
      <w:r>
        <w:rPr>
          <w:rFonts w:ascii="宋体" w:eastAsia="宋体" w:hAnsi="宋体" w:cs="宋体"/>
          <w:sz w:val="30"/>
          <w:szCs w:val="30"/>
        </w:rPr>
        <w:t>出现第</w:t>
      </w:r>
      <w:r>
        <w:rPr>
          <w:rFonts w:ascii="宋体" w:eastAsia="宋体" w:hAnsi="宋体" w:cs="宋体"/>
          <w:sz w:val="30"/>
          <w:szCs w:val="30"/>
        </w:rPr>
        <w:t>16.1.1</w:t>
      </w:r>
      <w:r>
        <w:rPr>
          <w:rFonts w:ascii="宋体" w:eastAsia="宋体" w:hAnsi="宋体" w:cs="宋体"/>
          <w:sz w:val="30"/>
          <w:szCs w:val="30"/>
        </w:rPr>
        <w:t>项</w:t>
      </w:r>
      <w:r>
        <w:rPr>
          <w:rFonts w:ascii="宋体" w:eastAsia="宋体" w:hAnsi="宋体" w:cs="宋体"/>
          <w:sz w:val="30"/>
          <w:szCs w:val="30"/>
        </w:rPr>
        <w:t>〔</w:t>
      </w:r>
      <w:r>
        <w:rPr>
          <w:rFonts w:ascii="宋体" w:eastAsia="宋体" w:hAnsi="宋体" w:cs="宋体"/>
          <w:sz w:val="30"/>
          <w:szCs w:val="30"/>
        </w:rPr>
        <w:t>发包人违约的情形</w:t>
      </w:r>
      <w:r>
        <w:rPr>
          <w:rFonts w:ascii="宋体" w:eastAsia="宋体" w:hAnsi="宋体" w:cs="宋体"/>
          <w:sz w:val="30"/>
          <w:szCs w:val="30"/>
        </w:rPr>
        <w:t>〕</w:t>
      </w:r>
      <w:r>
        <w:rPr>
          <w:rFonts w:ascii="宋体" w:eastAsia="宋体" w:hAnsi="宋体" w:cs="宋体"/>
          <w:sz w:val="30"/>
          <w:szCs w:val="30"/>
        </w:rPr>
        <w:t>第（</w:t>
      </w:r>
      <w:r>
        <w:rPr>
          <w:rFonts w:ascii="宋体" w:eastAsia="宋体" w:hAnsi="宋体" w:cs="宋体"/>
          <w:sz w:val="30"/>
          <w:szCs w:val="30"/>
        </w:rPr>
        <w:t>8</w:t>
      </w:r>
      <w:r>
        <w:rPr>
          <w:rFonts w:ascii="宋体" w:eastAsia="宋体" w:hAnsi="宋体" w:cs="宋体"/>
          <w:sz w:val="30"/>
          <w:szCs w:val="30"/>
        </w:rPr>
        <w:t>）目约定的违约情况，承包人有权解除合同，发包人应承担由此增加的费用，并支付承包人合理的利润。</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16.1.4</w:t>
      </w:r>
      <w:r>
        <w:rPr>
          <w:rFonts w:ascii="宋体" w:eastAsia="宋体" w:hAnsi="宋体" w:cs="宋体"/>
          <w:sz w:val="30"/>
          <w:szCs w:val="30"/>
        </w:rPr>
        <w:t>因发包人违约解除合同后的付款</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承包人按照本款约定解除合同的，发包人应在解除合同后</w:t>
      </w:r>
      <w:r>
        <w:rPr>
          <w:rFonts w:ascii="宋体" w:eastAsia="宋体" w:hAnsi="宋体" w:cs="宋体"/>
          <w:sz w:val="30"/>
          <w:szCs w:val="30"/>
        </w:rPr>
        <w:t>28</w:t>
      </w:r>
      <w:r>
        <w:rPr>
          <w:rFonts w:ascii="宋体" w:eastAsia="宋体" w:hAnsi="宋体" w:cs="宋体"/>
          <w:sz w:val="30"/>
          <w:szCs w:val="30"/>
        </w:rPr>
        <w:t>天内支付下列款项，并解除履约担保：</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）合同解除前所完成工作的价款；</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）承包人为工程施工订购并已付款的材料、工程设备和其他物品的价款；</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）承包人撤离施工现场以及遣散承包人人员的款项；</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）按照合同约定在合同解除前应支付的违约金；</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）按照合同约定应当支付给承包人的其他款项；</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）按照合同约定应退还的质量保证金；</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）因解除合同给承包人造成的损失。</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合同当事人未能就解除合同后的结清达成一致的，按照第</w:t>
      </w:r>
      <w:r>
        <w:rPr>
          <w:rFonts w:ascii="宋体" w:eastAsia="宋体" w:hAnsi="宋体" w:cs="宋体"/>
          <w:sz w:val="30"/>
          <w:szCs w:val="30"/>
        </w:rPr>
        <w:t>20</w:t>
      </w:r>
      <w:r>
        <w:rPr>
          <w:rFonts w:ascii="宋体" w:eastAsia="宋体" w:hAnsi="宋体" w:cs="宋体"/>
          <w:sz w:val="30"/>
          <w:szCs w:val="30"/>
        </w:rPr>
        <w:t>条</w:t>
      </w:r>
      <w:r>
        <w:rPr>
          <w:rFonts w:ascii="宋体" w:eastAsia="宋体" w:hAnsi="宋体" w:cs="宋体"/>
          <w:sz w:val="30"/>
          <w:szCs w:val="30"/>
        </w:rPr>
        <w:t>〔</w:t>
      </w:r>
      <w:r>
        <w:rPr>
          <w:rFonts w:ascii="宋体" w:eastAsia="宋体" w:hAnsi="宋体" w:cs="宋体"/>
          <w:sz w:val="30"/>
          <w:szCs w:val="30"/>
        </w:rPr>
        <w:t>争议解决</w:t>
      </w:r>
      <w:r>
        <w:rPr>
          <w:rFonts w:ascii="宋体" w:eastAsia="宋体" w:hAnsi="宋体" w:cs="宋体"/>
          <w:sz w:val="30"/>
          <w:szCs w:val="30"/>
        </w:rPr>
        <w:t>〕</w:t>
      </w:r>
      <w:r>
        <w:rPr>
          <w:rFonts w:ascii="宋体" w:eastAsia="宋体" w:hAnsi="宋体" w:cs="宋体"/>
          <w:sz w:val="30"/>
          <w:szCs w:val="30"/>
        </w:rPr>
        <w:t>的约定处理。</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承包人应妥善做好已完工程和与工程有关的已购材料、工程设备的保护和移交工作，并将施工设备和人员撤出施工现场，发包人应为承包人撤出提供必要条件。</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352" w:name="_Toc351203605"/>
      <w:bookmarkStart w:id="353" w:name="_Toc296346632"/>
      <w:bookmarkStart w:id="354" w:name="_Toc296503131"/>
      <w:bookmarkStart w:id="355" w:name="_Toc337558822"/>
      <w:r>
        <w:rPr>
          <w:rFonts w:ascii="宋体" w:eastAsia="宋体" w:hAnsi="宋体" w:cs="宋体"/>
          <w:b w:val="0"/>
          <w:bCs w:val="0"/>
          <w:i w:val="0"/>
          <w:iCs w:val="0"/>
          <w:sz w:val="30"/>
          <w:szCs w:val="30"/>
        </w:rPr>
        <w:t>16.2</w:t>
      </w:r>
      <w:r>
        <w:rPr>
          <w:rFonts w:ascii="宋体" w:eastAsia="宋体" w:hAnsi="宋体" w:cs="宋体"/>
          <w:b w:val="0"/>
          <w:bCs w:val="0"/>
          <w:i w:val="0"/>
          <w:iCs w:val="0"/>
          <w:sz w:val="30"/>
          <w:szCs w:val="30"/>
        </w:rPr>
        <w:t>承包人违约</w:t>
      </w:r>
      <w:bookmarkEnd w:id="352"/>
    </w:p>
    <w:p>
      <w:pPr>
        <w:widowControl w:val="0"/>
        <w:spacing w:before="0" w:after="0" w:line="360" w:lineRule="auto"/>
        <w:ind w:firstLine="600"/>
        <w:rPr>
          <w:rFonts w:ascii="Times New Roman" w:eastAsia="Times New Roman" w:hAnsi="Times New Roman" w:cs="Times New Roman"/>
          <w:sz w:val="30"/>
          <w:szCs w:val="30"/>
        </w:rPr>
      </w:pPr>
      <w:bookmarkEnd w:id="353"/>
      <w:bookmarkEnd w:id="354"/>
      <w:bookmarkEnd w:id="355"/>
      <w:r>
        <w:rPr>
          <w:rFonts w:ascii="宋体" w:eastAsia="宋体" w:hAnsi="宋体" w:cs="宋体"/>
          <w:sz w:val="30"/>
          <w:szCs w:val="30"/>
        </w:rPr>
        <w:t>16.2.1</w:t>
      </w:r>
      <w:r>
        <w:rPr>
          <w:rFonts w:ascii="宋体" w:eastAsia="宋体" w:hAnsi="宋体" w:cs="宋体"/>
          <w:sz w:val="30"/>
          <w:szCs w:val="30"/>
        </w:rPr>
        <w:t>承包人违约的情形</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在合同履行过程中发生的下列情形，属于承包人违约：</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）承包人违反合同约定进行转包或违法分包的；</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）承包人违反合同约定采购和使用不合格的材料和工程设备的；</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）因承包人原因导致工程质量不符合合同要求的；</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）承包人违反第</w:t>
      </w:r>
      <w:r>
        <w:rPr>
          <w:rFonts w:ascii="宋体" w:eastAsia="宋体" w:hAnsi="宋体" w:cs="宋体"/>
          <w:sz w:val="30"/>
          <w:szCs w:val="30"/>
        </w:rPr>
        <w:t>8.9</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材料与设备专用</w:t>
      </w:r>
      <w:r>
        <w:rPr>
          <w:rFonts w:ascii="宋体" w:eastAsia="宋体" w:hAnsi="宋体" w:cs="宋体"/>
          <w:sz w:val="30"/>
          <w:szCs w:val="30"/>
        </w:rPr>
        <w:t>要求〕</w:t>
      </w:r>
      <w:r>
        <w:rPr>
          <w:rFonts w:ascii="宋体" w:eastAsia="宋体" w:hAnsi="宋体" w:cs="宋体"/>
          <w:sz w:val="30"/>
          <w:szCs w:val="30"/>
        </w:rPr>
        <w:t>的约定，未经批准，私自将已按照合同约定进入施工现场的材料或设备撤离施工现场的；</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）承包人未能按施工进度计划及时完成合同约定的工作，造成工期延误的；</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）承包人在缺陷责任期及保修期内，未能在合理期限对工程缺陷进行修复，或拒绝按发包人要求进行修复的；</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）承包人未执行政府行政管理部门关于农民工工资支付的各项制度或拖欠农民工工资的；</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8</w:t>
      </w:r>
      <w:r>
        <w:rPr>
          <w:rFonts w:ascii="宋体" w:eastAsia="宋体" w:hAnsi="宋体" w:cs="宋体"/>
          <w:sz w:val="30"/>
          <w:szCs w:val="30"/>
        </w:rPr>
        <w:t>）承包人明确表示或者以其行为表明不履行合同主要义务的；</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9</w:t>
      </w:r>
      <w:r>
        <w:rPr>
          <w:rFonts w:ascii="宋体" w:eastAsia="宋体" w:hAnsi="宋体" w:cs="宋体"/>
          <w:sz w:val="30"/>
          <w:szCs w:val="30"/>
        </w:rPr>
        <w:t>）承包人未能按照合同约定履行其他义务的。</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承包人发生除本项第（</w:t>
      </w:r>
      <w:r>
        <w:rPr>
          <w:rFonts w:ascii="宋体" w:eastAsia="宋体" w:hAnsi="宋体" w:cs="宋体"/>
          <w:sz w:val="30"/>
          <w:szCs w:val="30"/>
        </w:rPr>
        <w:t>8</w:t>
      </w:r>
      <w:r>
        <w:rPr>
          <w:rFonts w:ascii="宋体" w:eastAsia="宋体" w:hAnsi="宋体" w:cs="宋体"/>
          <w:sz w:val="30"/>
          <w:szCs w:val="30"/>
        </w:rPr>
        <w:t>）目约定以外的其他违约情况时，监理人可向承包人发出整改通知，要求其在指定的期限内改正。</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16.2.2</w:t>
      </w:r>
      <w:r>
        <w:rPr>
          <w:rFonts w:ascii="宋体" w:eastAsia="宋体" w:hAnsi="宋体" w:cs="宋体"/>
          <w:sz w:val="30"/>
          <w:szCs w:val="30"/>
        </w:rPr>
        <w:t>承包人违约的责任</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承包人应承担因其违约行为而增加的费用</w:t>
      </w:r>
      <w:r>
        <w:rPr>
          <w:rFonts w:ascii="宋体" w:eastAsia="宋体" w:hAnsi="宋体" w:cs="宋体"/>
          <w:sz w:val="30"/>
          <w:szCs w:val="30"/>
        </w:rPr>
        <w:t>和（或）延误的</w:t>
      </w:r>
      <w:r>
        <w:rPr>
          <w:rFonts w:ascii="宋体" w:eastAsia="宋体" w:hAnsi="宋体" w:cs="宋体"/>
          <w:sz w:val="30"/>
          <w:szCs w:val="30"/>
        </w:rPr>
        <w:t>工期。此外，合同当事人可在专用合同条款中另行约定承包人违约责任的承担方式和计算方法。</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16.2.3</w:t>
      </w:r>
      <w:r>
        <w:rPr>
          <w:rFonts w:ascii="宋体" w:eastAsia="宋体" w:hAnsi="宋体" w:cs="宋体"/>
          <w:sz w:val="30"/>
          <w:szCs w:val="30"/>
        </w:rPr>
        <w:t>因承包人违约解除合同</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除专用合同条款另有约定外，出现第</w:t>
      </w:r>
      <w:r>
        <w:rPr>
          <w:rFonts w:ascii="宋体" w:eastAsia="宋体" w:hAnsi="宋体" w:cs="宋体"/>
          <w:sz w:val="30"/>
          <w:szCs w:val="30"/>
        </w:rPr>
        <w:t>16.2.1</w:t>
      </w:r>
      <w:r>
        <w:rPr>
          <w:rFonts w:ascii="宋体" w:eastAsia="宋体" w:hAnsi="宋体" w:cs="宋体"/>
          <w:sz w:val="30"/>
          <w:szCs w:val="30"/>
        </w:rPr>
        <w:t>项</w:t>
      </w:r>
      <w:r>
        <w:rPr>
          <w:rFonts w:ascii="宋体" w:eastAsia="宋体" w:hAnsi="宋体" w:cs="宋体"/>
          <w:sz w:val="30"/>
          <w:szCs w:val="30"/>
        </w:rPr>
        <w:t>〔</w:t>
      </w:r>
      <w:r>
        <w:rPr>
          <w:rFonts w:ascii="宋体" w:eastAsia="宋体" w:hAnsi="宋体" w:cs="宋体"/>
          <w:sz w:val="30"/>
          <w:szCs w:val="30"/>
        </w:rPr>
        <w:t>承包人违约的情形</w:t>
      </w:r>
      <w:r>
        <w:rPr>
          <w:rFonts w:ascii="宋体" w:eastAsia="宋体" w:hAnsi="宋体" w:cs="宋体"/>
          <w:sz w:val="30"/>
          <w:szCs w:val="30"/>
        </w:rPr>
        <w:t>〕</w:t>
      </w:r>
      <w:r>
        <w:rPr>
          <w:rFonts w:ascii="宋体" w:eastAsia="宋体" w:hAnsi="宋体" w:cs="宋体"/>
          <w:sz w:val="30"/>
          <w:szCs w:val="30"/>
        </w:rPr>
        <w:t>第（</w:t>
      </w:r>
      <w:r>
        <w:rPr>
          <w:rFonts w:ascii="宋体" w:eastAsia="宋体" w:hAnsi="宋体" w:cs="宋体"/>
          <w:sz w:val="30"/>
          <w:szCs w:val="30"/>
        </w:rPr>
        <w:t>8</w:t>
      </w:r>
      <w:r>
        <w:rPr>
          <w:rFonts w:ascii="宋体" w:eastAsia="宋体" w:hAnsi="宋体" w:cs="宋体"/>
          <w:sz w:val="30"/>
          <w:szCs w:val="30"/>
        </w:rPr>
        <w:t>）目约定的违约情况时，或监理人发出整改通知后，承包人在指定的合理期限内仍不纠正违约行为并致使合同目的不能实现的，发包人有权解除合同。合同解除后，因继续完成工程的需要，发包人有权使用承包人在施工现场的材料、设备、临时工程、承包人文件和由承包人或以其名义编制的其他文件，</w:t>
      </w:r>
      <w:r>
        <w:rPr>
          <w:rFonts w:ascii="宋体" w:eastAsia="宋体" w:hAnsi="宋体" w:cs="宋体"/>
          <w:sz w:val="30"/>
          <w:szCs w:val="30"/>
        </w:rPr>
        <w:t>合同当事人应在专用合同条款约定相应费用的承担方式。</w:t>
      </w:r>
      <w:r>
        <w:rPr>
          <w:rFonts w:ascii="宋体" w:eastAsia="宋体" w:hAnsi="宋体" w:cs="宋体"/>
          <w:sz w:val="30"/>
          <w:szCs w:val="30"/>
        </w:rPr>
        <w:t>发包人</w:t>
      </w:r>
      <w:r>
        <w:rPr>
          <w:rFonts w:ascii="宋体" w:eastAsia="宋体" w:hAnsi="宋体" w:cs="宋体"/>
          <w:sz w:val="30"/>
          <w:szCs w:val="30"/>
        </w:rPr>
        <w:t>继续使用的</w:t>
      </w:r>
      <w:r>
        <w:rPr>
          <w:rFonts w:ascii="宋体" w:eastAsia="宋体" w:hAnsi="宋体" w:cs="宋体"/>
          <w:sz w:val="30"/>
          <w:szCs w:val="30"/>
        </w:rPr>
        <w:t>行为不免除或减轻承包人应承担的违约责任。</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16.2.4</w:t>
      </w:r>
      <w:r>
        <w:rPr>
          <w:rFonts w:ascii="宋体" w:eastAsia="宋体" w:hAnsi="宋体" w:cs="宋体"/>
          <w:sz w:val="30"/>
          <w:szCs w:val="30"/>
        </w:rPr>
        <w:t>因承包人违约解除合同后的处理</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因承包人原因导致合同解除的，则合同当事人应在合同解除后</w:t>
      </w:r>
      <w:r>
        <w:rPr>
          <w:rFonts w:ascii="宋体" w:eastAsia="宋体" w:hAnsi="宋体" w:cs="宋体"/>
          <w:sz w:val="30"/>
          <w:szCs w:val="30"/>
        </w:rPr>
        <w:t>28</w:t>
      </w:r>
      <w:r>
        <w:rPr>
          <w:rFonts w:ascii="宋体" w:eastAsia="宋体" w:hAnsi="宋体" w:cs="宋体"/>
          <w:sz w:val="30"/>
          <w:szCs w:val="30"/>
        </w:rPr>
        <w:t>天内完成估价、付款和清算，并按以下约定执行：</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）合同解除后，按第</w:t>
      </w:r>
      <w:r>
        <w:rPr>
          <w:rFonts w:ascii="宋体" w:eastAsia="宋体" w:hAnsi="宋体" w:cs="宋体"/>
          <w:sz w:val="30"/>
          <w:szCs w:val="30"/>
        </w:rPr>
        <w:t>4.4</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商定或确定</w:t>
      </w:r>
      <w:r>
        <w:rPr>
          <w:rFonts w:ascii="宋体" w:eastAsia="宋体" w:hAnsi="宋体" w:cs="宋体"/>
          <w:sz w:val="30"/>
          <w:szCs w:val="30"/>
        </w:rPr>
        <w:t>〕</w:t>
      </w:r>
      <w:r>
        <w:rPr>
          <w:rFonts w:ascii="宋体" w:eastAsia="宋体" w:hAnsi="宋体" w:cs="宋体"/>
          <w:sz w:val="30"/>
          <w:szCs w:val="30"/>
        </w:rPr>
        <w:t>商定或确定承包人实际完成工作对应的合同价款，以及承包人已提供的材料、工程设备、施工设备和临时工程等的价值；</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）合同解除后，承包人应支付的违约金；</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）合同解除后，因解除合同给发包人造成的损失；</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）合同解除后，承包人应按照发包人要求和监理人的指示完成现场的清理和撤离；</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）发包人和承包人应在合同解除后进行清算，出具最终结清付款证书，结清全部款项。</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因承包人违约解除合同的，</w:t>
      </w:r>
      <w:r>
        <w:rPr>
          <w:rFonts w:ascii="宋体" w:eastAsia="宋体" w:hAnsi="宋体" w:cs="宋体"/>
          <w:sz w:val="30"/>
          <w:szCs w:val="30"/>
        </w:rPr>
        <w:t>发包人有权暂停对承包人的付款，查清各项付款和已扣款项。发包人和承包人未能就合同解除后的清算和款项支付达成一致的，按照第</w:t>
      </w:r>
      <w:r>
        <w:rPr>
          <w:rFonts w:ascii="宋体" w:eastAsia="宋体" w:hAnsi="宋体" w:cs="宋体"/>
          <w:sz w:val="30"/>
          <w:szCs w:val="30"/>
        </w:rPr>
        <w:t>20</w:t>
      </w:r>
      <w:r>
        <w:rPr>
          <w:rFonts w:ascii="宋体" w:eastAsia="宋体" w:hAnsi="宋体" w:cs="宋体"/>
          <w:sz w:val="30"/>
          <w:szCs w:val="30"/>
        </w:rPr>
        <w:t>条</w:t>
      </w:r>
      <w:r>
        <w:rPr>
          <w:rFonts w:ascii="宋体" w:eastAsia="宋体" w:hAnsi="宋体" w:cs="宋体"/>
          <w:sz w:val="30"/>
          <w:szCs w:val="30"/>
        </w:rPr>
        <w:t>〔</w:t>
      </w:r>
      <w:r>
        <w:rPr>
          <w:rFonts w:ascii="宋体" w:eastAsia="宋体" w:hAnsi="宋体" w:cs="宋体"/>
          <w:sz w:val="30"/>
          <w:szCs w:val="30"/>
        </w:rPr>
        <w:t>争议解决</w:t>
      </w:r>
      <w:r>
        <w:rPr>
          <w:rFonts w:ascii="宋体" w:eastAsia="宋体" w:hAnsi="宋体" w:cs="宋体"/>
          <w:sz w:val="30"/>
          <w:szCs w:val="30"/>
        </w:rPr>
        <w:t>〕</w:t>
      </w:r>
      <w:r>
        <w:rPr>
          <w:rFonts w:ascii="宋体" w:eastAsia="宋体" w:hAnsi="宋体" w:cs="宋体"/>
          <w:sz w:val="30"/>
          <w:szCs w:val="30"/>
        </w:rPr>
        <w:t>的约定处理。</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16.2.5</w:t>
      </w:r>
      <w:r>
        <w:rPr>
          <w:rFonts w:ascii="宋体" w:eastAsia="宋体" w:hAnsi="宋体" w:cs="宋体"/>
          <w:sz w:val="30"/>
          <w:szCs w:val="30"/>
        </w:rPr>
        <w:t>采购合同权益转让</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因承包人违约解除合同的，发包人有权要求承包人将其为实施合同而签订的材料和设备的采购合同的权益转让给发包人，承包人应在收到解除合同通知后</w:t>
      </w:r>
      <w:r>
        <w:rPr>
          <w:rFonts w:ascii="宋体" w:eastAsia="宋体" w:hAnsi="宋体" w:cs="宋体"/>
          <w:sz w:val="30"/>
          <w:szCs w:val="30"/>
        </w:rPr>
        <w:t>14</w:t>
      </w:r>
      <w:r>
        <w:rPr>
          <w:rFonts w:ascii="宋体" w:eastAsia="宋体" w:hAnsi="宋体" w:cs="宋体"/>
          <w:sz w:val="30"/>
          <w:szCs w:val="30"/>
        </w:rPr>
        <w:t>天内，协助发包人与采购合同的供应商达成相关的转让协议。</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356" w:name="_Toc351203606"/>
      <w:r>
        <w:rPr>
          <w:rFonts w:ascii="宋体" w:eastAsia="宋体" w:hAnsi="宋体" w:cs="宋体"/>
          <w:b w:val="0"/>
          <w:bCs w:val="0"/>
          <w:i w:val="0"/>
          <w:iCs w:val="0"/>
          <w:sz w:val="30"/>
          <w:szCs w:val="30"/>
        </w:rPr>
        <w:t>16.3</w:t>
      </w:r>
      <w:r>
        <w:rPr>
          <w:rFonts w:ascii="宋体" w:eastAsia="宋体" w:hAnsi="宋体" w:cs="宋体"/>
          <w:b w:val="0"/>
          <w:bCs w:val="0"/>
          <w:i w:val="0"/>
          <w:iCs w:val="0"/>
          <w:sz w:val="30"/>
          <w:szCs w:val="30"/>
        </w:rPr>
        <w:t>第三人造成的违约</w:t>
      </w:r>
      <w:bookmarkEnd w:id="356"/>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在履行合同过程中，一方当事人因第三人的原因造成违约的，应当向对方当事人承担违约责任。一方当事人和第三人之间的纠纷，依照法律规定或者按照约定解决。</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357" w:name="_Toc351203607"/>
      <w:bookmarkStart w:id="358" w:name="_Toc296346617"/>
      <w:bookmarkStart w:id="359" w:name="_Toc296503116"/>
      <w:bookmarkStart w:id="360" w:name="_Toc337558823"/>
      <w:r>
        <w:rPr>
          <w:rFonts w:ascii="宋体" w:eastAsia="宋体" w:hAnsi="宋体" w:cs="宋体"/>
          <w:b w:val="0"/>
          <w:bCs w:val="0"/>
          <w:sz w:val="32"/>
          <w:szCs w:val="32"/>
        </w:rPr>
        <w:t>17.</w:t>
      </w:r>
      <w:r>
        <w:rPr>
          <w:rFonts w:ascii="宋体" w:eastAsia="宋体" w:hAnsi="宋体" w:cs="宋体"/>
          <w:b w:val="0"/>
          <w:bCs w:val="0"/>
          <w:sz w:val="32"/>
          <w:szCs w:val="32"/>
        </w:rPr>
        <w:t>不可抗力</w:t>
      </w:r>
      <w:bookmarkEnd w:id="357"/>
      <w:r>
        <w:rPr>
          <w:rFonts w:ascii="宋体" w:eastAsia="宋体" w:hAnsi="宋体" w:cs="宋体"/>
          <w:b w:val="0"/>
          <w:bCs w:val="0"/>
          <w:sz w:val="32"/>
          <w:szCs w:val="32"/>
        </w:rPr>
        <w:t xml:space="preserve"> </w:t>
      </w:r>
      <w:bookmarkEnd w:id="358"/>
      <w:bookmarkEnd w:id="359"/>
      <w:bookmarkEnd w:id="360"/>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361" w:name="_Toc351203608"/>
      <w:bookmarkStart w:id="362" w:name="_Toc296346618"/>
      <w:bookmarkStart w:id="363" w:name="_Toc296503117"/>
      <w:bookmarkStart w:id="364" w:name="_Toc337558824"/>
      <w:r>
        <w:rPr>
          <w:rFonts w:ascii="宋体" w:eastAsia="宋体" w:hAnsi="宋体" w:cs="宋体"/>
          <w:b w:val="0"/>
          <w:bCs w:val="0"/>
          <w:i w:val="0"/>
          <w:iCs w:val="0"/>
          <w:sz w:val="30"/>
          <w:szCs w:val="30"/>
        </w:rPr>
        <w:t>17.1</w:t>
      </w:r>
      <w:r>
        <w:rPr>
          <w:rFonts w:ascii="宋体" w:eastAsia="宋体" w:hAnsi="宋体" w:cs="宋体"/>
          <w:b w:val="0"/>
          <w:bCs w:val="0"/>
          <w:i w:val="0"/>
          <w:iCs w:val="0"/>
          <w:sz w:val="30"/>
          <w:szCs w:val="30"/>
        </w:rPr>
        <w:t>不可抗力的确认</w:t>
      </w:r>
      <w:bookmarkEnd w:id="361"/>
    </w:p>
    <w:p>
      <w:pPr>
        <w:widowControl w:val="0"/>
        <w:spacing w:before="0" w:after="0" w:line="360" w:lineRule="auto"/>
        <w:ind w:firstLine="600"/>
        <w:rPr>
          <w:rFonts w:ascii="Times New Roman" w:eastAsia="Times New Roman" w:hAnsi="Times New Roman" w:cs="Times New Roman"/>
          <w:sz w:val="30"/>
          <w:szCs w:val="30"/>
        </w:rPr>
      </w:pPr>
      <w:bookmarkEnd w:id="362"/>
      <w:bookmarkEnd w:id="363"/>
      <w:bookmarkEnd w:id="364"/>
      <w:r>
        <w:rPr>
          <w:rFonts w:ascii="宋体" w:eastAsia="宋体" w:hAnsi="宋体" w:cs="宋体"/>
          <w:sz w:val="30"/>
          <w:szCs w:val="30"/>
        </w:rPr>
        <w:t>不可抗力是指合同当事人在签订合同时不可预见，在合同履行过程中不可避免且不能克服的自然灾害和社会性突发事件，如地震、海啸、瘟疫、骚乱、戒严、暴动、战争</w:t>
      </w:r>
      <w:r>
        <w:rPr>
          <w:rFonts w:ascii="宋体" w:eastAsia="宋体" w:hAnsi="宋体" w:cs="宋体"/>
          <w:sz w:val="30"/>
          <w:szCs w:val="30"/>
        </w:rPr>
        <w:t>和</w:t>
      </w:r>
      <w:r>
        <w:rPr>
          <w:rFonts w:ascii="宋体" w:eastAsia="宋体" w:hAnsi="宋体" w:cs="宋体"/>
          <w:sz w:val="30"/>
          <w:szCs w:val="30"/>
        </w:rPr>
        <w:t>因</w:t>
      </w:r>
      <w:r>
        <w:rPr>
          <w:rFonts w:ascii="宋体" w:eastAsia="宋体" w:hAnsi="宋体" w:cs="宋体"/>
          <w:sz w:val="30"/>
          <w:szCs w:val="30"/>
        </w:rPr>
        <w:t>政府重大活动或重污染天气通知暂停施工，以及</w:t>
      </w:r>
      <w:r>
        <w:rPr>
          <w:rFonts w:ascii="宋体" w:eastAsia="宋体" w:hAnsi="宋体" w:cs="宋体"/>
          <w:sz w:val="30"/>
          <w:szCs w:val="30"/>
        </w:rPr>
        <w:t>专用合同条款中约定的其他情形。</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不可抗力发生后，发包人和承包人应收集证明不可抗力发生及不可抗力造成损失的证据，并及时认真统计所造成的损失。合同当事人对是否属于不可抗力或其损失的意见不一致的，由监理人按第</w:t>
      </w:r>
      <w:r>
        <w:rPr>
          <w:rFonts w:ascii="宋体" w:eastAsia="宋体" w:hAnsi="宋体" w:cs="宋体"/>
          <w:sz w:val="30"/>
          <w:szCs w:val="30"/>
        </w:rPr>
        <w:t>4.4</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商定或确定</w:t>
      </w:r>
      <w:r>
        <w:rPr>
          <w:rFonts w:ascii="宋体" w:eastAsia="宋体" w:hAnsi="宋体" w:cs="宋体"/>
          <w:sz w:val="30"/>
          <w:szCs w:val="30"/>
        </w:rPr>
        <w:t>〕</w:t>
      </w:r>
      <w:r>
        <w:rPr>
          <w:rFonts w:ascii="宋体" w:eastAsia="宋体" w:hAnsi="宋体" w:cs="宋体"/>
          <w:sz w:val="30"/>
          <w:szCs w:val="30"/>
        </w:rPr>
        <w:t>的约定处理。发生争议时，按第</w:t>
      </w:r>
      <w:r>
        <w:rPr>
          <w:rFonts w:ascii="宋体" w:eastAsia="宋体" w:hAnsi="宋体" w:cs="宋体"/>
          <w:sz w:val="30"/>
          <w:szCs w:val="30"/>
        </w:rPr>
        <w:t>20</w:t>
      </w:r>
      <w:r>
        <w:rPr>
          <w:rFonts w:ascii="宋体" w:eastAsia="宋体" w:hAnsi="宋体" w:cs="宋体"/>
          <w:sz w:val="30"/>
          <w:szCs w:val="30"/>
        </w:rPr>
        <w:t>条</w:t>
      </w:r>
      <w:r>
        <w:rPr>
          <w:rFonts w:ascii="宋体" w:eastAsia="宋体" w:hAnsi="宋体" w:cs="宋体"/>
          <w:sz w:val="30"/>
          <w:szCs w:val="30"/>
        </w:rPr>
        <w:t>〔</w:t>
      </w:r>
      <w:r>
        <w:rPr>
          <w:rFonts w:ascii="宋体" w:eastAsia="宋体" w:hAnsi="宋体" w:cs="宋体"/>
          <w:sz w:val="30"/>
          <w:szCs w:val="30"/>
        </w:rPr>
        <w:t>争议解决</w:t>
      </w:r>
      <w:r>
        <w:rPr>
          <w:rFonts w:ascii="宋体" w:eastAsia="宋体" w:hAnsi="宋体" w:cs="宋体"/>
          <w:sz w:val="30"/>
          <w:szCs w:val="30"/>
        </w:rPr>
        <w:t>〕</w:t>
      </w:r>
      <w:r>
        <w:rPr>
          <w:rFonts w:ascii="宋体" w:eastAsia="宋体" w:hAnsi="宋体" w:cs="宋体"/>
          <w:sz w:val="30"/>
          <w:szCs w:val="30"/>
        </w:rPr>
        <w:t>的约定处理。</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365" w:name="_Toc351203609"/>
      <w:bookmarkStart w:id="366" w:name="_Toc296346619"/>
      <w:bookmarkStart w:id="367" w:name="_Toc296503118"/>
      <w:bookmarkStart w:id="368" w:name="_Toc337558825"/>
      <w:r>
        <w:rPr>
          <w:rFonts w:ascii="宋体" w:eastAsia="宋体" w:hAnsi="宋体" w:cs="宋体"/>
          <w:b w:val="0"/>
          <w:bCs w:val="0"/>
          <w:i w:val="0"/>
          <w:iCs w:val="0"/>
          <w:sz w:val="30"/>
          <w:szCs w:val="30"/>
        </w:rPr>
        <w:t>17.2</w:t>
      </w:r>
      <w:r>
        <w:rPr>
          <w:rFonts w:ascii="宋体" w:eastAsia="宋体" w:hAnsi="宋体" w:cs="宋体"/>
          <w:b w:val="0"/>
          <w:bCs w:val="0"/>
          <w:i w:val="0"/>
          <w:iCs w:val="0"/>
          <w:sz w:val="30"/>
          <w:szCs w:val="30"/>
        </w:rPr>
        <w:t>不可抗力的通知</w:t>
      </w:r>
      <w:bookmarkEnd w:id="365"/>
    </w:p>
    <w:p>
      <w:pPr>
        <w:widowControl w:val="0"/>
        <w:spacing w:before="0" w:after="0" w:line="360" w:lineRule="auto"/>
        <w:ind w:firstLine="600"/>
        <w:rPr>
          <w:rFonts w:ascii="Times New Roman" w:eastAsia="Times New Roman" w:hAnsi="Times New Roman" w:cs="Times New Roman"/>
          <w:sz w:val="30"/>
          <w:szCs w:val="30"/>
        </w:rPr>
      </w:pPr>
      <w:bookmarkEnd w:id="366"/>
      <w:bookmarkEnd w:id="367"/>
      <w:bookmarkEnd w:id="368"/>
      <w:r>
        <w:rPr>
          <w:rFonts w:ascii="宋体" w:eastAsia="宋体" w:hAnsi="宋体" w:cs="宋体"/>
          <w:sz w:val="30"/>
          <w:szCs w:val="30"/>
        </w:rPr>
        <w:t>合同</w:t>
      </w:r>
      <w:r>
        <w:rPr>
          <w:rFonts w:ascii="宋体" w:eastAsia="宋体" w:hAnsi="宋体" w:cs="宋体"/>
          <w:sz w:val="30"/>
          <w:szCs w:val="30"/>
        </w:rPr>
        <w:t>一方当事人遇到不可抗力事件，使其履行合同义务受到阻碍时，应立即通知合同另一方当事人和监理人，书面说明不可抗力和受阻碍的详细情况，并提供必要的证明。</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不可抗力持续发生的，合同一方当事人应及时向合同另一方当事人和监理人提交中间报告，说明不可抗力和履行合同受阻的情况，并于不可抗力事件结束后</w:t>
      </w:r>
      <w:r>
        <w:rPr>
          <w:rFonts w:ascii="宋体" w:eastAsia="宋体" w:hAnsi="宋体" w:cs="宋体"/>
          <w:sz w:val="30"/>
          <w:szCs w:val="30"/>
        </w:rPr>
        <w:t>28</w:t>
      </w:r>
      <w:r>
        <w:rPr>
          <w:rFonts w:ascii="宋体" w:eastAsia="宋体" w:hAnsi="宋体" w:cs="宋体"/>
          <w:sz w:val="30"/>
          <w:szCs w:val="30"/>
        </w:rPr>
        <w:t>天内提交最终报告及有关资料。</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369" w:name="_Toc351203610"/>
      <w:bookmarkStart w:id="370" w:name="_Toc296346620"/>
      <w:bookmarkStart w:id="371" w:name="_Toc296503119"/>
      <w:bookmarkStart w:id="372" w:name="_Toc337558826"/>
      <w:r>
        <w:rPr>
          <w:rFonts w:ascii="宋体" w:eastAsia="宋体" w:hAnsi="宋体" w:cs="宋体"/>
          <w:b w:val="0"/>
          <w:bCs w:val="0"/>
          <w:i w:val="0"/>
          <w:iCs w:val="0"/>
          <w:sz w:val="30"/>
          <w:szCs w:val="30"/>
        </w:rPr>
        <w:t>17.3</w:t>
      </w:r>
      <w:r>
        <w:rPr>
          <w:rFonts w:ascii="宋体" w:eastAsia="宋体" w:hAnsi="宋体" w:cs="宋体"/>
          <w:b w:val="0"/>
          <w:bCs w:val="0"/>
          <w:i w:val="0"/>
          <w:iCs w:val="0"/>
          <w:sz w:val="30"/>
          <w:szCs w:val="30"/>
        </w:rPr>
        <w:t>不可抗力后果的承担</w:t>
      </w:r>
      <w:bookmarkEnd w:id="369"/>
    </w:p>
    <w:p>
      <w:pPr>
        <w:widowControl w:val="0"/>
        <w:spacing w:before="0" w:after="0" w:line="360" w:lineRule="auto"/>
        <w:ind w:firstLine="600"/>
        <w:rPr>
          <w:rFonts w:ascii="Times New Roman" w:eastAsia="Times New Roman" w:hAnsi="Times New Roman" w:cs="Times New Roman"/>
          <w:sz w:val="30"/>
          <w:szCs w:val="30"/>
        </w:rPr>
      </w:pPr>
      <w:bookmarkEnd w:id="370"/>
      <w:bookmarkEnd w:id="371"/>
      <w:bookmarkEnd w:id="372"/>
      <w:r>
        <w:rPr>
          <w:rFonts w:ascii="宋体" w:eastAsia="宋体" w:hAnsi="宋体" w:cs="宋体"/>
          <w:sz w:val="30"/>
          <w:szCs w:val="30"/>
        </w:rPr>
        <w:t>17.3.1</w:t>
      </w:r>
      <w:r>
        <w:rPr>
          <w:rFonts w:ascii="宋体" w:eastAsia="宋体" w:hAnsi="宋体" w:cs="宋体"/>
          <w:sz w:val="30"/>
          <w:szCs w:val="30"/>
        </w:rPr>
        <w:t>不可抗力引起的后果及造成的损失由合同当事人按照法律规定及合同约定各自承担。</w:t>
      </w:r>
      <w:r>
        <w:rPr>
          <w:rFonts w:ascii="宋体" w:eastAsia="宋体" w:hAnsi="宋体" w:cs="宋体"/>
          <w:sz w:val="30"/>
          <w:szCs w:val="30"/>
        </w:rPr>
        <w:t>不可抗力发生前已完</w:t>
      </w:r>
      <w:r>
        <w:rPr>
          <w:rFonts w:ascii="宋体" w:eastAsia="宋体" w:hAnsi="宋体" w:cs="宋体"/>
          <w:sz w:val="30"/>
          <w:szCs w:val="30"/>
        </w:rPr>
        <w:t>成的</w:t>
      </w:r>
      <w:r>
        <w:rPr>
          <w:rFonts w:ascii="宋体" w:eastAsia="宋体" w:hAnsi="宋体" w:cs="宋体"/>
          <w:sz w:val="30"/>
          <w:szCs w:val="30"/>
        </w:rPr>
        <w:t>工程应当按照合同约定进行计量</w:t>
      </w:r>
      <w:r>
        <w:rPr>
          <w:rFonts w:ascii="宋体" w:eastAsia="宋体" w:hAnsi="宋体" w:cs="宋体"/>
          <w:sz w:val="30"/>
          <w:szCs w:val="30"/>
        </w:rPr>
        <w:t>支付</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17.3.2</w:t>
      </w:r>
      <w:r>
        <w:rPr>
          <w:rFonts w:ascii="宋体" w:eastAsia="宋体" w:hAnsi="宋体" w:cs="宋体"/>
          <w:sz w:val="30"/>
          <w:szCs w:val="30"/>
        </w:rPr>
        <w:t>不可抗力导致的人员伤亡、财产损失、费用增加和（或）工期延误等后果，由合同当事人按以下原则承担：</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）永久工程、已运至施工现场的材料和工程设备的损坏，以及因工程损坏造成的第三人人员伤亡和财产损失由发包人承担；</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）承包人施工设备的损坏由承包人承担；</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）发包人和承包人承担各自人员伤亡和财产的损失；</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）因不可抗力影响承包人履行合同约定的义务，已经引起或将引起工期延误的，应当顺延工期，由此导致承包人停工的费用损失由发包人和承包人合理分担，停工期间必须支付的工人工资由发包人承担；</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）因不可抗力引起或将引起工期延误，发包人要求赶工的，由此增加的赶工费用由发包人承担；</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）承包人在停工期间按照发包人要求照管、清理和修复工程的费用由发包人承担。</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不可抗力发生后，合同当事人均应采取措施尽量避免和减少损失的扩大，任何一方当事人没有采取有效措施导致损失扩大的，应对扩大的损失承担责任。</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因合同一方迟延履行合同义务，在迟延履行期间遭遇不可抗力的，不免除其违约责任。</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373" w:name="_Toc351203611"/>
      <w:bookmarkStart w:id="374" w:name="_Toc337558827"/>
      <w:r>
        <w:rPr>
          <w:rFonts w:ascii="宋体" w:eastAsia="宋体" w:hAnsi="宋体" w:cs="宋体"/>
          <w:b w:val="0"/>
          <w:bCs w:val="0"/>
          <w:i w:val="0"/>
          <w:iCs w:val="0"/>
          <w:sz w:val="30"/>
          <w:szCs w:val="30"/>
        </w:rPr>
        <w:t>17.4</w:t>
      </w:r>
      <w:r>
        <w:rPr>
          <w:rFonts w:ascii="宋体" w:eastAsia="宋体" w:hAnsi="宋体" w:cs="宋体"/>
          <w:b w:val="0"/>
          <w:bCs w:val="0"/>
          <w:i w:val="0"/>
          <w:iCs w:val="0"/>
          <w:sz w:val="30"/>
          <w:szCs w:val="30"/>
        </w:rPr>
        <w:t>因不可抗力解除合同</w:t>
      </w:r>
      <w:bookmarkEnd w:id="373"/>
    </w:p>
    <w:p>
      <w:pPr>
        <w:widowControl w:val="0"/>
        <w:spacing w:before="0" w:after="0" w:line="360" w:lineRule="auto"/>
        <w:ind w:firstLine="600"/>
        <w:rPr>
          <w:rFonts w:ascii="Times New Roman" w:eastAsia="Times New Roman" w:hAnsi="Times New Roman" w:cs="Times New Roman"/>
          <w:sz w:val="30"/>
          <w:szCs w:val="30"/>
        </w:rPr>
      </w:pPr>
      <w:bookmarkEnd w:id="374"/>
      <w:r>
        <w:rPr>
          <w:rFonts w:ascii="宋体" w:eastAsia="宋体" w:hAnsi="宋体" w:cs="宋体"/>
          <w:sz w:val="30"/>
          <w:szCs w:val="30"/>
        </w:rPr>
        <w:t>因不可抗力导致合同无法履行连续超过</w:t>
      </w:r>
      <w:r>
        <w:rPr>
          <w:rFonts w:ascii="宋体" w:eastAsia="宋体" w:hAnsi="宋体" w:cs="宋体"/>
          <w:sz w:val="30"/>
          <w:szCs w:val="30"/>
        </w:rPr>
        <w:t>84</w:t>
      </w:r>
      <w:r>
        <w:rPr>
          <w:rFonts w:ascii="宋体" w:eastAsia="宋体" w:hAnsi="宋体" w:cs="宋体"/>
          <w:sz w:val="30"/>
          <w:szCs w:val="30"/>
        </w:rPr>
        <w:t>天或累计超过</w:t>
      </w:r>
      <w:r>
        <w:rPr>
          <w:rFonts w:ascii="宋体" w:eastAsia="宋体" w:hAnsi="宋体" w:cs="宋体"/>
          <w:sz w:val="30"/>
          <w:szCs w:val="30"/>
        </w:rPr>
        <w:t>140</w:t>
      </w:r>
      <w:r>
        <w:rPr>
          <w:rFonts w:ascii="宋体" w:eastAsia="宋体" w:hAnsi="宋体" w:cs="宋体"/>
          <w:sz w:val="30"/>
          <w:szCs w:val="30"/>
        </w:rPr>
        <w:t>天的，发包人和承包人均有权解除合同。合同解除后，由双方当事人按照第</w:t>
      </w:r>
      <w:r>
        <w:rPr>
          <w:rFonts w:ascii="宋体" w:eastAsia="宋体" w:hAnsi="宋体" w:cs="宋体"/>
          <w:sz w:val="30"/>
          <w:szCs w:val="30"/>
        </w:rPr>
        <w:t>4.4</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商定或确定</w:t>
      </w:r>
      <w:r>
        <w:rPr>
          <w:rFonts w:ascii="宋体" w:eastAsia="宋体" w:hAnsi="宋体" w:cs="宋体"/>
          <w:sz w:val="30"/>
          <w:szCs w:val="30"/>
        </w:rPr>
        <w:t>〕</w:t>
      </w:r>
      <w:r>
        <w:rPr>
          <w:rFonts w:ascii="宋体" w:eastAsia="宋体" w:hAnsi="宋体" w:cs="宋体"/>
          <w:sz w:val="30"/>
          <w:szCs w:val="30"/>
        </w:rPr>
        <w:t>商定或确定发包人应支付的款项，该款项包括：</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）合同解除前承包人已完成工作的价款；</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）承包人为工程订购的并已交付给承包人，或承包人有责任接受交付的材料、工程设备和其他物品的价款；</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）发包人要求承包人退货或解除订货合同而产生的费用，或因不能退货或解除合同而产生的损失；</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）承包人撤离施工现场以及遣散承包人人员的费用；</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）按照合同约定在合同解除前应支付给承包人的其他款项；</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）扣减承包人按照合同约定应向发包人支付的款项；</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）双方商定或确定的其他款项。</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除专用合同条款另有约定外，合同解除后，发包人应在商定或确定上述款项后</w:t>
      </w:r>
      <w:r>
        <w:rPr>
          <w:rFonts w:ascii="宋体" w:eastAsia="宋体" w:hAnsi="宋体" w:cs="宋体"/>
          <w:sz w:val="30"/>
          <w:szCs w:val="30"/>
        </w:rPr>
        <w:t>28</w:t>
      </w:r>
      <w:r>
        <w:rPr>
          <w:rFonts w:ascii="宋体" w:eastAsia="宋体" w:hAnsi="宋体" w:cs="宋体"/>
          <w:sz w:val="30"/>
          <w:szCs w:val="30"/>
        </w:rPr>
        <w:t>天内完成上述款项的支付。</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375" w:name="_Toc351203612"/>
      <w:bookmarkStart w:id="376" w:name="_Toc296346621"/>
      <w:bookmarkStart w:id="377" w:name="_Toc296503120"/>
      <w:bookmarkStart w:id="378" w:name="_Toc337558828"/>
      <w:r>
        <w:rPr>
          <w:rFonts w:ascii="宋体" w:eastAsia="宋体" w:hAnsi="宋体" w:cs="宋体"/>
          <w:b w:val="0"/>
          <w:bCs w:val="0"/>
          <w:sz w:val="32"/>
          <w:szCs w:val="32"/>
        </w:rPr>
        <w:t>18.</w:t>
      </w:r>
      <w:r>
        <w:rPr>
          <w:rFonts w:ascii="宋体" w:eastAsia="宋体" w:hAnsi="宋体" w:cs="宋体"/>
          <w:b w:val="0"/>
          <w:bCs w:val="0"/>
          <w:sz w:val="32"/>
          <w:szCs w:val="32"/>
        </w:rPr>
        <w:t>保险</w:t>
      </w:r>
      <w:bookmarkEnd w:id="375"/>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379" w:name="_Toc351203613"/>
      <w:bookmarkStart w:id="380" w:name="_Toc296346622"/>
      <w:bookmarkStart w:id="381" w:name="_Toc296503121"/>
      <w:bookmarkStart w:id="382" w:name="_Toc337558829"/>
      <w:bookmarkEnd w:id="376"/>
      <w:bookmarkEnd w:id="377"/>
      <w:bookmarkEnd w:id="378"/>
      <w:r>
        <w:rPr>
          <w:rFonts w:ascii="宋体" w:eastAsia="宋体" w:hAnsi="宋体" w:cs="宋体"/>
          <w:b w:val="0"/>
          <w:bCs w:val="0"/>
          <w:i w:val="0"/>
          <w:iCs w:val="0"/>
          <w:sz w:val="30"/>
          <w:szCs w:val="30"/>
        </w:rPr>
        <w:t>18.1</w:t>
      </w:r>
      <w:r>
        <w:rPr>
          <w:rFonts w:ascii="宋体" w:eastAsia="宋体" w:hAnsi="宋体" w:cs="宋体"/>
          <w:b w:val="0"/>
          <w:bCs w:val="0"/>
          <w:i w:val="0"/>
          <w:iCs w:val="0"/>
          <w:sz w:val="30"/>
          <w:szCs w:val="30"/>
        </w:rPr>
        <w:t>工程保险</w:t>
      </w:r>
      <w:bookmarkEnd w:id="379"/>
    </w:p>
    <w:p>
      <w:pPr>
        <w:widowControl w:val="0"/>
        <w:spacing w:before="0" w:after="0" w:line="360" w:lineRule="auto"/>
        <w:ind w:firstLine="600"/>
        <w:rPr>
          <w:rFonts w:ascii="Times New Roman" w:eastAsia="Times New Roman" w:hAnsi="Times New Roman" w:cs="Times New Roman"/>
          <w:sz w:val="30"/>
          <w:szCs w:val="30"/>
        </w:rPr>
      </w:pPr>
      <w:bookmarkEnd w:id="380"/>
      <w:bookmarkEnd w:id="381"/>
      <w:bookmarkEnd w:id="382"/>
      <w:r>
        <w:rPr>
          <w:rFonts w:ascii="宋体" w:eastAsia="宋体" w:hAnsi="宋体" w:cs="宋体"/>
          <w:sz w:val="30"/>
          <w:szCs w:val="30"/>
        </w:rPr>
        <w:t>除专用合同条款另有约定外，发包人应投保建筑工程一切险或安装工程一切险；发包人委托承包人投保的，因投保产生的保险费和其他相关费用由发包人承担。</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383" w:name="_Toc351203614"/>
      <w:bookmarkStart w:id="384" w:name="_Toc296346623"/>
      <w:bookmarkStart w:id="385" w:name="_Toc296503122"/>
      <w:bookmarkStart w:id="386" w:name="_Toc337558830"/>
      <w:r>
        <w:rPr>
          <w:rFonts w:ascii="宋体" w:eastAsia="宋体" w:hAnsi="宋体" w:cs="宋体"/>
          <w:b w:val="0"/>
          <w:bCs w:val="0"/>
          <w:i w:val="0"/>
          <w:iCs w:val="0"/>
          <w:sz w:val="30"/>
          <w:szCs w:val="30"/>
        </w:rPr>
        <w:t>18.2</w:t>
      </w:r>
      <w:r>
        <w:rPr>
          <w:rFonts w:ascii="宋体" w:eastAsia="宋体" w:hAnsi="宋体" w:cs="宋体"/>
          <w:b w:val="0"/>
          <w:bCs w:val="0"/>
          <w:i w:val="0"/>
          <w:iCs w:val="0"/>
          <w:sz w:val="30"/>
          <w:szCs w:val="30"/>
        </w:rPr>
        <w:t>工伤保险</w:t>
      </w:r>
      <w:bookmarkEnd w:id="383"/>
    </w:p>
    <w:p>
      <w:pPr>
        <w:widowControl w:val="0"/>
        <w:spacing w:before="0" w:after="0" w:line="360" w:lineRule="auto"/>
        <w:ind w:firstLine="600"/>
        <w:rPr>
          <w:rFonts w:ascii="Times New Roman" w:eastAsia="Times New Roman" w:hAnsi="Times New Roman" w:cs="Times New Roman"/>
          <w:sz w:val="30"/>
          <w:szCs w:val="30"/>
        </w:rPr>
      </w:pPr>
      <w:bookmarkEnd w:id="384"/>
      <w:bookmarkEnd w:id="385"/>
      <w:bookmarkEnd w:id="386"/>
      <w:r>
        <w:rPr>
          <w:rFonts w:ascii="宋体" w:eastAsia="宋体" w:hAnsi="宋体" w:cs="宋体"/>
          <w:sz w:val="30"/>
          <w:szCs w:val="30"/>
        </w:rPr>
        <w:t>18.2.1</w:t>
      </w:r>
      <w:r>
        <w:rPr>
          <w:rFonts w:ascii="宋体" w:eastAsia="宋体" w:hAnsi="宋体" w:cs="宋体"/>
          <w:sz w:val="30"/>
          <w:szCs w:val="30"/>
        </w:rPr>
        <w:t>发包人应依照法律规定参加工伤保险，并为在施工现场的全部员工办理工伤保险，缴纳工伤保险费，并要求监理人及由发包人为履行合同聘请的第三方依法参加工伤保险。</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18.2.2</w:t>
      </w:r>
      <w:r>
        <w:rPr>
          <w:rFonts w:ascii="宋体" w:eastAsia="宋体" w:hAnsi="宋体" w:cs="宋体"/>
          <w:sz w:val="30"/>
          <w:szCs w:val="30"/>
        </w:rPr>
        <w:t>承包人应依照法律规定参加工伤保险，并为其履行合同的全部员工办理工伤保险，缴纳工伤保险费，并要求分包人及由承包人为履行合同聘请的第三方依法参加工伤保险。</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387" w:name="_Toc351203615"/>
      <w:bookmarkStart w:id="388" w:name="_Toc296346626"/>
      <w:bookmarkStart w:id="389" w:name="_Toc296503125"/>
      <w:bookmarkStart w:id="390" w:name="_Toc337558831"/>
      <w:r>
        <w:rPr>
          <w:rFonts w:ascii="宋体" w:eastAsia="宋体" w:hAnsi="宋体" w:cs="宋体"/>
          <w:b w:val="0"/>
          <w:bCs w:val="0"/>
          <w:i w:val="0"/>
          <w:iCs w:val="0"/>
          <w:sz w:val="30"/>
          <w:szCs w:val="30"/>
        </w:rPr>
        <w:t>18.3</w:t>
      </w:r>
      <w:r>
        <w:rPr>
          <w:rFonts w:ascii="宋体" w:eastAsia="宋体" w:hAnsi="宋体" w:cs="宋体"/>
          <w:b w:val="0"/>
          <w:bCs w:val="0"/>
          <w:i w:val="0"/>
          <w:iCs w:val="0"/>
          <w:sz w:val="30"/>
          <w:szCs w:val="30"/>
        </w:rPr>
        <w:t>其他保险</w:t>
      </w:r>
      <w:bookmarkEnd w:id="387"/>
    </w:p>
    <w:p>
      <w:pPr>
        <w:widowControl w:val="0"/>
        <w:spacing w:before="0" w:after="0" w:line="360" w:lineRule="auto"/>
        <w:ind w:firstLine="600"/>
        <w:rPr>
          <w:rFonts w:ascii="Times New Roman" w:eastAsia="Times New Roman" w:hAnsi="Times New Roman" w:cs="Times New Roman"/>
          <w:sz w:val="30"/>
          <w:szCs w:val="30"/>
        </w:rPr>
      </w:pPr>
      <w:bookmarkEnd w:id="388"/>
      <w:bookmarkEnd w:id="389"/>
      <w:bookmarkEnd w:id="390"/>
      <w:r>
        <w:rPr>
          <w:rFonts w:ascii="宋体" w:eastAsia="宋体" w:hAnsi="宋体" w:cs="宋体"/>
          <w:sz w:val="30"/>
          <w:szCs w:val="30"/>
        </w:rPr>
        <w:t>发包人和承包人可以为其施工现场的全部人员办理意外伤害保险并支付保险费，包括其员工及为履行合同聘请的第三方的人员，具体事项由合同当事人在专用合同条款约定。</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除专用合同条款另有约定外，承包人应为其施工设备等办理财产保险。</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391" w:name="_Toc351203616"/>
      <w:r>
        <w:rPr>
          <w:rFonts w:ascii="宋体" w:eastAsia="宋体" w:hAnsi="宋体" w:cs="宋体"/>
          <w:b w:val="0"/>
          <w:bCs w:val="0"/>
          <w:i w:val="0"/>
          <w:iCs w:val="0"/>
          <w:sz w:val="30"/>
          <w:szCs w:val="30"/>
        </w:rPr>
        <w:t>18.4</w:t>
      </w:r>
      <w:r>
        <w:rPr>
          <w:rFonts w:ascii="宋体" w:eastAsia="宋体" w:hAnsi="宋体" w:cs="宋体"/>
          <w:b w:val="0"/>
          <w:bCs w:val="0"/>
          <w:i w:val="0"/>
          <w:iCs w:val="0"/>
          <w:sz w:val="30"/>
          <w:szCs w:val="30"/>
        </w:rPr>
        <w:t>持续保险</w:t>
      </w:r>
      <w:bookmarkEnd w:id="391"/>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合同当事人应与保险人保持联系，使保险人能够随时了解工程实施中的变动，并确保按保险合同条款要求持续保险。</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392" w:name="_Toc351203617"/>
      <w:bookmarkStart w:id="393" w:name="_Toc296346627"/>
      <w:bookmarkStart w:id="394" w:name="_Toc296503126"/>
      <w:bookmarkStart w:id="395" w:name="_Toc337558832"/>
      <w:r>
        <w:rPr>
          <w:rFonts w:ascii="宋体" w:eastAsia="宋体" w:hAnsi="宋体" w:cs="宋体"/>
          <w:b w:val="0"/>
          <w:bCs w:val="0"/>
          <w:i w:val="0"/>
          <w:iCs w:val="0"/>
          <w:sz w:val="30"/>
          <w:szCs w:val="30"/>
        </w:rPr>
        <w:t>18.5</w:t>
      </w:r>
      <w:r>
        <w:rPr>
          <w:rFonts w:ascii="宋体" w:eastAsia="宋体" w:hAnsi="宋体" w:cs="宋体"/>
          <w:b w:val="0"/>
          <w:bCs w:val="0"/>
          <w:i w:val="0"/>
          <w:iCs w:val="0"/>
          <w:sz w:val="30"/>
          <w:szCs w:val="30"/>
        </w:rPr>
        <w:t>保险凭证</w:t>
      </w:r>
      <w:bookmarkEnd w:id="392"/>
    </w:p>
    <w:p>
      <w:pPr>
        <w:widowControl w:val="0"/>
        <w:spacing w:before="0" w:after="0" w:line="360" w:lineRule="auto"/>
        <w:ind w:firstLine="600"/>
        <w:rPr>
          <w:rFonts w:ascii="Times New Roman" w:eastAsia="Times New Roman" w:hAnsi="Times New Roman" w:cs="Times New Roman"/>
          <w:sz w:val="30"/>
          <w:szCs w:val="30"/>
        </w:rPr>
      </w:pPr>
      <w:bookmarkEnd w:id="393"/>
      <w:bookmarkEnd w:id="394"/>
      <w:bookmarkEnd w:id="395"/>
      <w:r>
        <w:rPr>
          <w:rFonts w:ascii="宋体" w:eastAsia="宋体" w:hAnsi="宋体" w:cs="宋体"/>
          <w:sz w:val="30"/>
          <w:szCs w:val="30"/>
        </w:rPr>
        <w:t>合同当事人应及时向另一方当事人提交其已投保的各项保险的凭证和保险单复印件。</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396" w:name="_Toc351203618"/>
      <w:bookmarkStart w:id="397" w:name="_Toc296346628"/>
      <w:bookmarkStart w:id="398" w:name="_Toc296503127"/>
      <w:bookmarkStart w:id="399" w:name="_Toc337558833"/>
      <w:r>
        <w:rPr>
          <w:rFonts w:ascii="宋体" w:eastAsia="宋体" w:hAnsi="宋体" w:cs="宋体"/>
          <w:b w:val="0"/>
          <w:bCs w:val="0"/>
          <w:i w:val="0"/>
          <w:iCs w:val="0"/>
          <w:sz w:val="30"/>
          <w:szCs w:val="30"/>
        </w:rPr>
        <w:t>18.6</w:t>
      </w:r>
      <w:r>
        <w:rPr>
          <w:rFonts w:ascii="宋体" w:eastAsia="宋体" w:hAnsi="宋体" w:cs="宋体"/>
          <w:b w:val="0"/>
          <w:bCs w:val="0"/>
          <w:i w:val="0"/>
          <w:iCs w:val="0"/>
          <w:sz w:val="30"/>
          <w:szCs w:val="30"/>
        </w:rPr>
        <w:t>未按约定投保的补救</w:t>
      </w:r>
      <w:bookmarkEnd w:id="396"/>
    </w:p>
    <w:p>
      <w:pPr>
        <w:widowControl w:val="0"/>
        <w:spacing w:before="0" w:after="0" w:line="360" w:lineRule="auto"/>
        <w:ind w:firstLine="600"/>
        <w:rPr>
          <w:rFonts w:ascii="Times New Roman" w:eastAsia="Times New Roman" w:hAnsi="Times New Roman" w:cs="Times New Roman"/>
          <w:sz w:val="30"/>
          <w:szCs w:val="30"/>
        </w:rPr>
      </w:pPr>
      <w:bookmarkEnd w:id="397"/>
      <w:bookmarkEnd w:id="398"/>
      <w:bookmarkEnd w:id="399"/>
      <w:r>
        <w:rPr>
          <w:rFonts w:ascii="宋体" w:eastAsia="宋体" w:hAnsi="宋体" w:cs="宋体"/>
          <w:sz w:val="30"/>
          <w:szCs w:val="30"/>
        </w:rPr>
        <w:t>18.6.1</w:t>
      </w:r>
      <w:r>
        <w:rPr>
          <w:rFonts w:ascii="宋体" w:eastAsia="宋体" w:hAnsi="宋体" w:cs="宋体"/>
          <w:sz w:val="30"/>
          <w:szCs w:val="30"/>
        </w:rPr>
        <w:t>发包人未按合同约定办理保险，或未能使保险持续有效的，则承包人可代为办理，所需费用由发包人承担。发包人未按合同约定办理保险，导致未能得到足额赔偿的，由发包人负责补足。</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18.6.2</w:t>
      </w:r>
      <w:r>
        <w:rPr>
          <w:rFonts w:ascii="宋体" w:eastAsia="宋体" w:hAnsi="宋体" w:cs="宋体"/>
          <w:sz w:val="30"/>
          <w:szCs w:val="30"/>
        </w:rPr>
        <w:t>承包人未按合同约定办理保险，或未能使保险持续有效的，则发包人可代为办理，所需费用由承包人承担。承包人未按合同约定办理保险，导致未能得到足额赔偿的，由承包人负责补足。</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400" w:name="_Toc351203619"/>
      <w:bookmarkStart w:id="401" w:name="_Toc337558834"/>
      <w:r>
        <w:rPr>
          <w:rFonts w:ascii="宋体" w:eastAsia="宋体" w:hAnsi="宋体" w:cs="宋体"/>
          <w:b w:val="0"/>
          <w:bCs w:val="0"/>
          <w:i w:val="0"/>
          <w:iCs w:val="0"/>
          <w:sz w:val="30"/>
          <w:szCs w:val="30"/>
        </w:rPr>
        <w:t>18.7</w:t>
      </w:r>
      <w:r>
        <w:rPr>
          <w:rFonts w:ascii="宋体" w:eastAsia="宋体" w:hAnsi="宋体" w:cs="宋体"/>
          <w:b w:val="0"/>
          <w:bCs w:val="0"/>
          <w:i w:val="0"/>
          <w:iCs w:val="0"/>
          <w:sz w:val="30"/>
          <w:szCs w:val="30"/>
        </w:rPr>
        <w:t>通知义务</w:t>
      </w:r>
      <w:bookmarkEnd w:id="400"/>
    </w:p>
    <w:p>
      <w:pPr>
        <w:widowControl w:val="0"/>
        <w:spacing w:before="0" w:after="0" w:line="360" w:lineRule="auto"/>
        <w:ind w:firstLine="600"/>
        <w:rPr>
          <w:rFonts w:ascii="Times New Roman" w:eastAsia="Times New Roman" w:hAnsi="Times New Roman" w:cs="Times New Roman"/>
          <w:sz w:val="30"/>
          <w:szCs w:val="30"/>
        </w:rPr>
      </w:pPr>
      <w:bookmarkEnd w:id="401"/>
      <w:r>
        <w:rPr>
          <w:rFonts w:ascii="宋体" w:eastAsia="宋体" w:hAnsi="宋体" w:cs="宋体"/>
          <w:sz w:val="30"/>
          <w:szCs w:val="30"/>
        </w:rPr>
        <w:t>除专用合同条款另有约定外，发包人变更除工伤保险之外的保险合同时，应事先征得承包人同意，并通知监理人；承包人变更除工伤保险之外的保险合同时，应事先征得发包人同意，并通知监理人。</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保险事故发生时，投保人应按照保险合同规定的条件和期限及时向保险人报告。发包人和承包人应当在知道保险事故发生后及时通知对方。</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402" w:name="_Toc351203620"/>
      <w:bookmarkStart w:id="403" w:name="_Toc296346641"/>
      <w:bookmarkStart w:id="404" w:name="_Toc296503140"/>
      <w:bookmarkStart w:id="405" w:name="_Toc337558835"/>
      <w:r>
        <w:rPr>
          <w:rFonts w:ascii="宋体" w:eastAsia="宋体" w:hAnsi="宋体" w:cs="宋体"/>
          <w:b w:val="0"/>
          <w:bCs w:val="0"/>
          <w:sz w:val="32"/>
          <w:szCs w:val="32"/>
        </w:rPr>
        <w:t>19.</w:t>
      </w:r>
      <w:r>
        <w:rPr>
          <w:rFonts w:ascii="宋体" w:eastAsia="宋体" w:hAnsi="宋体" w:cs="宋体"/>
          <w:b w:val="0"/>
          <w:bCs w:val="0"/>
          <w:sz w:val="32"/>
          <w:szCs w:val="32"/>
        </w:rPr>
        <w:t>索赔</w:t>
      </w:r>
      <w:bookmarkEnd w:id="402"/>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406" w:name="_Toc351203621"/>
      <w:bookmarkStart w:id="407" w:name="_Toc296346642"/>
      <w:bookmarkStart w:id="408" w:name="_Toc296503141"/>
      <w:bookmarkStart w:id="409" w:name="_Toc337558836"/>
      <w:bookmarkEnd w:id="403"/>
      <w:bookmarkEnd w:id="404"/>
      <w:bookmarkEnd w:id="405"/>
      <w:r>
        <w:rPr>
          <w:rFonts w:ascii="宋体" w:eastAsia="宋体" w:hAnsi="宋体" w:cs="宋体"/>
          <w:b w:val="0"/>
          <w:bCs w:val="0"/>
          <w:i w:val="0"/>
          <w:iCs w:val="0"/>
          <w:sz w:val="30"/>
          <w:szCs w:val="30"/>
        </w:rPr>
        <w:t>19.1</w:t>
      </w:r>
      <w:r>
        <w:rPr>
          <w:rFonts w:ascii="宋体" w:eastAsia="宋体" w:hAnsi="宋体" w:cs="宋体"/>
          <w:b w:val="0"/>
          <w:bCs w:val="0"/>
          <w:i w:val="0"/>
          <w:iCs w:val="0"/>
          <w:sz w:val="30"/>
          <w:szCs w:val="30"/>
        </w:rPr>
        <w:t>承包人的索赔</w:t>
      </w:r>
      <w:bookmarkEnd w:id="406"/>
    </w:p>
    <w:p>
      <w:pPr>
        <w:widowControl w:val="0"/>
        <w:spacing w:before="0" w:after="0" w:line="360" w:lineRule="auto"/>
        <w:ind w:firstLine="600"/>
        <w:rPr>
          <w:rFonts w:ascii="Times New Roman" w:eastAsia="Times New Roman" w:hAnsi="Times New Roman" w:cs="Times New Roman"/>
          <w:sz w:val="30"/>
          <w:szCs w:val="30"/>
        </w:rPr>
      </w:pPr>
      <w:bookmarkEnd w:id="407"/>
      <w:bookmarkEnd w:id="408"/>
      <w:bookmarkEnd w:id="409"/>
      <w:r>
        <w:rPr>
          <w:rFonts w:ascii="宋体" w:eastAsia="宋体" w:hAnsi="宋体" w:cs="宋体"/>
          <w:sz w:val="30"/>
          <w:szCs w:val="30"/>
        </w:rPr>
        <w:t>根据合同约定，承包人认为有权得到追加付款和（或）延长工期的，应按以下程序向</w:t>
      </w:r>
      <w:r>
        <w:rPr>
          <w:rFonts w:ascii="宋体" w:eastAsia="宋体" w:hAnsi="宋体" w:cs="宋体"/>
          <w:sz w:val="30"/>
          <w:szCs w:val="30"/>
        </w:rPr>
        <w:t>发包</w:t>
      </w:r>
      <w:r>
        <w:rPr>
          <w:rFonts w:ascii="宋体" w:eastAsia="宋体" w:hAnsi="宋体" w:cs="宋体"/>
          <w:sz w:val="30"/>
          <w:szCs w:val="30"/>
        </w:rPr>
        <w:t>人提出索赔：</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）承包人应在知道或应当知道索赔事件发生后</w:t>
      </w:r>
      <w:r>
        <w:rPr>
          <w:rFonts w:ascii="宋体" w:eastAsia="宋体" w:hAnsi="宋体" w:cs="宋体"/>
          <w:sz w:val="30"/>
          <w:szCs w:val="30"/>
        </w:rPr>
        <w:t>28</w:t>
      </w:r>
      <w:r>
        <w:rPr>
          <w:rFonts w:ascii="宋体" w:eastAsia="宋体" w:hAnsi="宋体" w:cs="宋体"/>
          <w:sz w:val="30"/>
          <w:szCs w:val="30"/>
        </w:rPr>
        <w:t>天内，向监理人递交索赔意向通知书，并说明发生索赔事件的事由；承包人未在前述</w:t>
      </w:r>
      <w:r>
        <w:rPr>
          <w:rFonts w:ascii="宋体" w:eastAsia="宋体" w:hAnsi="宋体" w:cs="宋体"/>
          <w:sz w:val="30"/>
          <w:szCs w:val="30"/>
        </w:rPr>
        <w:t>28</w:t>
      </w:r>
      <w:r>
        <w:rPr>
          <w:rFonts w:ascii="宋体" w:eastAsia="宋体" w:hAnsi="宋体" w:cs="宋体"/>
          <w:sz w:val="30"/>
          <w:szCs w:val="30"/>
        </w:rPr>
        <w:t>天内发出索赔意向通知书的，丧失要求追加付款和（或）延长工期的权利；</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）承包人应在发出索赔意向通知书后</w:t>
      </w:r>
      <w:r>
        <w:rPr>
          <w:rFonts w:ascii="宋体" w:eastAsia="宋体" w:hAnsi="宋体" w:cs="宋体"/>
          <w:sz w:val="30"/>
          <w:szCs w:val="30"/>
        </w:rPr>
        <w:t>28</w:t>
      </w:r>
      <w:r>
        <w:rPr>
          <w:rFonts w:ascii="宋体" w:eastAsia="宋体" w:hAnsi="宋体" w:cs="宋体"/>
          <w:sz w:val="30"/>
          <w:szCs w:val="30"/>
        </w:rPr>
        <w:t>天内，向监理人正式递交索赔报告；索赔报告应详细说明索赔理由以及要求追加的付款金额和（或）延长的工期，并附必要的记录和证明材料；</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）索赔事件具有持续影响的，承包人应按合理时间间隔继续递交延续索赔通知，说明持续影响的实际情况和记录，列出累计的追加付款金额和（或）工期延长天数；</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）在索赔事件影响结束后</w:t>
      </w:r>
      <w:r>
        <w:rPr>
          <w:rFonts w:ascii="宋体" w:eastAsia="宋体" w:hAnsi="宋体" w:cs="宋体"/>
          <w:sz w:val="30"/>
          <w:szCs w:val="30"/>
        </w:rPr>
        <w:t>28</w:t>
      </w:r>
      <w:r>
        <w:rPr>
          <w:rFonts w:ascii="宋体" w:eastAsia="宋体" w:hAnsi="宋体" w:cs="宋体"/>
          <w:sz w:val="30"/>
          <w:szCs w:val="30"/>
        </w:rPr>
        <w:t>天内，承包人应向监理人递交最终索赔报告，说明最终要求索赔的追加付款金额和（或）延长的工期，并附必要的记录和证明材料。</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410" w:name="_Toc351203622"/>
      <w:bookmarkStart w:id="411" w:name="_Toc296346643"/>
      <w:bookmarkStart w:id="412" w:name="_Toc296503142"/>
      <w:bookmarkStart w:id="413" w:name="_Toc337558837"/>
      <w:r>
        <w:rPr>
          <w:rFonts w:ascii="宋体" w:eastAsia="宋体" w:hAnsi="宋体" w:cs="宋体"/>
          <w:b w:val="0"/>
          <w:bCs w:val="0"/>
          <w:i w:val="0"/>
          <w:iCs w:val="0"/>
          <w:sz w:val="30"/>
          <w:szCs w:val="30"/>
        </w:rPr>
        <w:t>19.2</w:t>
      </w:r>
      <w:r>
        <w:rPr>
          <w:rFonts w:ascii="宋体" w:eastAsia="宋体" w:hAnsi="宋体" w:cs="宋体"/>
          <w:b w:val="0"/>
          <w:bCs w:val="0"/>
          <w:i w:val="0"/>
          <w:iCs w:val="0"/>
          <w:sz w:val="30"/>
          <w:szCs w:val="30"/>
        </w:rPr>
        <w:t>对承包人索赔的处理</w:t>
      </w:r>
      <w:bookmarkEnd w:id="410"/>
    </w:p>
    <w:p>
      <w:pPr>
        <w:widowControl w:val="0"/>
        <w:spacing w:before="0" w:after="0" w:line="360" w:lineRule="auto"/>
        <w:ind w:firstLine="600"/>
        <w:rPr>
          <w:rFonts w:ascii="Times New Roman" w:eastAsia="Times New Roman" w:hAnsi="Times New Roman" w:cs="Times New Roman"/>
          <w:sz w:val="30"/>
          <w:szCs w:val="30"/>
        </w:rPr>
      </w:pPr>
      <w:bookmarkEnd w:id="411"/>
      <w:bookmarkEnd w:id="412"/>
      <w:bookmarkEnd w:id="413"/>
      <w:r>
        <w:rPr>
          <w:rFonts w:ascii="宋体" w:eastAsia="宋体" w:hAnsi="宋体" w:cs="宋体"/>
          <w:sz w:val="30"/>
          <w:szCs w:val="30"/>
        </w:rPr>
        <w:t>对承包人索赔的处理如下：</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）监理人应在收到索赔报告后</w:t>
      </w:r>
      <w:r>
        <w:rPr>
          <w:rFonts w:ascii="宋体" w:eastAsia="宋体" w:hAnsi="宋体" w:cs="宋体"/>
          <w:sz w:val="30"/>
          <w:szCs w:val="30"/>
        </w:rPr>
        <w:t>14</w:t>
      </w:r>
      <w:r>
        <w:rPr>
          <w:rFonts w:ascii="宋体" w:eastAsia="宋体" w:hAnsi="宋体" w:cs="宋体"/>
          <w:sz w:val="30"/>
          <w:szCs w:val="30"/>
        </w:rPr>
        <w:t>天内完成审查并报送发包人。监理人对索赔报告存在异议的，有权要求承包人提交全部原始记录副本；</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）发包人应在监理人收到索赔报告或有关索赔的进一步证明材料后的</w:t>
      </w:r>
      <w:r>
        <w:rPr>
          <w:rFonts w:ascii="宋体" w:eastAsia="宋体" w:hAnsi="宋体" w:cs="宋体"/>
          <w:sz w:val="30"/>
          <w:szCs w:val="30"/>
        </w:rPr>
        <w:t>28</w:t>
      </w:r>
      <w:r>
        <w:rPr>
          <w:rFonts w:ascii="宋体" w:eastAsia="宋体" w:hAnsi="宋体" w:cs="宋体"/>
          <w:sz w:val="30"/>
          <w:szCs w:val="30"/>
        </w:rPr>
        <w:t>天内，由监理人向承包人出具经发包人签认的索赔处理结果。发包人逾期答复的，则视为认可承包人的索赔要求；</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）承包人接受索赔处理结果的，索赔款项在当期进度款中进行支付；承包人不接受索赔处理结果的，按照第</w:t>
      </w:r>
      <w:r>
        <w:rPr>
          <w:rFonts w:ascii="宋体" w:eastAsia="宋体" w:hAnsi="宋体" w:cs="宋体"/>
          <w:sz w:val="30"/>
          <w:szCs w:val="30"/>
        </w:rPr>
        <w:t>20</w:t>
      </w:r>
      <w:r>
        <w:rPr>
          <w:rFonts w:ascii="宋体" w:eastAsia="宋体" w:hAnsi="宋体" w:cs="宋体"/>
          <w:sz w:val="30"/>
          <w:szCs w:val="30"/>
        </w:rPr>
        <w:t>条</w:t>
      </w:r>
      <w:r>
        <w:rPr>
          <w:rFonts w:ascii="宋体" w:eastAsia="宋体" w:hAnsi="宋体" w:cs="宋体"/>
          <w:sz w:val="30"/>
          <w:szCs w:val="30"/>
        </w:rPr>
        <w:t>〔</w:t>
      </w:r>
      <w:r>
        <w:rPr>
          <w:rFonts w:ascii="宋体" w:eastAsia="宋体" w:hAnsi="宋体" w:cs="宋体"/>
          <w:sz w:val="30"/>
          <w:szCs w:val="30"/>
        </w:rPr>
        <w:t>争议解决</w:t>
      </w:r>
      <w:r>
        <w:rPr>
          <w:rFonts w:ascii="宋体" w:eastAsia="宋体" w:hAnsi="宋体" w:cs="宋体"/>
          <w:sz w:val="30"/>
          <w:szCs w:val="30"/>
        </w:rPr>
        <w:t>〕</w:t>
      </w:r>
      <w:r>
        <w:rPr>
          <w:rFonts w:ascii="宋体" w:eastAsia="宋体" w:hAnsi="宋体" w:cs="宋体"/>
          <w:sz w:val="30"/>
          <w:szCs w:val="30"/>
        </w:rPr>
        <w:t>约定处理。</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414" w:name="_Toc351203623"/>
      <w:bookmarkStart w:id="415" w:name="_Toc296346644"/>
      <w:bookmarkStart w:id="416" w:name="_Toc296503143"/>
      <w:bookmarkStart w:id="417" w:name="_Toc337558838"/>
      <w:r>
        <w:rPr>
          <w:rFonts w:ascii="宋体" w:eastAsia="宋体" w:hAnsi="宋体" w:cs="宋体"/>
          <w:b w:val="0"/>
          <w:bCs w:val="0"/>
          <w:i w:val="0"/>
          <w:iCs w:val="0"/>
          <w:sz w:val="30"/>
          <w:szCs w:val="30"/>
        </w:rPr>
        <w:t>19.3</w:t>
      </w:r>
      <w:r>
        <w:rPr>
          <w:rFonts w:ascii="宋体" w:eastAsia="宋体" w:hAnsi="宋体" w:cs="宋体"/>
          <w:b w:val="0"/>
          <w:bCs w:val="0"/>
          <w:i w:val="0"/>
          <w:iCs w:val="0"/>
          <w:sz w:val="30"/>
          <w:szCs w:val="30"/>
        </w:rPr>
        <w:t>发包人的索赔</w:t>
      </w:r>
      <w:bookmarkEnd w:id="414"/>
    </w:p>
    <w:p>
      <w:pPr>
        <w:widowControl w:val="0"/>
        <w:spacing w:before="0" w:after="0" w:line="360" w:lineRule="auto"/>
        <w:ind w:firstLine="600"/>
        <w:rPr>
          <w:rFonts w:ascii="Times New Roman" w:eastAsia="Times New Roman" w:hAnsi="Times New Roman" w:cs="Times New Roman"/>
          <w:sz w:val="30"/>
          <w:szCs w:val="30"/>
        </w:rPr>
      </w:pPr>
      <w:bookmarkEnd w:id="415"/>
      <w:bookmarkEnd w:id="416"/>
      <w:bookmarkEnd w:id="417"/>
      <w:r>
        <w:rPr>
          <w:rFonts w:ascii="宋体" w:eastAsia="宋体" w:hAnsi="宋体" w:cs="宋体"/>
          <w:sz w:val="30"/>
          <w:szCs w:val="30"/>
        </w:rPr>
        <w:t>根据合同约定，发包人认为有权得到赔付金额和（或）延长缺陷责任期的，监理人应向承包人发出通知并附有详细的证明。</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发包人应在知道或应当知道索赔事件发生后</w:t>
      </w:r>
      <w:r>
        <w:rPr>
          <w:rFonts w:ascii="宋体" w:eastAsia="宋体" w:hAnsi="宋体" w:cs="宋体"/>
          <w:sz w:val="30"/>
          <w:szCs w:val="30"/>
        </w:rPr>
        <w:t>28</w:t>
      </w:r>
      <w:r>
        <w:rPr>
          <w:rFonts w:ascii="宋体" w:eastAsia="宋体" w:hAnsi="宋体" w:cs="宋体"/>
          <w:sz w:val="30"/>
          <w:szCs w:val="30"/>
        </w:rPr>
        <w:t>天内通过监理人向承包人提出索赔意向通知书，发包人未在前述</w:t>
      </w:r>
      <w:r>
        <w:rPr>
          <w:rFonts w:ascii="宋体" w:eastAsia="宋体" w:hAnsi="宋体" w:cs="宋体"/>
          <w:sz w:val="30"/>
          <w:szCs w:val="30"/>
        </w:rPr>
        <w:t>28</w:t>
      </w:r>
      <w:r>
        <w:rPr>
          <w:rFonts w:ascii="宋体" w:eastAsia="宋体" w:hAnsi="宋体" w:cs="宋体"/>
          <w:sz w:val="30"/>
          <w:szCs w:val="30"/>
        </w:rPr>
        <w:t>天内发出索赔意向通知书的，丧失要求赔付金额和（或）延长缺陷责任期的权利。发包人应在发出索赔意向通知书后</w:t>
      </w:r>
      <w:r>
        <w:rPr>
          <w:rFonts w:ascii="宋体" w:eastAsia="宋体" w:hAnsi="宋体" w:cs="宋体"/>
          <w:sz w:val="30"/>
          <w:szCs w:val="30"/>
        </w:rPr>
        <w:t>28</w:t>
      </w:r>
      <w:r>
        <w:rPr>
          <w:rFonts w:ascii="宋体" w:eastAsia="宋体" w:hAnsi="宋体" w:cs="宋体"/>
          <w:sz w:val="30"/>
          <w:szCs w:val="30"/>
        </w:rPr>
        <w:t>天内，通过监理人向承包人正式递交索赔报告。</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418" w:name="_Toc351203624"/>
      <w:bookmarkStart w:id="419" w:name="_Toc296346645"/>
      <w:bookmarkStart w:id="420" w:name="_Toc296503144"/>
      <w:bookmarkStart w:id="421" w:name="_Toc337558839"/>
      <w:r>
        <w:rPr>
          <w:rFonts w:ascii="宋体" w:eastAsia="宋体" w:hAnsi="宋体" w:cs="宋体"/>
          <w:b w:val="0"/>
          <w:bCs w:val="0"/>
          <w:i w:val="0"/>
          <w:iCs w:val="0"/>
          <w:sz w:val="30"/>
          <w:szCs w:val="30"/>
        </w:rPr>
        <w:t>19.4</w:t>
      </w:r>
      <w:r>
        <w:rPr>
          <w:rFonts w:ascii="宋体" w:eastAsia="宋体" w:hAnsi="宋体" w:cs="宋体"/>
          <w:b w:val="0"/>
          <w:bCs w:val="0"/>
          <w:i w:val="0"/>
          <w:iCs w:val="0"/>
          <w:sz w:val="30"/>
          <w:szCs w:val="30"/>
        </w:rPr>
        <w:t>对发包人索赔的处理</w:t>
      </w:r>
      <w:bookmarkEnd w:id="418"/>
    </w:p>
    <w:p>
      <w:pPr>
        <w:widowControl w:val="0"/>
        <w:spacing w:before="0" w:after="0" w:line="360" w:lineRule="auto"/>
        <w:ind w:firstLine="600"/>
        <w:rPr>
          <w:rFonts w:ascii="Times New Roman" w:eastAsia="Times New Roman" w:hAnsi="Times New Roman" w:cs="Times New Roman"/>
          <w:sz w:val="30"/>
          <w:szCs w:val="30"/>
        </w:rPr>
      </w:pPr>
      <w:bookmarkEnd w:id="419"/>
      <w:bookmarkEnd w:id="420"/>
      <w:bookmarkEnd w:id="421"/>
      <w:r>
        <w:rPr>
          <w:rFonts w:ascii="宋体" w:eastAsia="宋体" w:hAnsi="宋体" w:cs="宋体"/>
          <w:sz w:val="30"/>
          <w:szCs w:val="30"/>
        </w:rPr>
        <w:t>对发包人索赔的处理如下：</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）承包人收到发包人提交的索赔报告后，应及时审查索赔报告的内容、查验发包人证明材料；</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）承包人应在收到索赔报告或有关索赔的进一步证明材料后</w:t>
      </w:r>
      <w:r>
        <w:rPr>
          <w:rFonts w:ascii="宋体" w:eastAsia="宋体" w:hAnsi="宋体" w:cs="宋体"/>
          <w:sz w:val="30"/>
          <w:szCs w:val="30"/>
        </w:rPr>
        <w:t>28</w:t>
      </w:r>
      <w:r>
        <w:rPr>
          <w:rFonts w:ascii="宋体" w:eastAsia="宋体" w:hAnsi="宋体" w:cs="宋体"/>
          <w:sz w:val="30"/>
          <w:szCs w:val="30"/>
        </w:rPr>
        <w:t>天内，将索赔处理结果答复发包人。如果承包人未在上述期限内作出答复的，则视为对发包人索赔要求的认可；</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）承包人接受索赔处理结果的，发包人可从应支付给承包人的合同价款中扣除赔付的金额或延长缺陷责任期；发包人不接受索赔处理结果的，按第</w:t>
      </w:r>
      <w:r>
        <w:rPr>
          <w:rFonts w:ascii="宋体" w:eastAsia="宋体" w:hAnsi="宋体" w:cs="宋体"/>
          <w:sz w:val="30"/>
          <w:szCs w:val="30"/>
        </w:rPr>
        <w:t>20</w:t>
      </w:r>
      <w:r>
        <w:rPr>
          <w:rFonts w:ascii="宋体" w:eastAsia="宋体" w:hAnsi="宋体" w:cs="宋体"/>
          <w:sz w:val="30"/>
          <w:szCs w:val="30"/>
        </w:rPr>
        <w:t>条</w:t>
      </w:r>
      <w:r>
        <w:rPr>
          <w:rFonts w:ascii="宋体" w:eastAsia="宋体" w:hAnsi="宋体" w:cs="宋体"/>
          <w:sz w:val="30"/>
          <w:szCs w:val="30"/>
        </w:rPr>
        <w:t>〔</w:t>
      </w:r>
      <w:r>
        <w:rPr>
          <w:rFonts w:ascii="宋体" w:eastAsia="宋体" w:hAnsi="宋体" w:cs="宋体"/>
          <w:sz w:val="30"/>
          <w:szCs w:val="30"/>
        </w:rPr>
        <w:t>争议解决</w:t>
      </w:r>
      <w:r>
        <w:rPr>
          <w:rFonts w:ascii="宋体" w:eastAsia="宋体" w:hAnsi="宋体" w:cs="宋体"/>
          <w:sz w:val="30"/>
          <w:szCs w:val="30"/>
        </w:rPr>
        <w:t>〕</w:t>
      </w:r>
      <w:r>
        <w:rPr>
          <w:rFonts w:ascii="宋体" w:eastAsia="宋体" w:hAnsi="宋体" w:cs="宋体"/>
          <w:sz w:val="30"/>
          <w:szCs w:val="30"/>
        </w:rPr>
        <w:t>约定处理。</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422" w:name="_Toc351203625"/>
      <w:r>
        <w:rPr>
          <w:rFonts w:ascii="宋体" w:eastAsia="宋体" w:hAnsi="宋体" w:cs="宋体"/>
          <w:b w:val="0"/>
          <w:bCs w:val="0"/>
          <w:i w:val="0"/>
          <w:iCs w:val="0"/>
          <w:sz w:val="30"/>
          <w:szCs w:val="30"/>
        </w:rPr>
        <w:t>19.5</w:t>
      </w:r>
      <w:r>
        <w:rPr>
          <w:rFonts w:ascii="宋体" w:eastAsia="宋体" w:hAnsi="宋体" w:cs="宋体"/>
          <w:b w:val="0"/>
          <w:bCs w:val="0"/>
          <w:i w:val="0"/>
          <w:iCs w:val="0"/>
          <w:sz w:val="30"/>
          <w:szCs w:val="30"/>
        </w:rPr>
        <w:t>提出索赔的期限</w:t>
      </w:r>
      <w:bookmarkEnd w:id="422"/>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）承包人按第</w:t>
      </w:r>
      <w:r>
        <w:rPr>
          <w:rFonts w:ascii="宋体" w:eastAsia="宋体" w:hAnsi="宋体" w:cs="宋体"/>
          <w:sz w:val="30"/>
          <w:szCs w:val="30"/>
        </w:rPr>
        <w:t>14.2</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竣工结算审核</w:t>
      </w:r>
      <w:r>
        <w:rPr>
          <w:rFonts w:ascii="宋体" w:eastAsia="宋体" w:hAnsi="宋体" w:cs="宋体"/>
          <w:sz w:val="30"/>
          <w:szCs w:val="30"/>
        </w:rPr>
        <w:t>〕</w:t>
      </w:r>
      <w:r>
        <w:rPr>
          <w:rFonts w:ascii="宋体" w:eastAsia="宋体" w:hAnsi="宋体" w:cs="宋体"/>
          <w:sz w:val="30"/>
          <w:szCs w:val="30"/>
        </w:rPr>
        <w:t>约定接收竣工付款证书后，应被视为已无权再提出在工程接收证书颁发前所发生的任何索赔。</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）承包人按第</w:t>
      </w:r>
      <w:r>
        <w:rPr>
          <w:rFonts w:ascii="宋体" w:eastAsia="宋体" w:hAnsi="宋体" w:cs="宋体"/>
          <w:sz w:val="30"/>
          <w:szCs w:val="30"/>
        </w:rPr>
        <w:t>14.4</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最终结清</w:t>
      </w:r>
      <w:r>
        <w:rPr>
          <w:rFonts w:ascii="宋体" w:eastAsia="宋体" w:hAnsi="宋体" w:cs="宋体"/>
          <w:sz w:val="30"/>
          <w:szCs w:val="30"/>
        </w:rPr>
        <w:t>〕</w:t>
      </w:r>
      <w:r>
        <w:rPr>
          <w:rFonts w:ascii="宋体" w:eastAsia="宋体" w:hAnsi="宋体" w:cs="宋体"/>
          <w:sz w:val="30"/>
          <w:szCs w:val="30"/>
        </w:rPr>
        <w:t>提交的最终结清申请单中，只限于提出工程接收证书颁发后发生的索赔。提出索赔的期限自接受最终结清证书时终止。</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423" w:name="_Toc351203626"/>
      <w:r>
        <w:rPr>
          <w:rFonts w:ascii="宋体" w:eastAsia="宋体" w:hAnsi="宋体" w:cs="宋体"/>
          <w:b w:val="0"/>
          <w:bCs w:val="0"/>
          <w:sz w:val="32"/>
          <w:szCs w:val="32"/>
        </w:rPr>
        <w:t>20</w:t>
      </w:r>
      <w:bookmarkStart w:id="424" w:name="_Toc296346647"/>
      <w:bookmarkStart w:id="425" w:name="_Toc296503146"/>
      <w:bookmarkStart w:id="426" w:name="_Toc337558840"/>
      <w:r>
        <w:rPr>
          <w:rFonts w:ascii="宋体" w:eastAsia="宋体" w:hAnsi="宋体" w:cs="宋体"/>
          <w:b w:val="0"/>
          <w:bCs w:val="0"/>
          <w:sz w:val="32"/>
          <w:szCs w:val="32"/>
        </w:rPr>
        <w:t>.</w:t>
      </w:r>
      <w:r>
        <w:rPr>
          <w:rFonts w:ascii="宋体" w:eastAsia="宋体" w:hAnsi="宋体" w:cs="宋体"/>
          <w:b w:val="0"/>
          <w:bCs w:val="0"/>
          <w:sz w:val="32"/>
          <w:szCs w:val="32"/>
        </w:rPr>
        <w:t>争议解决</w:t>
      </w:r>
      <w:bookmarkEnd w:id="423"/>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427" w:name="_Toc351203627"/>
      <w:bookmarkStart w:id="428" w:name="_Toc296346648"/>
      <w:bookmarkStart w:id="429" w:name="_Toc296503147"/>
      <w:bookmarkStart w:id="430" w:name="_Toc337558841"/>
      <w:bookmarkEnd w:id="424"/>
      <w:bookmarkEnd w:id="425"/>
      <w:bookmarkEnd w:id="426"/>
      <w:r>
        <w:rPr>
          <w:rFonts w:ascii="宋体" w:eastAsia="宋体" w:hAnsi="宋体" w:cs="宋体"/>
          <w:b w:val="0"/>
          <w:bCs w:val="0"/>
          <w:i w:val="0"/>
          <w:iCs w:val="0"/>
          <w:sz w:val="30"/>
          <w:szCs w:val="30"/>
        </w:rPr>
        <w:t>20.1</w:t>
      </w:r>
      <w:r>
        <w:rPr>
          <w:rFonts w:ascii="宋体" w:eastAsia="宋体" w:hAnsi="宋体" w:cs="宋体"/>
          <w:b w:val="0"/>
          <w:bCs w:val="0"/>
          <w:i w:val="0"/>
          <w:iCs w:val="0"/>
          <w:sz w:val="30"/>
          <w:szCs w:val="30"/>
        </w:rPr>
        <w:t>和解</w:t>
      </w:r>
      <w:bookmarkEnd w:id="427"/>
    </w:p>
    <w:p>
      <w:pPr>
        <w:widowControl w:val="0"/>
        <w:spacing w:before="0" w:after="0" w:line="360" w:lineRule="auto"/>
        <w:ind w:firstLine="600"/>
        <w:rPr>
          <w:rFonts w:ascii="Times New Roman" w:eastAsia="Times New Roman" w:hAnsi="Times New Roman" w:cs="Times New Roman"/>
          <w:sz w:val="30"/>
          <w:szCs w:val="30"/>
        </w:rPr>
      </w:pPr>
      <w:bookmarkEnd w:id="428"/>
      <w:bookmarkEnd w:id="429"/>
      <w:bookmarkEnd w:id="430"/>
      <w:r>
        <w:rPr>
          <w:rFonts w:ascii="宋体" w:eastAsia="宋体" w:hAnsi="宋体" w:cs="宋体"/>
          <w:sz w:val="30"/>
          <w:szCs w:val="30"/>
        </w:rPr>
        <w:t>合同当事人可以就争议自行和解，自行和解达成协议的经双方签字并盖章后作为合同补充文件，双方均应遵照执行。</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431" w:name="_Toc351203628"/>
      <w:r>
        <w:rPr>
          <w:rFonts w:ascii="宋体" w:eastAsia="宋体" w:hAnsi="宋体" w:cs="宋体"/>
          <w:b w:val="0"/>
          <w:bCs w:val="0"/>
          <w:i w:val="0"/>
          <w:iCs w:val="0"/>
          <w:sz w:val="30"/>
          <w:szCs w:val="30"/>
        </w:rPr>
        <w:t>20</w:t>
      </w:r>
      <w:bookmarkStart w:id="432" w:name="_Toc296346649"/>
      <w:bookmarkStart w:id="433" w:name="_Toc296503148"/>
      <w:bookmarkStart w:id="434" w:name="_Toc337558842"/>
      <w:r>
        <w:rPr>
          <w:rFonts w:ascii="宋体" w:eastAsia="宋体" w:hAnsi="宋体" w:cs="宋体"/>
          <w:b w:val="0"/>
          <w:bCs w:val="0"/>
          <w:i w:val="0"/>
          <w:iCs w:val="0"/>
          <w:sz w:val="30"/>
          <w:szCs w:val="30"/>
        </w:rPr>
        <w:t>.2</w:t>
      </w:r>
      <w:r>
        <w:rPr>
          <w:rFonts w:ascii="宋体" w:eastAsia="宋体" w:hAnsi="宋体" w:cs="宋体"/>
          <w:b w:val="0"/>
          <w:bCs w:val="0"/>
          <w:i w:val="0"/>
          <w:iCs w:val="0"/>
          <w:sz w:val="30"/>
          <w:szCs w:val="30"/>
        </w:rPr>
        <w:t>调解</w:t>
      </w:r>
      <w:bookmarkEnd w:id="431"/>
    </w:p>
    <w:p>
      <w:pPr>
        <w:widowControl w:val="0"/>
        <w:spacing w:before="0" w:after="0" w:line="360" w:lineRule="auto"/>
        <w:ind w:firstLine="600"/>
        <w:rPr>
          <w:rFonts w:ascii="Times New Roman" w:eastAsia="Times New Roman" w:hAnsi="Times New Roman" w:cs="Times New Roman"/>
          <w:sz w:val="30"/>
          <w:szCs w:val="30"/>
        </w:rPr>
      </w:pPr>
      <w:bookmarkEnd w:id="432"/>
      <w:bookmarkEnd w:id="433"/>
      <w:bookmarkEnd w:id="434"/>
      <w:r>
        <w:rPr>
          <w:rFonts w:ascii="宋体" w:eastAsia="宋体" w:hAnsi="宋体" w:cs="宋体"/>
          <w:sz w:val="30"/>
          <w:szCs w:val="30"/>
        </w:rPr>
        <w:t>合同当事人可以就争议请求建设行政主管部门</w:t>
      </w:r>
      <w:r>
        <w:rPr>
          <w:rFonts w:ascii="宋体" w:eastAsia="宋体" w:hAnsi="宋体" w:cs="宋体"/>
          <w:sz w:val="30"/>
          <w:szCs w:val="30"/>
        </w:rPr>
        <w:t>、行业协会</w:t>
      </w:r>
      <w:r>
        <w:rPr>
          <w:rFonts w:ascii="宋体" w:eastAsia="宋体" w:hAnsi="宋体" w:cs="宋体"/>
          <w:sz w:val="30"/>
          <w:szCs w:val="30"/>
        </w:rPr>
        <w:t>或</w:t>
      </w:r>
      <w:r>
        <w:rPr>
          <w:rFonts w:ascii="宋体" w:eastAsia="宋体" w:hAnsi="宋体" w:cs="宋体"/>
          <w:sz w:val="30"/>
          <w:szCs w:val="30"/>
        </w:rPr>
        <w:t>其他</w:t>
      </w:r>
      <w:r>
        <w:rPr>
          <w:rFonts w:ascii="宋体" w:eastAsia="宋体" w:hAnsi="宋体" w:cs="宋体"/>
          <w:sz w:val="30"/>
          <w:szCs w:val="30"/>
        </w:rPr>
        <w:t>第三方进行调解，调解达成协议的，经双方签字并盖章后作为合同补充文件，双方均应遵照执行。</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435" w:name="_Toc351203629"/>
      <w:bookmarkStart w:id="436" w:name="_Toc296346650"/>
      <w:bookmarkStart w:id="437" w:name="_Toc296503149"/>
      <w:bookmarkStart w:id="438" w:name="_Toc337558843"/>
      <w:r>
        <w:rPr>
          <w:rFonts w:ascii="宋体" w:eastAsia="宋体" w:hAnsi="宋体" w:cs="宋体"/>
          <w:b w:val="0"/>
          <w:bCs w:val="0"/>
          <w:i w:val="0"/>
          <w:iCs w:val="0"/>
          <w:sz w:val="30"/>
          <w:szCs w:val="30"/>
        </w:rPr>
        <w:t>20.3</w:t>
      </w:r>
      <w:r>
        <w:rPr>
          <w:rFonts w:ascii="宋体" w:eastAsia="宋体" w:hAnsi="宋体" w:cs="宋体"/>
          <w:b w:val="0"/>
          <w:bCs w:val="0"/>
          <w:i w:val="0"/>
          <w:iCs w:val="0"/>
          <w:sz w:val="30"/>
          <w:szCs w:val="30"/>
        </w:rPr>
        <w:t>争议评审</w:t>
      </w:r>
      <w:bookmarkEnd w:id="435"/>
    </w:p>
    <w:p>
      <w:pPr>
        <w:widowControl w:val="0"/>
        <w:spacing w:before="0" w:after="0" w:line="360" w:lineRule="auto"/>
        <w:ind w:firstLine="600"/>
        <w:rPr>
          <w:rFonts w:ascii="Times New Roman" w:eastAsia="Times New Roman" w:hAnsi="Times New Roman" w:cs="Times New Roman"/>
          <w:sz w:val="30"/>
          <w:szCs w:val="30"/>
        </w:rPr>
      </w:pPr>
      <w:bookmarkEnd w:id="436"/>
      <w:bookmarkEnd w:id="437"/>
      <w:bookmarkEnd w:id="438"/>
      <w:r>
        <w:rPr>
          <w:rFonts w:ascii="宋体" w:eastAsia="宋体" w:hAnsi="宋体" w:cs="宋体"/>
          <w:sz w:val="30"/>
          <w:szCs w:val="30"/>
        </w:rPr>
        <w:t>合同当事人在专用合同条款中约定采取争议评审方式解决争议</w:t>
      </w:r>
      <w:r>
        <w:rPr>
          <w:rFonts w:ascii="宋体" w:eastAsia="宋体" w:hAnsi="宋体" w:cs="宋体"/>
          <w:sz w:val="30"/>
          <w:szCs w:val="30"/>
        </w:rPr>
        <w:t>以及评审规则，并</w:t>
      </w:r>
      <w:r>
        <w:rPr>
          <w:rFonts w:ascii="宋体" w:eastAsia="宋体" w:hAnsi="宋体" w:cs="宋体"/>
          <w:sz w:val="30"/>
          <w:szCs w:val="30"/>
        </w:rPr>
        <w:t xml:space="preserve">按下列约定执行： </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20.3.1</w:t>
      </w:r>
      <w:r>
        <w:rPr>
          <w:rFonts w:ascii="宋体" w:eastAsia="宋体" w:hAnsi="宋体" w:cs="宋体"/>
          <w:sz w:val="30"/>
          <w:szCs w:val="30"/>
        </w:rPr>
        <w:t>争议评审小组的确定</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合同当事人可以共同选择一名或三名争议评审员，组成争议评审小组。除专用合同条款另有约定外，合同当事人应当自合同签订后</w:t>
      </w:r>
      <w:r>
        <w:rPr>
          <w:rFonts w:ascii="宋体" w:eastAsia="宋体" w:hAnsi="宋体" w:cs="宋体"/>
          <w:sz w:val="30"/>
          <w:szCs w:val="30"/>
        </w:rPr>
        <w:t>28</w:t>
      </w:r>
      <w:r>
        <w:rPr>
          <w:rFonts w:ascii="宋体" w:eastAsia="宋体" w:hAnsi="宋体" w:cs="宋体"/>
          <w:sz w:val="30"/>
          <w:szCs w:val="30"/>
        </w:rPr>
        <w:t>天内，或者争议发生后</w:t>
      </w:r>
      <w:r>
        <w:rPr>
          <w:rFonts w:ascii="宋体" w:eastAsia="宋体" w:hAnsi="宋体" w:cs="宋体"/>
          <w:sz w:val="30"/>
          <w:szCs w:val="30"/>
        </w:rPr>
        <w:t>14</w:t>
      </w:r>
      <w:r>
        <w:rPr>
          <w:rFonts w:ascii="宋体" w:eastAsia="宋体" w:hAnsi="宋体" w:cs="宋体"/>
          <w:sz w:val="30"/>
          <w:szCs w:val="30"/>
        </w:rPr>
        <w:t>天内，选定争议评审员。</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选择一名争议评审员的，由合同当事人共同确定；选择三名争议评审员的，各自选定一名，第三名成员为首席争议评审员，由合同当事人共同确定或由合同当事人委托已选定的争议评审员共同确定，或由专用合同条款约定的</w:t>
      </w:r>
      <w:r>
        <w:rPr>
          <w:rFonts w:ascii="宋体" w:eastAsia="宋体" w:hAnsi="宋体" w:cs="宋体"/>
          <w:sz w:val="30"/>
          <w:szCs w:val="30"/>
        </w:rPr>
        <w:t>评审</w:t>
      </w:r>
      <w:r>
        <w:rPr>
          <w:rFonts w:ascii="宋体" w:eastAsia="宋体" w:hAnsi="宋体" w:cs="宋体"/>
          <w:sz w:val="30"/>
          <w:szCs w:val="30"/>
        </w:rPr>
        <w:t xml:space="preserve">机构指定第三名首席争议评审员。 </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除专用合同条款另有约定外，评审员报酬由发包人和承包人各承担一半。</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20.3.2</w:t>
      </w:r>
      <w:r>
        <w:rPr>
          <w:rFonts w:ascii="宋体" w:eastAsia="宋体" w:hAnsi="宋体" w:cs="宋体"/>
          <w:sz w:val="30"/>
          <w:szCs w:val="30"/>
        </w:rPr>
        <w:t>争议评审小组的决定</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合同当事人可在任何时间将与合同有关的任何争议共同提请争议评审小组进行评审。争议评审小组应秉持客观、公正原则，充分听取合同当事人的意见，依据相关法律、规范、标准、案例经验及商业惯例等，自收到争议评审申请报告后</w:t>
      </w:r>
      <w:r>
        <w:rPr>
          <w:rFonts w:ascii="宋体" w:eastAsia="宋体" w:hAnsi="宋体" w:cs="宋体"/>
          <w:sz w:val="30"/>
          <w:szCs w:val="30"/>
        </w:rPr>
        <w:t>14</w:t>
      </w:r>
      <w:r>
        <w:rPr>
          <w:rFonts w:ascii="宋体" w:eastAsia="宋体" w:hAnsi="宋体" w:cs="宋体"/>
          <w:sz w:val="30"/>
          <w:szCs w:val="30"/>
        </w:rPr>
        <w:t>天内作出书面决定，并说明理由。合同当事人可以在专用合同条款中对本项事项另行约定。</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20.3.3</w:t>
      </w:r>
      <w:r>
        <w:rPr>
          <w:rFonts w:ascii="宋体" w:eastAsia="宋体" w:hAnsi="宋体" w:cs="宋体"/>
          <w:sz w:val="30"/>
          <w:szCs w:val="30"/>
        </w:rPr>
        <w:t>争议评审小组决定的效力</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争议评审小组作出的书面决定经合同当事人签字确认后，对双方具有约束力，双方应遵照执行。</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任何一方当事人不接受争议评审小组决定</w:t>
      </w:r>
      <w:r>
        <w:rPr>
          <w:rFonts w:ascii="宋体" w:eastAsia="宋体" w:hAnsi="宋体" w:cs="宋体"/>
          <w:sz w:val="30"/>
          <w:szCs w:val="30"/>
        </w:rPr>
        <w:t>或不履行争议评审小组决定的</w:t>
      </w:r>
      <w:r>
        <w:rPr>
          <w:rFonts w:ascii="宋体" w:eastAsia="宋体" w:hAnsi="宋体" w:cs="宋体"/>
          <w:sz w:val="30"/>
          <w:szCs w:val="30"/>
        </w:rPr>
        <w:t>，双方可选择采用其他争议解决方式。</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439" w:name="_Toc351203630"/>
      <w:bookmarkStart w:id="440" w:name="_Toc296346651"/>
      <w:bookmarkStart w:id="441" w:name="_Toc296503150"/>
      <w:bookmarkStart w:id="442" w:name="_Toc337558844"/>
      <w:r>
        <w:rPr>
          <w:rFonts w:ascii="宋体" w:eastAsia="宋体" w:hAnsi="宋体" w:cs="宋体"/>
          <w:b w:val="0"/>
          <w:bCs w:val="0"/>
          <w:i w:val="0"/>
          <w:iCs w:val="0"/>
          <w:sz w:val="30"/>
          <w:szCs w:val="30"/>
        </w:rPr>
        <w:t>20.4</w:t>
      </w:r>
      <w:r>
        <w:rPr>
          <w:rFonts w:ascii="宋体" w:eastAsia="宋体" w:hAnsi="宋体" w:cs="宋体"/>
          <w:b w:val="0"/>
          <w:bCs w:val="0"/>
          <w:i w:val="0"/>
          <w:iCs w:val="0"/>
          <w:sz w:val="30"/>
          <w:szCs w:val="30"/>
        </w:rPr>
        <w:t>仲裁或诉讼</w:t>
      </w:r>
      <w:bookmarkEnd w:id="439"/>
    </w:p>
    <w:p>
      <w:pPr>
        <w:widowControl w:val="0"/>
        <w:spacing w:before="0" w:after="0" w:line="360" w:lineRule="auto"/>
        <w:ind w:firstLine="600"/>
        <w:rPr>
          <w:rFonts w:ascii="Times New Roman" w:eastAsia="Times New Roman" w:hAnsi="Times New Roman" w:cs="Times New Roman"/>
          <w:sz w:val="30"/>
          <w:szCs w:val="30"/>
        </w:rPr>
      </w:pPr>
      <w:bookmarkEnd w:id="440"/>
      <w:bookmarkEnd w:id="441"/>
      <w:bookmarkEnd w:id="442"/>
      <w:r>
        <w:rPr>
          <w:rFonts w:ascii="宋体" w:eastAsia="宋体" w:hAnsi="宋体" w:cs="宋体"/>
          <w:sz w:val="30"/>
          <w:szCs w:val="30"/>
        </w:rPr>
        <w:t>因合同及合同有关事项产生的争议，合同当事人可以在专用合同条款中约定以下一种方式解决争议：</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）向约定的仲裁委员会申请仲裁；</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）向有管辖权的人民法院起诉。</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bookmarkStart w:id="443" w:name="_Toc351203631"/>
      <w:bookmarkStart w:id="444" w:name="_Toc296346653"/>
      <w:bookmarkStart w:id="445" w:name="_Toc296503152"/>
      <w:bookmarkStart w:id="446" w:name="_Toc337558845"/>
      <w:r>
        <w:rPr>
          <w:rFonts w:ascii="宋体" w:eastAsia="宋体" w:hAnsi="宋体" w:cs="宋体"/>
          <w:b w:val="0"/>
          <w:bCs w:val="0"/>
          <w:i w:val="0"/>
          <w:iCs w:val="0"/>
          <w:sz w:val="30"/>
          <w:szCs w:val="30"/>
        </w:rPr>
        <w:t>20.5</w:t>
      </w:r>
      <w:r>
        <w:rPr>
          <w:rFonts w:ascii="宋体" w:eastAsia="宋体" w:hAnsi="宋体" w:cs="宋体"/>
          <w:b w:val="0"/>
          <w:bCs w:val="0"/>
          <w:i w:val="0"/>
          <w:iCs w:val="0"/>
          <w:sz w:val="30"/>
          <w:szCs w:val="30"/>
        </w:rPr>
        <w:t>争议解决条款效力</w:t>
      </w:r>
      <w:bookmarkEnd w:id="443"/>
    </w:p>
    <w:p>
      <w:pPr>
        <w:widowControl w:val="0"/>
        <w:spacing w:before="0" w:after="0" w:line="360" w:lineRule="auto"/>
        <w:ind w:firstLine="600"/>
        <w:rPr>
          <w:rFonts w:ascii="Times New Roman" w:eastAsia="Times New Roman" w:hAnsi="Times New Roman" w:cs="Times New Roman"/>
          <w:sz w:val="30"/>
          <w:szCs w:val="30"/>
        </w:rPr>
      </w:pPr>
      <w:bookmarkEnd w:id="444"/>
      <w:bookmarkEnd w:id="445"/>
      <w:bookmarkEnd w:id="446"/>
      <w:r>
        <w:rPr>
          <w:rFonts w:ascii="宋体" w:eastAsia="宋体" w:hAnsi="宋体" w:cs="宋体"/>
          <w:sz w:val="30"/>
          <w:szCs w:val="30"/>
        </w:rPr>
        <w:t xml:space="preserve">合同有关争议解决的条款独立存在，合同的变更、解除、终止、无效或者被撤销均不影响其效力。 </w:t>
      </w:r>
    </w:p>
    <w:p>
      <w:pPr>
        <w:pStyle w:val="Heading3"/>
        <w:keepLines/>
        <w:widowControl w:val="0"/>
        <w:spacing w:before="260" w:after="260" w:line="413" w:lineRule="auto"/>
        <w:jc w:val="center"/>
        <w:rPr>
          <w:rFonts w:ascii="Times New Roman" w:eastAsia="Times New Roman" w:hAnsi="Times New Roman" w:cs="Times New Roman"/>
          <w:b/>
          <w:bCs/>
          <w:sz w:val="44"/>
          <w:szCs w:val="44"/>
        </w:rPr>
      </w:pPr>
      <w:bookmarkStart w:id="447" w:name="_Toc351203632"/>
      <w:r>
        <w:rPr>
          <w:rFonts w:ascii="宋体" w:eastAsia="宋体" w:hAnsi="宋体" w:cs="宋体"/>
          <w:b/>
          <w:bCs/>
          <w:sz w:val="44"/>
          <w:szCs w:val="44"/>
        </w:rPr>
        <w:br w:type="page"/>
      </w:r>
      <w:bookmarkEnd w:id="447"/>
      <w:r>
        <w:rPr>
          <w:rFonts w:ascii="宋体" w:eastAsia="宋体" w:hAnsi="宋体" w:cs="宋体"/>
          <w:sz w:val="28"/>
          <w:szCs w:val="28"/>
        </w:rPr>
        <w:t>第三部分 专用合同条款</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448" w:name="_Toc351203633"/>
      <w:r>
        <w:rPr>
          <w:rFonts w:ascii="宋体" w:eastAsia="宋体" w:hAnsi="宋体" w:cs="宋体"/>
          <w:b w:val="0"/>
          <w:bCs w:val="0"/>
          <w:sz w:val="32"/>
          <w:szCs w:val="32"/>
        </w:rPr>
        <w:t>1</w:t>
      </w:r>
      <w:bookmarkStart w:id="449" w:name="_Toc292559361"/>
      <w:bookmarkStart w:id="450" w:name="_Toc292559866"/>
      <w:bookmarkStart w:id="451" w:name="_Toc296346657"/>
      <w:bookmarkStart w:id="452" w:name="_Toc296347155"/>
      <w:bookmarkStart w:id="453" w:name="_Toc296503156"/>
      <w:bookmarkStart w:id="454" w:name="_Toc296890984"/>
      <w:bookmarkStart w:id="455" w:name="_Toc296891196"/>
      <w:bookmarkStart w:id="456" w:name="_Toc296944495"/>
      <w:bookmarkStart w:id="457" w:name="_Toc297048342"/>
      <w:bookmarkStart w:id="458" w:name="_Toc297120456"/>
      <w:r>
        <w:rPr>
          <w:rFonts w:ascii="宋体" w:eastAsia="宋体" w:hAnsi="宋体" w:cs="宋体"/>
          <w:b w:val="0"/>
          <w:bCs w:val="0"/>
          <w:sz w:val="32"/>
          <w:szCs w:val="32"/>
        </w:rPr>
        <w:t>.</w:t>
      </w:r>
      <w:r>
        <w:rPr>
          <w:rFonts w:ascii="宋体" w:eastAsia="宋体" w:hAnsi="宋体" w:cs="宋体"/>
          <w:b w:val="0"/>
          <w:bCs w:val="0"/>
          <w:sz w:val="32"/>
          <w:szCs w:val="32"/>
        </w:rPr>
        <w:t>一般约定</w:t>
      </w:r>
      <w:bookmarkEnd w:id="448"/>
    </w:p>
    <w:p>
      <w:pPr>
        <w:widowControl w:val="0"/>
        <w:spacing w:before="0" w:after="120" w:line="360" w:lineRule="auto"/>
        <w:ind w:firstLine="600"/>
        <w:jc w:val="both"/>
        <w:rPr>
          <w:rFonts w:ascii="Times New Roman" w:eastAsia="Times New Roman" w:hAnsi="Times New Roman" w:cs="Times New Roman"/>
          <w:sz w:val="30"/>
          <w:szCs w:val="30"/>
        </w:rPr>
      </w:pPr>
      <w:bookmarkEnd w:id="449"/>
      <w:bookmarkEnd w:id="450"/>
      <w:bookmarkEnd w:id="451"/>
      <w:bookmarkEnd w:id="452"/>
      <w:bookmarkEnd w:id="453"/>
      <w:bookmarkEnd w:id="454"/>
      <w:bookmarkEnd w:id="455"/>
      <w:bookmarkEnd w:id="456"/>
      <w:bookmarkEnd w:id="457"/>
      <w:bookmarkEnd w:id="458"/>
      <w:r>
        <w:rPr>
          <w:rFonts w:ascii="宋体" w:eastAsia="宋体" w:hAnsi="宋体" w:cs="宋体"/>
          <w:sz w:val="30"/>
          <w:szCs w:val="30"/>
        </w:rPr>
        <w:t>1.1</w:t>
      </w:r>
      <w:r>
        <w:rPr>
          <w:rFonts w:ascii="宋体" w:eastAsia="宋体" w:hAnsi="宋体" w:cs="宋体"/>
          <w:sz w:val="30"/>
          <w:szCs w:val="30"/>
        </w:rPr>
        <w:t>词语定义</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1.1.1</w:t>
      </w:r>
      <w:r>
        <w:rPr>
          <w:rFonts w:ascii="宋体" w:eastAsia="宋体" w:hAnsi="宋体" w:cs="宋体"/>
          <w:sz w:val="30"/>
          <w:szCs w:val="30"/>
        </w:rPr>
        <w:t>合同</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1.1.1.10</w:t>
      </w:r>
      <w:r>
        <w:rPr>
          <w:rFonts w:ascii="宋体" w:eastAsia="宋体" w:hAnsi="宋体" w:cs="宋体"/>
          <w:sz w:val="30"/>
          <w:szCs w:val="30"/>
        </w:rPr>
        <w:t>其他合同文件包括：</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p>
    <w:p>
      <w:pPr>
        <w:widowControl w:val="0"/>
        <w:spacing w:before="0" w:after="0" w:line="360" w:lineRule="auto"/>
        <w:ind w:left="1650" w:hanging="1650"/>
        <w:jc w:val="both"/>
        <w:rPr>
          <w:rFonts w:ascii="Times New Roman" w:eastAsia="Times New Roman" w:hAnsi="Times New Roman" w:cs="Times New Roman"/>
          <w:sz w:val="30"/>
          <w:szCs w:val="30"/>
        </w:rPr>
      </w:pP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ind w:left="1650" w:hanging="1650"/>
        <w:jc w:val="both"/>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1.1.2</w:t>
      </w:r>
      <w:r>
        <w:rPr>
          <w:rFonts w:ascii="宋体" w:eastAsia="宋体" w:hAnsi="宋体" w:cs="宋体"/>
          <w:sz w:val="30"/>
          <w:szCs w:val="30"/>
        </w:rPr>
        <w:t>合同当事人及其他相关方</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1.1.2.4</w:t>
      </w:r>
      <w:r>
        <w:rPr>
          <w:rFonts w:ascii="宋体" w:eastAsia="宋体" w:hAnsi="宋体" w:cs="宋体"/>
          <w:sz w:val="30"/>
          <w:szCs w:val="30"/>
        </w:rPr>
        <w:t>监理人：</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名</w:t>
      </w:r>
      <w:r>
        <w:rPr>
          <w:rFonts w:ascii="宋体" w:eastAsia="宋体" w:hAnsi="宋体" w:cs="宋体"/>
          <w:sz w:val="30"/>
          <w:szCs w:val="30"/>
        </w:rPr>
        <w:t xml:space="preserve">    </w:t>
      </w:r>
      <w:r>
        <w:rPr>
          <w:rFonts w:ascii="宋体" w:eastAsia="宋体" w:hAnsi="宋体" w:cs="宋体"/>
          <w:sz w:val="30"/>
          <w:szCs w:val="30"/>
        </w:rPr>
        <w:t>称：</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资质类别和等级：</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联系电话：</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电子信箱：</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通信地址：</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1.1.2.5</w:t>
      </w:r>
      <w:r>
        <w:rPr>
          <w:rFonts w:ascii="宋体" w:eastAsia="宋体" w:hAnsi="宋体" w:cs="宋体"/>
          <w:sz w:val="30"/>
          <w:szCs w:val="30"/>
        </w:rPr>
        <w:t>设计人：</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名</w:t>
      </w:r>
      <w:r>
        <w:rPr>
          <w:rFonts w:ascii="宋体" w:eastAsia="宋体" w:hAnsi="宋体" w:cs="宋体"/>
          <w:sz w:val="30"/>
          <w:szCs w:val="30"/>
        </w:rPr>
        <w:t xml:space="preserve">    </w:t>
      </w:r>
      <w:r>
        <w:rPr>
          <w:rFonts w:ascii="宋体" w:eastAsia="宋体" w:hAnsi="宋体" w:cs="宋体"/>
          <w:sz w:val="30"/>
          <w:szCs w:val="30"/>
        </w:rPr>
        <w:t>称：</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资质类别和等级：</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联系电话：</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电子信箱：</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ab/>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通信地址：</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1.1.3</w:t>
      </w:r>
      <w:r>
        <w:rPr>
          <w:rFonts w:ascii="宋体" w:eastAsia="宋体" w:hAnsi="宋体" w:cs="宋体"/>
          <w:sz w:val="30"/>
          <w:szCs w:val="30"/>
        </w:rPr>
        <w:t>工程和设备</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1.1.3.7</w:t>
      </w:r>
      <w:r>
        <w:rPr>
          <w:rFonts w:ascii="宋体" w:eastAsia="宋体" w:hAnsi="宋体" w:cs="宋体"/>
          <w:sz w:val="30"/>
          <w:szCs w:val="30"/>
        </w:rPr>
        <w:t>作为施工现场组成部分的其他场所包括：</w:t>
      </w:r>
      <w:r>
        <w:rPr>
          <w:rFonts w:ascii="宋体" w:eastAsia="宋体" w:hAnsi="宋体" w:cs="宋体"/>
          <w:sz w:val="30"/>
          <w:szCs w:val="30"/>
          <w:u w:val="single"/>
        </w:rPr>
        <w:t xml:space="preserve">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1.1.3.9</w:t>
      </w:r>
      <w:r>
        <w:rPr>
          <w:rFonts w:ascii="宋体" w:eastAsia="宋体" w:hAnsi="宋体" w:cs="宋体"/>
          <w:sz w:val="30"/>
          <w:szCs w:val="30"/>
        </w:rPr>
        <w:t>永久占地包括：</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1.1.3.10</w:t>
      </w:r>
      <w:r>
        <w:rPr>
          <w:rFonts w:ascii="宋体" w:eastAsia="宋体" w:hAnsi="宋体" w:cs="宋体"/>
          <w:sz w:val="30"/>
          <w:szCs w:val="30"/>
        </w:rPr>
        <w:t>临时占地包括：</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1.3</w:t>
      </w:r>
      <w:r>
        <w:rPr>
          <w:rFonts w:ascii="宋体" w:eastAsia="宋体" w:hAnsi="宋体" w:cs="宋体"/>
          <w:sz w:val="30"/>
          <w:szCs w:val="30"/>
        </w:rPr>
        <w:t>法律</w:t>
      </w:r>
    </w:p>
    <w:p>
      <w:pPr>
        <w:widowControl w:val="0"/>
        <w:spacing w:before="0" w:after="0" w:line="360" w:lineRule="auto"/>
        <w:ind w:left="596"/>
        <w:rPr>
          <w:rFonts w:ascii="Times New Roman" w:eastAsia="Times New Roman" w:hAnsi="Times New Roman" w:cs="Times New Roman"/>
          <w:sz w:val="30"/>
          <w:szCs w:val="30"/>
        </w:rPr>
      </w:pPr>
      <w:r>
        <w:rPr>
          <w:rFonts w:ascii="宋体" w:eastAsia="宋体" w:hAnsi="宋体" w:cs="宋体"/>
          <w:sz w:val="30"/>
          <w:szCs w:val="30"/>
        </w:rPr>
        <w:t>适用于合同的其他规范性文件：</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1.4</w:t>
      </w:r>
      <w:r>
        <w:rPr>
          <w:rFonts w:ascii="宋体" w:eastAsia="宋体" w:hAnsi="宋体" w:cs="宋体"/>
          <w:sz w:val="30"/>
          <w:szCs w:val="30"/>
        </w:rPr>
        <w:t>标准和规范</w:t>
      </w:r>
    </w:p>
    <w:p>
      <w:pPr>
        <w:widowControl w:val="0"/>
        <w:spacing w:before="0" w:after="0" w:line="360" w:lineRule="auto"/>
        <w:ind w:left="596"/>
        <w:jc w:val="both"/>
        <w:rPr>
          <w:rFonts w:ascii="Times New Roman" w:eastAsia="Times New Roman" w:hAnsi="Times New Roman" w:cs="Times New Roman"/>
          <w:sz w:val="30"/>
          <w:szCs w:val="30"/>
        </w:rPr>
      </w:pPr>
      <w:r>
        <w:rPr>
          <w:rFonts w:ascii="宋体" w:eastAsia="宋体" w:hAnsi="宋体" w:cs="宋体"/>
          <w:sz w:val="30"/>
          <w:szCs w:val="30"/>
        </w:rPr>
        <w:t>1.4.1</w:t>
      </w:r>
      <w:r>
        <w:rPr>
          <w:rFonts w:ascii="宋体" w:eastAsia="宋体" w:hAnsi="宋体" w:cs="宋体"/>
          <w:sz w:val="30"/>
          <w:szCs w:val="30"/>
        </w:rPr>
        <w:t>适用于工程的标准规范包括：</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 xml:space="preserve">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1.4.2</w:t>
      </w:r>
      <w:r>
        <w:rPr>
          <w:rFonts w:ascii="宋体" w:eastAsia="宋体" w:hAnsi="宋体" w:cs="宋体"/>
          <w:sz w:val="30"/>
          <w:szCs w:val="30"/>
        </w:rPr>
        <w:t>发包人提供国外标准、规范的名称：</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发包人提供国外标准、规范的份数：</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发包人提供国外标准、规范的</w:t>
      </w:r>
      <w:r>
        <w:rPr>
          <w:rFonts w:ascii="宋体" w:eastAsia="宋体" w:hAnsi="宋体" w:cs="宋体"/>
          <w:sz w:val="30"/>
          <w:szCs w:val="30"/>
        </w:rPr>
        <w:t>时间</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left="596"/>
        <w:jc w:val="both"/>
        <w:rPr>
          <w:rFonts w:ascii="Times New Roman" w:eastAsia="Times New Roman" w:hAnsi="Times New Roman" w:cs="Times New Roman"/>
          <w:sz w:val="30"/>
          <w:szCs w:val="30"/>
        </w:rPr>
      </w:pPr>
      <w:r>
        <w:rPr>
          <w:rFonts w:ascii="宋体" w:eastAsia="宋体" w:hAnsi="宋体" w:cs="宋体"/>
          <w:sz w:val="30"/>
          <w:szCs w:val="30"/>
        </w:rPr>
        <w:t>1.4.3</w:t>
      </w:r>
      <w:r>
        <w:rPr>
          <w:rFonts w:ascii="宋体" w:eastAsia="宋体" w:hAnsi="宋体" w:cs="宋体"/>
          <w:sz w:val="30"/>
          <w:szCs w:val="30"/>
        </w:rPr>
        <w:t>发包人对工程的技术标准和功能要求的特殊要求：</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1.5</w:t>
      </w:r>
      <w:r>
        <w:rPr>
          <w:rFonts w:ascii="宋体" w:eastAsia="宋体" w:hAnsi="宋体" w:cs="宋体"/>
          <w:sz w:val="30"/>
          <w:szCs w:val="30"/>
        </w:rPr>
        <w:t>合同文件的优先顺序</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合同文件组成及优先顺序为：</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1.6</w:t>
      </w:r>
      <w:r>
        <w:rPr>
          <w:rFonts w:ascii="宋体" w:eastAsia="宋体" w:hAnsi="宋体" w:cs="宋体"/>
          <w:sz w:val="30"/>
          <w:szCs w:val="30"/>
        </w:rPr>
        <w:t>图纸和承包人文件</w:t>
      </w:r>
      <w:r>
        <w:rPr>
          <w:rFonts w:ascii="宋体" w:eastAsia="宋体" w:hAnsi="宋体" w:cs="宋体"/>
          <w:sz w:val="30"/>
          <w:szCs w:val="30"/>
        </w:rPr>
        <w:tab/>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1.6.1</w:t>
      </w:r>
      <w:r>
        <w:rPr>
          <w:rFonts w:ascii="宋体" w:eastAsia="宋体" w:hAnsi="宋体" w:cs="宋体"/>
          <w:sz w:val="30"/>
          <w:szCs w:val="30"/>
        </w:rPr>
        <w:t>图纸的提供</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发包人向承包人提供图纸的期限：</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发包人向承包人提供图纸的数量：</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发包人向承包人提供图纸的内容：</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1.6.4</w:t>
      </w:r>
      <w:r>
        <w:rPr>
          <w:rFonts w:ascii="宋体" w:eastAsia="宋体" w:hAnsi="宋体" w:cs="宋体"/>
          <w:sz w:val="30"/>
          <w:szCs w:val="30"/>
        </w:rPr>
        <w:t>承包人文件</w:t>
      </w:r>
    </w:p>
    <w:p>
      <w:pPr>
        <w:widowControl w:val="0"/>
        <w:spacing w:before="0" w:after="0" w:line="360" w:lineRule="auto"/>
        <w:ind w:left="596"/>
        <w:rPr>
          <w:rFonts w:ascii="Times New Roman" w:eastAsia="Times New Roman" w:hAnsi="Times New Roman" w:cs="Times New Roman"/>
          <w:sz w:val="30"/>
          <w:szCs w:val="30"/>
        </w:rPr>
      </w:pPr>
      <w:r>
        <w:rPr>
          <w:rFonts w:ascii="宋体" w:eastAsia="宋体" w:hAnsi="宋体" w:cs="宋体"/>
          <w:sz w:val="30"/>
          <w:szCs w:val="30"/>
        </w:rPr>
        <w:t>需要由承包人提供的文件，包括：</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p>
    <w:p>
      <w:pPr>
        <w:widowControl w:val="0"/>
        <w:spacing w:before="0" w:after="0" w:line="360" w:lineRule="auto"/>
        <w:ind w:left="596"/>
        <w:rPr>
          <w:rFonts w:ascii="Times New Roman" w:eastAsia="Times New Roman" w:hAnsi="Times New Roman" w:cs="Times New Roman"/>
          <w:sz w:val="30"/>
          <w:szCs w:val="30"/>
        </w:rPr>
      </w:pP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承包人提供的文件的期限为：</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承包人提供的文件的数量为：</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承包人提供的文件的形式为：</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发包人</w:t>
      </w:r>
      <w:r>
        <w:rPr>
          <w:rFonts w:ascii="宋体" w:eastAsia="宋体" w:hAnsi="宋体" w:cs="宋体"/>
          <w:sz w:val="30"/>
          <w:szCs w:val="30"/>
        </w:rPr>
        <w:t>审批</w:t>
      </w:r>
      <w:r>
        <w:rPr>
          <w:rFonts w:ascii="宋体" w:eastAsia="宋体" w:hAnsi="宋体" w:cs="宋体"/>
          <w:sz w:val="30"/>
          <w:szCs w:val="30"/>
        </w:rPr>
        <w:t>承包人文件的期限：</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1.6.5</w:t>
      </w:r>
      <w:r>
        <w:rPr>
          <w:rFonts w:ascii="宋体" w:eastAsia="宋体" w:hAnsi="宋体" w:cs="宋体"/>
          <w:sz w:val="30"/>
          <w:szCs w:val="30"/>
        </w:rPr>
        <w:t>现场图纸准备</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关于现场图纸准备的约定：</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1.7</w:t>
      </w:r>
      <w:r>
        <w:rPr>
          <w:rFonts w:ascii="宋体" w:eastAsia="宋体" w:hAnsi="宋体" w:cs="宋体"/>
          <w:sz w:val="30"/>
          <w:szCs w:val="30"/>
        </w:rPr>
        <w:t>联络</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1.7.1</w:t>
      </w:r>
      <w:r>
        <w:rPr>
          <w:rFonts w:ascii="宋体" w:eastAsia="宋体" w:hAnsi="宋体" w:cs="宋体"/>
          <w:sz w:val="30"/>
          <w:szCs w:val="30"/>
        </w:rPr>
        <w:t>发包人和承包人应当在</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天内将与合同有关的通知、批准、证明、证书、指示、指令、要求、请求、同意、意见、确定和决定等书面函件送达对方当事人</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1.7.2</w:t>
      </w:r>
      <w:r>
        <w:rPr>
          <w:rFonts w:ascii="宋体" w:eastAsia="宋体" w:hAnsi="宋体" w:cs="宋体"/>
          <w:sz w:val="30"/>
          <w:szCs w:val="30"/>
        </w:rPr>
        <w:t>发包人接收文件的地点：</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发包人指定的接收人为：</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承包人接收文件的地点：</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承包人指定的接收人为：</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监理人接收文件的地点：</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监理人指定的接收人为：</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1.10</w:t>
      </w:r>
      <w:r>
        <w:rPr>
          <w:rFonts w:ascii="宋体" w:eastAsia="宋体" w:hAnsi="宋体" w:cs="宋体"/>
          <w:sz w:val="30"/>
          <w:szCs w:val="30"/>
        </w:rPr>
        <w:t>交通运输</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w:t>
      </w:r>
      <w:bookmarkStart w:id="459" w:name="_Toc300934943"/>
      <w:bookmarkStart w:id="460" w:name="_Toc303539100"/>
      <w:bookmarkStart w:id="461" w:name="_Toc304295521"/>
      <w:bookmarkStart w:id="462" w:name="_Toc312677986"/>
      <w:bookmarkStart w:id="463" w:name="_Toc318581155"/>
      <w:r>
        <w:rPr>
          <w:rFonts w:ascii="宋体" w:eastAsia="宋体" w:hAnsi="宋体" w:cs="宋体"/>
          <w:sz w:val="30"/>
          <w:szCs w:val="30"/>
        </w:rPr>
        <w:t>.10.1</w:t>
      </w:r>
      <w:r>
        <w:rPr>
          <w:rFonts w:ascii="宋体" w:eastAsia="宋体" w:hAnsi="宋体" w:cs="宋体"/>
          <w:sz w:val="30"/>
          <w:szCs w:val="30"/>
        </w:rPr>
        <w:t>出入现场的权利</w:t>
      </w:r>
    </w:p>
    <w:p>
      <w:pPr>
        <w:widowControl w:val="0"/>
        <w:spacing w:before="0" w:after="0" w:line="360" w:lineRule="auto"/>
        <w:ind w:left="596"/>
        <w:jc w:val="both"/>
        <w:rPr>
          <w:rFonts w:ascii="Times New Roman" w:eastAsia="Times New Roman" w:hAnsi="Times New Roman" w:cs="Times New Roman"/>
          <w:sz w:val="30"/>
          <w:szCs w:val="30"/>
        </w:rPr>
      </w:pPr>
      <w:r>
        <w:rPr>
          <w:rFonts w:ascii="宋体" w:eastAsia="宋体" w:hAnsi="宋体" w:cs="宋体"/>
          <w:sz w:val="30"/>
          <w:szCs w:val="30"/>
        </w:rPr>
        <w:t>关于出入现场的权利的约定：</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bookmarkEnd w:id="459"/>
      <w:bookmarkEnd w:id="460"/>
      <w:bookmarkEnd w:id="461"/>
      <w:bookmarkEnd w:id="462"/>
      <w:bookmarkEnd w:id="463"/>
      <w:r>
        <w:rPr>
          <w:rFonts w:ascii="宋体" w:eastAsia="宋体" w:hAnsi="宋体" w:cs="宋体"/>
          <w:sz w:val="30"/>
          <w:szCs w:val="30"/>
        </w:rPr>
        <w:t>1</w:t>
      </w:r>
      <w:bookmarkStart w:id="464" w:name="_Toc300934944"/>
      <w:bookmarkStart w:id="465" w:name="_Toc303539101"/>
      <w:bookmarkStart w:id="466" w:name="_Toc304295522"/>
      <w:bookmarkStart w:id="467" w:name="_Toc312677987"/>
      <w:bookmarkStart w:id="468" w:name="_Toc318581156"/>
      <w:r>
        <w:rPr>
          <w:rFonts w:ascii="宋体" w:eastAsia="宋体" w:hAnsi="宋体" w:cs="宋体"/>
          <w:sz w:val="30"/>
          <w:szCs w:val="30"/>
        </w:rPr>
        <w:t>.10.3</w:t>
      </w:r>
      <w:r>
        <w:rPr>
          <w:rFonts w:ascii="宋体" w:eastAsia="宋体" w:hAnsi="宋体" w:cs="宋体"/>
          <w:sz w:val="30"/>
          <w:szCs w:val="30"/>
        </w:rPr>
        <w:t>场内交通</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关于场外交通和场内交通的边界的约定：</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关于发包人向承包人免费提供满足工程施工需要的场内道路和交通设施的约定：</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w:t>
      </w:r>
      <w:bookmarkStart w:id="469" w:name="_Toc318581157"/>
      <w:bookmarkEnd w:id="464"/>
      <w:bookmarkEnd w:id="465"/>
      <w:bookmarkEnd w:id="466"/>
      <w:bookmarkEnd w:id="467"/>
      <w:bookmarkEnd w:id="468"/>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1.10.4</w:t>
      </w:r>
      <w:r>
        <w:rPr>
          <w:rFonts w:ascii="宋体" w:eastAsia="宋体" w:hAnsi="宋体" w:cs="宋体"/>
          <w:sz w:val="30"/>
          <w:szCs w:val="30"/>
        </w:rPr>
        <w:t>超大件和超重件的运输</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运输超大件或超重件所需的道路和桥梁临时加固改造费用和其他有关费用由</w:t>
      </w:r>
      <w:r>
        <w:rPr>
          <w:rFonts w:ascii="宋体" w:eastAsia="宋体" w:hAnsi="宋体" w:cs="宋体"/>
          <w:sz w:val="30"/>
          <w:szCs w:val="30"/>
        </w:rPr>
        <w:tab/>
      </w:r>
      <w:r>
        <w:rPr>
          <w:rFonts w:ascii="宋体" w:eastAsia="宋体" w:hAnsi="宋体" w:cs="宋体"/>
          <w:sz w:val="30"/>
          <w:szCs w:val="30"/>
        </w:rPr>
        <w:t>承担。</w:t>
      </w:r>
    </w:p>
    <w:p>
      <w:pPr>
        <w:widowControl w:val="0"/>
        <w:spacing w:before="0" w:after="120" w:line="360" w:lineRule="auto"/>
        <w:ind w:firstLine="600"/>
        <w:jc w:val="both"/>
        <w:rPr>
          <w:rFonts w:ascii="Times New Roman" w:eastAsia="Times New Roman" w:hAnsi="Times New Roman" w:cs="Times New Roman"/>
          <w:sz w:val="30"/>
          <w:szCs w:val="30"/>
        </w:rPr>
      </w:pPr>
      <w:bookmarkEnd w:id="469"/>
      <w:r>
        <w:rPr>
          <w:rFonts w:ascii="宋体" w:eastAsia="宋体" w:hAnsi="宋体" w:cs="宋体"/>
          <w:sz w:val="30"/>
          <w:szCs w:val="30"/>
        </w:rPr>
        <w:t>1.11</w:t>
      </w:r>
      <w:r>
        <w:rPr>
          <w:rFonts w:ascii="宋体" w:eastAsia="宋体" w:hAnsi="宋体" w:cs="宋体"/>
          <w:sz w:val="30"/>
          <w:szCs w:val="30"/>
        </w:rPr>
        <w:t>知识产权</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1.11.1</w:t>
      </w:r>
      <w:r>
        <w:rPr>
          <w:rFonts w:ascii="宋体" w:eastAsia="宋体" w:hAnsi="宋体" w:cs="宋体"/>
          <w:sz w:val="30"/>
          <w:szCs w:val="30"/>
        </w:rPr>
        <w:t>关于发包人提供给承包人的图纸、发包人为实施工程自行编制或委托编制的技术规范以及反映发包人关于合同要求或其他类似性质的文件的著作权的归属：</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ab/>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left="596"/>
        <w:jc w:val="both"/>
        <w:rPr>
          <w:rFonts w:ascii="Times New Roman" w:eastAsia="Times New Roman" w:hAnsi="Times New Roman" w:cs="Times New Roman"/>
          <w:sz w:val="30"/>
          <w:szCs w:val="30"/>
        </w:rPr>
      </w:pPr>
      <w:r>
        <w:rPr>
          <w:rFonts w:ascii="宋体" w:eastAsia="宋体" w:hAnsi="宋体" w:cs="宋体"/>
          <w:sz w:val="30"/>
          <w:szCs w:val="30"/>
        </w:rPr>
        <w:t>关于发包人提供的上述文件的使用限制的要求：</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ab/>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left="596"/>
        <w:jc w:val="both"/>
        <w:rPr>
          <w:rFonts w:ascii="Times New Roman" w:eastAsia="Times New Roman" w:hAnsi="Times New Roman" w:cs="Times New Roman"/>
          <w:sz w:val="30"/>
          <w:szCs w:val="30"/>
        </w:rPr>
      </w:pPr>
      <w:r>
        <w:rPr>
          <w:rFonts w:ascii="宋体" w:eastAsia="宋体" w:hAnsi="宋体" w:cs="宋体"/>
          <w:sz w:val="30"/>
          <w:szCs w:val="30"/>
        </w:rPr>
        <w:t>1.11.2</w:t>
      </w:r>
      <w:r>
        <w:rPr>
          <w:rFonts w:ascii="宋体" w:eastAsia="宋体" w:hAnsi="宋体" w:cs="宋体"/>
          <w:sz w:val="30"/>
          <w:szCs w:val="30"/>
        </w:rPr>
        <w:t>关于承包人为实施工程所编制文件的著作权的归属：</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关于承包人提供的上述文件的使用限制的要求：</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1.11.4</w:t>
      </w:r>
      <w:r>
        <w:rPr>
          <w:rFonts w:ascii="宋体" w:eastAsia="宋体" w:hAnsi="宋体" w:cs="宋体"/>
          <w:sz w:val="30"/>
          <w:szCs w:val="30"/>
        </w:rPr>
        <w:t>承包人在施工过程中所采用的专利、专有技术、技术秘密的使用费的承担方式：</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1.13</w:t>
      </w:r>
      <w:r>
        <w:rPr>
          <w:rFonts w:ascii="宋体" w:eastAsia="宋体" w:hAnsi="宋体" w:cs="宋体"/>
          <w:sz w:val="30"/>
          <w:szCs w:val="30"/>
        </w:rPr>
        <w:t>工程量清单错误的修正</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出现工程量清单错误时，是否调整合同价格：</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允许调整合同价格的工程量偏差范围：</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rPr>
        <w:t>。</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470" w:name="_Toc351203634"/>
      <w:r>
        <w:rPr>
          <w:rFonts w:ascii="宋体" w:eastAsia="宋体" w:hAnsi="宋体" w:cs="宋体"/>
          <w:b w:val="0"/>
          <w:bCs w:val="0"/>
          <w:sz w:val="32"/>
          <w:szCs w:val="32"/>
        </w:rPr>
        <w:t>2</w:t>
      </w:r>
      <w:bookmarkStart w:id="471" w:name="_Toc292559362"/>
      <w:bookmarkStart w:id="472" w:name="_Toc292559867"/>
      <w:bookmarkStart w:id="473" w:name="_Toc296346658"/>
      <w:bookmarkStart w:id="474" w:name="_Toc296347156"/>
      <w:bookmarkStart w:id="475" w:name="_Toc296503157"/>
      <w:bookmarkStart w:id="476" w:name="_Toc296890985"/>
      <w:bookmarkStart w:id="477" w:name="_Toc296891197"/>
      <w:bookmarkStart w:id="478" w:name="_Toc296944496"/>
      <w:bookmarkStart w:id="479" w:name="_Toc297048343"/>
      <w:bookmarkStart w:id="480" w:name="_Toc297120457"/>
      <w:r>
        <w:rPr>
          <w:rFonts w:ascii="宋体" w:eastAsia="宋体" w:hAnsi="宋体" w:cs="宋体"/>
          <w:b w:val="0"/>
          <w:bCs w:val="0"/>
          <w:sz w:val="32"/>
          <w:szCs w:val="32"/>
        </w:rPr>
        <w:t>.</w:t>
      </w:r>
      <w:r>
        <w:rPr>
          <w:rFonts w:ascii="宋体" w:eastAsia="宋体" w:hAnsi="宋体" w:cs="宋体"/>
          <w:b w:val="0"/>
          <w:bCs w:val="0"/>
          <w:sz w:val="32"/>
          <w:szCs w:val="32"/>
        </w:rPr>
        <w:t>发包人</w:t>
      </w:r>
      <w:bookmarkEnd w:id="470"/>
    </w:p>
    <w:p>
      <w:pPr>
        <w:widowControl w:val="0"/>
        <w:spacing w:before="0" w:after="120" w:line="360" w:lineRule="auto"/>
        <w:ind w:firstLine="600"/>
        <w:jc w:val="both"/>
        <w:rPr>
          <w:rFonts w:ascii="Times New Roman" w:eastAsia="Times New Roman" w:hAnsi="Times New Roman" w:cs="Times New Roman"/>
          <w:sz w:val="30"/>
          <w:szCs w:val="30"/>
        </w:rPr>
      </w:pPr>
      <w:bookmarkEnd w:id="471"/>
      <w:bookmarkEnd w:id="472"/>
      <w:bookmarkEnd w:id="473"/>
      <w:bookmarkEnd w:id="474"/>
      <w:bookmarkEnd w:id="475"/>
      <w:bookmarkEnd w:id="476"/>
      <w:bookmarkEnd w:id="477"/>
      <w:bookmarkEnd w:id="478"/>
      <w:bookmarkEnd w:id="479"/>
      <w:bookmarkEnd w:id="480"/>
      <w:r>
        <w:rPr>
          <w:rFonts w:ascii="宋体" w:eastAsia="宋体" w:hAnsi="宋体" w:cs="宋体"/>
          <w:sz w:val="30"/>
          <w:szCs w:val="30"/>
        </w:rPr>
        <w:t>2.2</w:t>
      </w:r>
      <w:r>
        <w:rPr>
          <w:rFonts w:ascii="宋体" w:eastAsia="宋体" w:hAnsi="宋体" w:cs="宋体"/>
          <w:sz w:val="30"/>
          <w:szCs w:val="30"/>
        </w:rPr>
        <w:t>发包人代表</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发包人代表：</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姓</w:t>
      </w:r>
      <w:r>
        <w:rPr>
          <w:rFonts w:ascii="宋体" w:eastAsia="宋体" w:hAnsi="宋体" w:cs="宋体"/>
          <w:sz w:val="30"/>
          <w:szCs w:val="30"/>
        </w:rPr>
        <w:t xml:space="preserve">    </w:t>
      </w:r>
      <w:r>
        <w:rPr>
          <w:rFonts w:ascii="宋体" w:eastAsia="宋体" w:hAnsi="宋体" w:cs="宋体"/>
          <w:sz w:val="30"/>
          <w:szCs w:val="30"/>
        </w:rPr>
        <w:t>名：</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身份证号：</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职</w:t>
      </w:r>
      <w:r>
        <w:rPr>
          <w:rFonts w:ascii="宋体" w:eastAsia="宋体" w:hAnsi="宋体" w:cs="宋体"/>
          <w:sz w:val="30"/>
          <w:szCs w:val="30"/>
        </w:rPr>
        <w:t xml:space="preserve">    </w:t>
      </w:r>
      <w:r>
        <w:rPr>
          <w:rFonts w:ascii="宋体" w:eastAsia="宋体" w:hAnsi="宋体" w:cs="宋体"/>
          <w:sz w:val="30"/>
          <w:szCs w:val="30"/>
        </w:rPr>
        <w:t>务：</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联系电话：</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电子信箱：</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通信地址：</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发包人对发包人代表的授权范围如下：</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2.4</w:t>
      </w:r>
      <w:r>
        <w:rPr>
          <w:rFonts w:ascii="宋体" w:eastAsia="宋体" w:hAnsi="宋体" w:cs="宋体"/>
          <w:sz w:val="30"/>
          <w:szCs w:val="30"/>
        </w:rPr>
        <w:t>施工现场、施工条件和基础资料的提供</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2.4.1</w:t>
      </w:r>
      <w:r>
        <w:rPr>
          <w:rFonts w:ascii="宋体" w:eastAsia="宋体" w:hAnsi="宋体" w:cs="宋体"/>
          <w:sz w:val="30"/>
          <w:szCs w:val="30"/>
        </w:rPr>
        <w:t>提供施工现场</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关于发包人移交施工现场的期限要求：</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2.4.2</w:t>
      </w:r>
      <w:r>
        <w:rPr>
          <w:rFonts w:ascii="宋体" w:eastAsia="宋体" w:hAnsi="宋体" w:cs="宋体"/>
          <w:sz w:val="30"/>
          <w:szCs w:val="30"/>
        </w:rPr>
        <w:t>提供施工条件</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关于发包人应负责提供施工</w:t>
      </w:r>
      <w:r>
        <w:rPr>
          <w:rFonts w:ascii="宋体" w:eastAsia="宋体" w:hAnsi="宋体" w:cs="宋体"/>
          <w:sz w:val="30"/>
          <w:szCs w:val="30"/>
        </w:rPr>
        <w:t>所需要的条件，</w:t>
      </w:r>
      <w:r>
        <w:rPr>
          <w:rFonts w:ascii="宋体" w:eastAsia="宋体" w:hAnsi="宋体" w:cs="宋体"/>
          <w:sz w:val="30"/>
          <w:szCs w:val="30"/>
        </w:rPr>
        <w:t>包括：</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2.5</w:t>
      </w:r>
      <w:r>
        <w:rPr>
          <w:rFonts w:ascii="宋体" w:eastAsia="宋体" w:hAnsi="宋体" w:cs="宋体"/>
          <w:sz w:val="30"/>
          <w:szCs w:val="30"/>
        </w:rPr>
        <w:t>资金来源证明及支付担保</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发包人提供资金来源证明的期限要求：</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发包人是否提供支付担保：</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发包人提供支付担保的形式：</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rPr>
        <w:t>。</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481" w:name="_Toc351203635"/>
      <w:r>
        <w:rPr>
          <w:rFonts w:ascii="宋体" w:eastAsia="宋体" w:hAnsi="宋体" w:cs="宋体"/>
          <w:b w:val="0"/>
          <w:bCs w:val="0"/>
          <w:sz w:val="32"/>
          <w:szCs w:val="32"/>
        </w:rPr>
        <w:t>3</w:t>
      </w:r>
      <w:bookmarkStart w:id="482" w:name="_Toc292559363"/>
      <w:bookmarkStart w:id="483" w:name="_Toc292559868"/>
      <w:bookmarkStart w:id="484" w:name="_Toc296346659"/>
      <w:bookmarkStart w:id="485" w:name="_Toc296347157"/>
      <w:bookmarkStart w:id="486" w:name="_Toc296503158"/>
      <w:bookmarkStart w:id="487" w:name="_Toc296890986"/>
      <w:bookmarkStart w:id="488" w:name="_Toc296891198"/>
      <w:bookmarkStart w:id="489" w:name="_Toc296944497"/>
      <w:bookmarkStart w:id="490" w:name="_Toc297048344"/>
      <w:bookmarkStart w:id="491" w:name="_Toc297120458"/>
      <w:r>
        <w:rPr>
          <w:rFonts w:ascii="宋体" w:eastAsia="宋体" w:hAnsi="宋体" w:cs="宋体"/>
          <w:b w:val="0"/>
          <w:bCs w:val="0"/>
          <w:sz w:val="32"/>
          <w:szCs w:val="32"/>
        </w:rPr>
        <w:t>.</w:t>
      </w:r>
      <w:r>
        <w:rPr>
          <w:rFonts w:ascii="宋体" w:eastAsia="宋体" w:hAnsi="宋体" w:cs="宋体"/>
          <w:b w:val="0"/>
          <w:bCs w:val="0"/>
          <w:sz w:val="32"/>
          <w:szCs w:val="32"/>
        </w:rPr>
        <w:t>承包人</w:t>
      </w:r>
      <w:bookmarkEnd w:id="481"/>
    </w:p>
    <w:p>
      <w:pPr>
        <w:widowControl w:val="0"/>
        <w:spacing w:before="0" w:after="120" w:line="360" w:lineRule="auto"/>
        <w:ind w:firstLine="600"/>
        <w:jc w:val="both"/>
        <w:rPr>
          <w:rFonts w:ascii="Times New Roman" w:eastAsia="Times New Roman" w:hAnsi="Times New Roman" w:cs="Times New Roman"/>
          <w:sz w:val="30"/>
          <w:szCs w:val="30"/>
        </w:rPr>
      </w:pPr>
      <w:bookmarkEnd w:id="482"/>
      <w:bookmarkEnd w:id="483"/>
      <w:bookmarkEnd w:id="484"/>
      <w:bookmarkEnd w:id="485"/>
      <w:bookmarkEnd w:id="486"/>
      <w:bookmarkEnd w:id="487"/>
      <w:bookmarkEnd w:id="488"/>
      <w:bookmarkEnd w:id="489"/>
      <w:bookmarkEnd w:id="490"/>
      <w:bookmarkEnd w:id="491"/>
      <w:r>
        <w:rPr>
          <w:rFonts w:ascii="宋体" w:eastAsia="宋体" w:hAnsi="宋体" w:cs="宋体"/>
          <w:sz w:val="30"/>
          <w:szCs w:val="30"/>
        </w:rPr>
        <w:t>3.1</w:t>
      </w:r>
      <w:r>
        <w:rPr>
          <w:rFonts w:ascii="宋体" w:eastAsia="宋体" w:hAnsi="宋体" w:cs="宋体"/>
          <w:sz w:val="30"/>
          <w:szCs w:val="30"/>
        </w:rPr>
        <w:t>承包人的一般义务</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9</w:t>
      </w:r>
      <w:r>
        <w:rPr>
          <w:rFonts w:ascii="宋体" w:eastAsia="宋体" w:hAnsi="宋体" w:cs="宋体"/>
          <w:sz w:val="30"/>
          <w:szCs w:val="30"/>
        </w:rPr>
        <w:t>）</w:t>
      </w:r>
      <w:r>
        <w:rPr>
          <w:rFonts w:ascii="宋体" w:eastAsia="宋体" w:hAnsi="宋体" w:cs="宋体"/>
          <w:sz w:val="30"/>
          <w:szCs w:val="30"/>
        </w:rPr>
        <w:t>承包人提交的竣工资料的内容：</w:t>
      </w:r>
      <w:r>
        <w:rPr>
          <w:rFonts w:ascii="宋体" w:eastAsia="宋体" w:hAnsi="宋体" w:cs="宋体"/>
          <w:sz w:val="30"/>
          <w:szCs w:val="30"/>
          <w:u w:val="single"/>
        </w:rPr>
        <w:t xml:space="preserve">                     </w:t>
      </w:r>
      <w:r>
        <w:rPr>
          <w:rFonts w:ascii="宋体" w:eastAsia="宋体" w:hAnsi="宋体" w:cs="宋体"/>
          <w:sz w:val="30"/>
          <w:szCs w:val="30"/>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ab/>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承包人需要提交的竣工资料套数：</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left="638"/>
        <w:rPr>
          <w:rFonts w:ascii="Times New Roman" w:eastAsia="Times New Roman" w:hAnsi="Times New Roman" w:cs="Times New Roman"/>
          <w:sz w:val="30"/>
          <w:szCs w:val="30"/>
        </w:rPr>
      </w:pPr>
      <w:r>
        <w:rPr>
          <w:rFonts w:ascii="宋体" w:eastAsia="宋体" w:hAnsi="宋体" w:cs="宋体"/>
          <w:sz w:val="30"/>
          <w:szCs w:val="30"/>
        </w:rPr>
        <w:t>承包人提交的竣工资料的费用承担：</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left="638"/>
        <w:rPr>
          <w:rFonts w:ascii="Times New Roman" w:eastAsia="Times New Roman" w:hAnsi="Times New Roman" w:cs="Times New Roman"/>
          <w:sz w:val="30"/>
          <w:szCs w:val="30"/>
        </w:rPr>
      </w:pPr>
      <w:r>
        <w:rPr>
          <w:rFonts w:ascii="宋体" w:eastAsia="宋体" w:hAnsi="宋体" w:cs="宋体"/>
          <w:sz w:val="30"/>
          <w:szCs w:val="30"/>
        </w:rPr>
        <w:t>承包人提交的竣工资料移交时间：</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承包人提交的竣工资料形式要求：</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10</w:t>
      </w:r>
      <w:r>
        <w:rPr>
          <w:rFonts w:ascii="宋体" w:eastAsia="宋体" w:hAnsi="宋体" w:cs="宋体"/>
          <w:sz w:val="30"/>
          <w:szCs w:val="30"/>
        </w:rPr>
        <w:t>）承包人应履行的其他义务：</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ab/>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3.2</w:t>
      </w:r>
      <w:r>
        <w:rPr>
          <w:rFonts w:ascii="宋体" w:eastAsia="宋体" w:hAnsi="宋体" w:cs="宋体"/>
          <w:sz w:val="30"/>
          <w:szCs w:val="30"/>
        </w:rPr>
        <w:t>项目经理</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3.2.1</w:t>
      </w:r>
      <w:r>
        <w:rPr>
          <w:rFonts w:ascii="宋体" w:eastAsia="宋体" w:hAnsi="宋体" w:cs="宋体"/>
          <w:sz w:val="30"/>
          <w:szCs w:val="30"/>
        </w:rPr>
        <w:t>项目经理：</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姓</w:t>
      </w:r>
      <w:r>
        <w:rPr>
          <w:rFonts w:ascii="宋体" w:eastAsia="宋体" w:hAnsi="宋体" w:cs="宋体"/>
          <w:sz w:val="30"/>
          <w:szCs w:val="30"/>
        </w:rPr>
        <w:t xml:space="preserve">    </w:t>
      </w:r>
      <w:r>
        <w:rPr>
          <w:rFonts w:ascii="宋体" w:eastAsia="宋体" w:hAnsi="宋体" w:cs="宋体"/>
          <w:sz w:val="30"/>
          <w:szCs w:val="30"/>
        </w:rPr>
        <w:t>名：</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身份证号：</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建造师执业资格等级：</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建造师注册证书号：</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建造师执业印章号：</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安全生产考核合格证书号：</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联系电话：</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电子信箱：</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通信地址：</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承包人对项目经理的授权范围如下：</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关于项目经理每月在施工现场的时间要求：</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承包人未提交劳动合同，以及没有为项目经理缴纳社会保险证明的违约责任：</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项目经理未经批准，擅自离开施工现场的违约责任：</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3.2.3 </w:t>
      </w:r>
      <w:r>
        <w:rPr>
          <w:rFonts w:ascii="宋体" w:eastAsia="宋体" w:hAnsi="宋体" w:cs="宋体"/>
          <w:sz w:val="30"/>
          <w:szCs w:val="30"/>
        </w:rPr>
        <w:t>承包人擅自更换项目经理的违约责任：</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 xml:space="preserve">    </w:t>
      </w:r>
      <w:r>
        <w:rPr>
          <w:rFonts w:ascii="宋体" w:eastAsia="宋体" w:hAnsi="宋体" w:cs="宋体"/>
          <w:sz w:val="30"/>
          <w:szCs w:val="30"/>
        </w:rPr>
        <w:t>3.2.4</w:t>
      </w:r>
      <w:r>
        <w:rPr>
          <w:rFonts w:ascii="宋体" w:eastAsia="宋体" w:hAnsi="宋体" w:cs="宋体"/>
          <w:sz w:val="30"/>
          <w:szCs w:val="30"/>
        </w:rPr>
        <w:t>承包人无正当理由拒绝更换项目经理的违约责任：</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3.3</w:t>
      </w:r>
      <w:r>
        <w:rPr>
          <w:rFonts w:ascii="宋体" w:eastAsia="宋体" w:hAnsi="宋体" w:cs="宋体"/>
          <w:sz w:val="30"/>
          <w:szCs w:val="30"/>
        </w:rPr>
        <w:t>承包人人员</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3.3.1</w:t>
      </w:r>
      <w:r>
        <w:rPr>
          <w:rFonts w:ascii="宋体" w:eastAsia="宋体" w:hAnsi="宋体" w:cs="宋体"/>
          <w:sz w:val="30"/>
          <w:szCs w:val="30"/>
        </w:rPr>
        <w:t>承包人提交项目管理机构及施工现场管理人员安排报告的期限：</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3.3.3</w:t>
      </w:r>
      <w:r>
        <w:rPr>
          <w:rFonts w:ascii="宋体" w:eastAsia="宋体" w:hAnsi="宋体" w:cs="宋体"/>
          <w:sz w:val="30"/>
          <w:szCs w:val="30"/>
        </w:rPr>
        <w:t>承包人无正当理由拒绝撤换主要施工管理人员的违约责任：</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3.3.4</w:t>
      </w:r>
      <w:r>
        <w:rPr>
          <w:rFonts w:ascii="宋体" w:eastAsia="宋体" w:hAnsi="宋体" w:cs="宋体"/>
          <w:sz w:val="30"/>
          <w:szCs w:val="30"/>
        </w:rPr>
        <w:t>承包人主要施工管理人员离开施工现场的批准要求：</w:t>
      </w:r>
      <w:r>
        <w:rPr>
          <w:rFonts w:ascii="宋体" w:eastAsia="宋体" w:hAnsi="宋体" w:cs="宋体"/>
          <w:sz w:val="30"/>
          <w:szCs w:val="30"/>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3.3.5</w:t>
      </w:r>
      <w:r>
        <w:rPr>
          <w:rFonts w:ascii="宋体" w:eastAsia="宋体" w:hAnsi="宋体" w:cs="宋体"/>
          <w:sz w:val="30"/>
          <w:szCs w:val="30"/>
        </w:rPr>
        <w:t>承包人擅自更换主要施工管理人员的违约责任：</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承包人主要施工管理人员擅自离开施工现场的违约责任：</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3</w:t>
      </w:r>
      <w:bookmarkStart w:id="492" w:name="_Toc292559364"/>
      <w:bookmarkStart w:id="493" w:name="_Toc292559869"/>
      <w:bookmarkStart w:id="494" w:name="_Toc296346660"/>
      <w:bookmarkStart w:id="495" w:name="_Toc296347158"/>
      <w:bookmarkStart w:id="496" w:name="_Toc296503159"/>
      <w:bookmarkStart w:id="497" w:name="_Toc296890987"/>
      <w:bookmarkStart w:id="498" w:name="_Toc296891199"/>
      <w:bookmarkStart w:id="499" w:name="_Toc296944498"/>
      <w:bookmarkStart w:id="500" w:name="_Toc297048345"/>
      <w:bookmarkStart w:id="501" w:name="_Toc297120459"/>
      <w:bookmarkStart w:id="502" w:name="_Toc297123492"/>
      <w:bookmarkStart w:id="503" w:name="_Toc297216151"/>
      <w:bookmarkStart w:id="504" w:name="_Toc300934945"/>
      <w:bookmarkStart w:id="505" w:name="_Toc303539102"/>
      <w:bookmarkStart w:id="506" w:name="_Toc304295523"/>
      <w:bookmarkStart w:id="507" w:name="_Toc312677988"/>
      <w:r>
        <w:rPr>
          <w:rFonts w:ascii="宋体" w:eastAsia="宋体" w:hAnsi="宋体" w:cs="宋体"/>
          <w:sz w:val="30"/>
          <w:szCs w:val="30"/>
        </w:rPr>
        <w:t>.5</w:t>
      </w:r>
      <w:r>
        <w:rPr>
          <w:rFonts w:ascii="宋体" w:eastAsia="宋体" w:hAnsi="宋体" w:cs="宋体"/>
          <w:sz w:val="30"/>
          <w:szCs w:val="30"/>
        </w:rPr>
        <w:t>分包</w:t>
      </w:r>
    </w:p>
    <w:p>
      <w:pPr>
        <w:widowControl w:val="0"/>
        <w:spacing w:before="0" w:after="0" w:line="360" w:lineRule="auto"/>
        <w:ind w:firstLine="600"/>
        <w:jc w:val="both"/>
        <w:rPr>
          <w:rFonts w:ascii="Times New Roman" w:eastAsia="Times New Roman" w:hAnsi="Times New Roman" w:cs="Times New Roman"/>
          <w:sz w:val="30"/>
          <w:szCs w:val="30"/>
        </w:rPr>
      </w:pPr>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r>
        <w:rPr>
          <w:rFonts w:ascii="宋体" w:eastAsia="宋体" w:hAnsi="宋体" w:cs="宋体"/>
          <w:sz w:val="30"/>
          <w:szCs w:val="30"/>
        </w:rPr>
        <w:t>3</w:t>
      </w:r>
      <w:bookmarkStart w:id="508" w:name="_Toc292559365"/>
      <w:bookmarkStart w:id="509" w:name="_Toc292559870"/>
      <w:bookmarkStart w:id="510" w:name="_Toc296346661"/>
      <w:bookmarkStart w:id="511" w:name="_Toc296347159"/>
      <w:bookmarkStart w:id="512" w:name="_Toc296503160"/>
      <w:bookmarkStart w:id="513" w:name="_Toc296890988"/>
      <w:bookmarkStart w:id="514" w:name="_Toc296891200"/>
      <w:bookmarkStart w:id="515" w:name="_Toc296944499"/>
      <w:bookmarkStart w:id="516" w:name="_Toc297048346"/>
      <w:bookmarkStart w:id="517" w:name="_Toc297120460"/>
      <w:bookmarkStart w:id="518" w:name="_Toc297123493"/>
      <w:bookmarkStart w:id="519" w:name="_Toc297216152"/>
      <w:bookmarkStart w:id="520" w:name="_Toc300934946"/>
      <w:bookmarkStart w:id="521" w:name="_Toc303539103"/>
      <w:bookmarkStart w:id="522" w:name="_Toc304295524"/>
      <w:bookmarkStart w:id="523" w:name="_Toc312677989"/>
      <w:bookmarkStart w:id="524" w:name="_Toc318581158"/>
      <w:r>
        <w:rPr>
          <w:rFonts w:ascii="宋体" w:eastAsia="宋体" w:hAnsi="宋体" w:cs="宋体"/>
          <w:sz w:val="30"/>
          <w:szCs w:val="30"/>
        </w:rPr>
        <w:t>.5.1</w:t>
      </w:r>
      <w:r>
        <w:rPr>
          <w:rFonts w:ascii="宋体" w:eastAsia="宋体" w:hAnsi="宋体" w:cs="宋体"/>
          <w:sz w:val="30"/>
          <w:szCs w:val="30"/>
        </w:rPr>
        <w:t>分包的一般约定</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禁止分包的工程包括：</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主体结构、关键性工作的范围：</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bookmarkStart w:id="525" w:name="_Toc296346662"/>
      <w:bookmarkStart w:id="526" w:name="_Toc296347160"/>
      <w:bookmarkStart w:id="527" w:name="_Toc296503161"/>
      <w:bookmarkStart w:id="528" w:name="_Toc296890989"/>
      <w:bookmarkStart w:id="529" w:name="_Toc296891201"/>
      <w:bookmarkStart w:id="530" w:name="_Toc296944500"/>
      <w:bookmarkStart w:id="531" w:name="_Toc297048347"/>
      <w:bookmarkStart w:id="532" w:name="_Toc297120461"/>
      <w:bookmarkStart w:id="533" w:name="_Toc297123494"/>
      <w:bookmarkStart w:id="534" w:name="_Toc297216153"/>
      <w:bookmarkStart w:id="535" w:name="_Toc300934947"/>
      <w:bookmarkStart w:id="536" w:name="_Toc303539104"/>
      <w:bookmarkStart w:id="537" w:name="_Toc304295525"/>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p>
    <w:p>
      <w:pPr>
        <w:widowControl w:val="0"/>
        <w:spacing w:before="0" w:after="0" w:line="360" w:lineRule="auto"/>
        <w:jc w:val="both"/>
        <w:rPr>
          <w:rFonts w:ascii="Times New Roman" w:eastAsia="Times New Roman" w:hAnsi="Times New Roman" w:cs="Times New Roman"/>
          <w:sz w:val="30"/>
          <w:szCs w:val="30"/>
        </w:rPr>
      </w:pPr>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r>
        <w:rPr>
          <w:rFonts w:ascii="宋体" w:eastAsia="宋体" w:hAnsi="宋体" w:cs="宋体"/>
          <w:sz w:val="30"/>
          <w:szCs w:val="30"/>
        </w:rPr>
        <w:t xml:space="preserve">    </w:t>
      </w:r>
      <w:r>
        <w:rPr>
          <w:rFonts w:ascii="宋体" w:eastAsia="宋体" w:hAnsi="宋体" w:cs="宋体"/>
          <w:sz w:val="30"/>
          <w:szCs w:val="30"/>
        </w:rPr>
        <w:t>3</w:t>
      </w:r>
      <w:bookmarkStart w:id="538" w:name="_Toc312677990"/>
      <w:bookmarkStart w:id="539" w:name="_Toc318581159"/>
      <w:r>
        <w:rPr>
          <w:rFonts w:ascii="宋体" w:eastAsia="宋体" w:hAnsi="宋体" w:cs="宋体"/>
          <w:sz w:val="30"/>
          <w:szCs w:val="30"/>
        </w:rPr>
        <w:t>.5.2</w:t>
      </w:r>
      <w:r>
        <w:rPr>
          <w:rFonts w:ascii="宋体" w:eastAsia="宋体" w:hAnsi="宋体" w:cs="宋体"/>
          <w:sz w:val="30"/>
          <w:szCs w:val="30"/>
        </w:rPr>
        <w:t>分包的确定</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允许分包的专业工程包括：</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其他关于分包的约定：</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3.5.4</w:t>
      </w:r>
      <w:r>
        <w:rPr>
          <w:rFonts w:ascii="宋体" w:eastAsia="宋体" w:hAnsi="宋体" w:cs="宋体"/>
          <w:sz w:val="30"/>
          <w:szCs w:val="30"/>
        </w:rPr>
        <w:t>分包合同价款</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关于分包合同价款支付的约定：</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bookmarkEnd w:id="538"/>
      <w:bookmarkEnd w:id="539"/>
      <w:r>
        <w:rPr>
          <w:rFonts w:ascii="宋体" w:eastAsia="宋体" w:hAnsi="宋体" w:cs="宋体"/>
          <w:sz w:val="30"/>
          <w:szCs w:val="30"/>
        </w:rPr>
        <w:t>3.6</w:t>
      </w:r>
      <w:r>
        <w:rPr>
          <w:rFonts w:ascii="宋体" w:eastAsia="宋体" w:hAnsi="宋体" w:cs="宋体"/>
          <w:sz w:val="30"/>
          <w:szCs w:val="30"/>
        </w:rPr>
        <w:t>工程照管与成品、半成品保护</w:t>
      </w:r>
    </w:p>
    <w:p>
      <w:pPr>
        <w:widowControl w:val="0"/>
        <w:spacing w:before="12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承包人负责照管工程及工程相关的材料、工程设备的起始时间：</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3.7</w:t>
      </w:r>
      <w:r>
        <w:rPr>
          <w:rFonts w:ascii="宋体" w:eastAsia="宋体" w:hAnsi="宋体" w:cs="宋体"/>
          <w:sz w:val="30"/>
          <w:szCs w:val="30"/>
        </w:rPr>
        <w:t>履约担保</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承包人是否提供履约担保：</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承包人提供履约担保的形式（</w:t>
      </w:r>
      <w:r>
        <w:rPr>
          <w:rFonts w:ascii="宋体" w:eastAsia="宋体" w:hAnsi="宋体" w:cs="宋体"/>
          <w:sz w:val="30"/>
          <w:szCs w:val="30"/>
        </w:rPr>
        <w:t>履约担保由承包人自愿选择银行保函、保险保函、融资性担保公司担保或履约保证金等任一形式，发包人不得以任何理由拒绝或限制使用</w:t>
      </w:r>
      <w:r>
        <w:rPr>
          <w:rFonts w:ascii="宋体" w:eastAsia="宋体" w:hAnsi="宋体" w:cs="宋体"/>
          <w:sz w:val="30"/>
          <w:szCs w:val="30"/>
        </w:rPr>
        <w:t>）</w:t>
      </w:r>
      <w:r>
        <w:rPr>
          <w:rFonts w:ascii="宋体" w:eastAsia="宋体" w:hAnsi="宋体" w:cs="宋体"/>
          <w:sz w:val="30"/>
          <w:szCs w:val="30"/>
        </w:rPr>
        <w:t>金额及期限</w:t>
      </w:r>
      <w:r>
        <w:rPr>
          <w:rFonts w:ascii="宋体" w:eastAsia="宋体" w:hAnsi="宋体" w:cs="宋体"/>
          <w:sz w:val="30"/>
          <w:szCs w:val="30"/>
        </w:rPr>
        <w:t>：</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540" w:name="_Toc351203636"/>
      <w:r>
        <w:rPr>
          <w:rFonts w:ascii="宋体" w:eastAsia="宋体" w:hAnsi="宋体" w:cs="宋体"/>
          <w:b w:val="0"/>
          <w:bCs w:val="0"/>
          <w:sz w:val="32"/>
          <w:szCs w:val="32"/>
        </w:rPr>
        <w:t>4</w:t>
      </w:r>
      <w:bookmarkStart w:id="541" w:name="_Toc292559366"/>
      <w:bookmarkStart w:id="542" w:name="_Toc292559871"/>
      <w:bookmarkStart w:id="543" w:name="_Toc267251413"/>
      <w:bookmarkStart w:id="544" w:name="_Toc296346663"/>
      <w:bookmarkStart w:id="545" w:name="_Toc296347161"/>
      <w:bookmarkStart w:id="546" w:name="_Toc296503162"/>
      <w:bookmarkStart w:id="547" w:name="_Toc296890990"/>
      <w:bookmarkStart w:id="548" w:name="_Toc296891202"/>
      <w:bookmarkStart w:id="549" w:name="_Toc296944501"/>
      <w:bookmarkStart w:id="550" w:name="_Toc297048348"/>
      <w:bookmarkStart w:id="551" w:name="_Toc297120462"/>
      <w:r>
        <w:rPr>
          <w:rFonts w:ascii="宋体" w:eastAsia="宋体" w:hAnsi="宋体" w:cs="宋体"/>
          <w:b w:val="0"/>
          <w:bCs w:val="0"/>
          <w:sz w:val="32"/>
          <w:szCs w:val="32"/>
        </w:rPr>
        <w:t>.</w:t>
      </w:r>
      <w:r>
        <w:rPr>
          <w:rFonts w:ascii="宋体" w:eastAsia="宋体" w:hAnsi="宋体" w:cs="宋体"/>
          <w:b w:val="0"/>
          <w:bCs w:val="0"/>
          <w:sz w:val="32"/>
          <w:szCs w:val="32"/>
        </w:rPr>
        <w:t>监</w:t>
      </w:r>
      <w:bookmarkEnd w:id="541"/>
      <w:bookmarkEnd w:id="542"/>
      <w:bookmarkEnd w:id="543"/>
      <w:bookmarkEnd w:id="544"/>
      <w:bookmarkEnd w:id="545"/>
      <w:bookmarkEnd w:id="546"/>
      <w:bookmarkEnd w:id="547"/>
      <w:bookmarkEnd w:id="548"/>
      <w:bookmarkEnd w:id="549"/>
      <w:bookmarkEnd w:id="550"/>
      <w:bookmarkEnd w:id="551"/>
      <w:r>
        <w:rPr>
          <w:rFonts w:ascii="宋体" w:eastAsia="宋体" w:hAnsi="宋体" w:cs="宋体"/>
          <w:b w:val="0"/>
          <w:bCs w:val="0"/>
          <w:sz w:val="32"/>
          <w:szCs w:val="32"/>
        </w:rPr>
        <w:t>理人</w:t>
      </w:r>
      <w:bookmarkEnd w:id="540"/>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4.1</w:t>
      </w:r>
      <w:r>
        <w:rPr>
          <w:rFonts w:ascii="宋体" w:eastAsia="宋体" w:hAnsi="宋体" w:cs="宋体"/>
          <w:sz w:val="30"/>
          <w:szCs w:val="30"/>
        </w:rPr>
        <w:t>监理人的一般规定</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关于监理人的监理内容：</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关于监理人的监理权限：</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关于监理人在施工现场的办公场所、生活场所的提供和费用承担的约定：</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4.2</w:t>
      </w:r>
      <w:r>
        <w:rPr>
          <w:rFonts w:ascii="宋体" w:eastAsia="宋体" w:hAnsi="宋体" w:cs="宋体"/>
          <w:sz w:val="30"/>
          <w:szCs w:val="30"/>
        </w:rPr>
        <w:t>监理人员</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总监理工程师：</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姓</w:t>
      </w:r>
      <w:r>
        <w:rPr>
          <w:rFonts w:ascii="宋体" w:eastAsia="宋体" w:hAnsi="宋体" w:cs="宋体"/>
          <w:sz w:val="30"/>
          <w:szCs w:val="30"/>
        </w:rPr>
        <w:t xml:space="preserve">    </w:t>
      </w:r>
      <w:r>
        <w:rPr>
          <w:rFonts w:ascii="宋体" w:eastAsia="宋体" w:hAnsi="宋体" w:cs="宋体"/>
          <w:sz w:val="30"/>
          <w:szCs w:val="30"/>
        </w:rPr>
        <w:t>名：</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职</w:t>
      </w:r>
      <w:r>
        <w:rPr>
          <w:rFonts w:ascii="宋体" w:eastAsia="宋体" w:hAnsi="宋体" w:cs="宋体"/>
          <w:sz w:val="30"/>
          <w:szCs w:val="30"/>
        </w:rPr>
        <w:t xml:space="preserve">    </w:t>
      </w:r>
      <w:r>
        <w:rPr>
          <w:rFonts w:ascii="宋体" w:eastAsia="宋体" w:hAnsi="宋体" w:cs="宋体"/>
          <w:sz w:val="30"/>
          <w:szCs w:val="30"/>
        </w:rPr>
        <w:t>务：</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监理工程师注册证书号：</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监理工程师执业印章号：</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联系电话：</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电子信箱：</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通信地址：</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关于监理人的其他约定：</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4.4</w:t>
      </w:r>
      <w:r>
        <w:rPr>
          <w:rFonts w:ascii="宋体" w:eastAsia="宋体" w:hAnsi="宋体" w:cs="宋体"/>
          <w:sz w:val="30"/>
          <w:szCs w:val="30"/>
        </w:rPr>
        <w:t>商定或确定</w:t>
      </w:r>
    </w:p>
    <w:p>
      <w:pPr>
        <w:widowControl w:val="0"/>
        <w:spacing w:before="0" w:after="0" w:line="360" w:lineRule="auto"/>
        <w:ind w:firstLine="600"/>
        <w:jc w:val="both"/>
        <w:rPr>
          <w:rFonts w:ascii="Times New Roman" w:eastAsia="Times New Roman" w:hAnsi="Times New Roman" w:cs="Times New Roman"/>
          <w:sz w:val="30"/>
          <w:szCs w:val="30"/>
        </w:rPr>
      </w:pPr>
      <w:bookmarkStart w:id="552" w:name="_Toc267251418"/>
      <w:r>
        <w:rPr>
          <w:rFonts w:ascii="宋体" w:eastAsia="宋体" w:hAnsi="宋体" w:cs="宋体"/>
          <w:sz w:val="30"/>
          <w:szCs w:val="30"/>
        </w:rPr>
        <w:t>在发包人和承包人不能通过协商达成一致意见时，发包人授权监理人对以下事项进行确定：</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553" w:name="_Toc351203637"/>
      <w:r>
        <w:rPr>
          <w:rFonts w:ascii="宋体" w:eastAsia="宋体" w:hAnsi="宋体" w:cs="宋体"/>
          <w:b w:val="0"/>
          <w:bCs w:val="0"/>
          <w:sz w:val="32"/>
          <w:szCs w:val="32"/>
        </w:rPr>
        <w:t>5</w:t>
      </w:r>
      <w:bookmarkStart w:id="554" w:name="_Toc297120463"/>
      <w:bookmarkStart w:id="555" w:name="_Toc292559872"/>
      <w:bookmarkStart w:id="556" w:name="_Toc292559367"/>
      <w:bookmarkStart w:id="557" w:name="_Toc296890991"/>
      <w:bookmarkStart w:id="558" w:name="_Toc296891203"/>
      <w:bookmarkStart w:id="559" w:name="_Toc296944502"/>
      <w:bookmarkStart w:id="560" w:name="_Toc297048349"/>
      <w:bookmarkStart w:id="561" w:name="_Toc296346664"/>
      <w:bookmarkStart w:id="562" w:name="_Toc296347162"/>
      <w:bookmarkStart w:id="563" w:name="_Toc296503163"/>
      <w:bookmarkEnd w:id="552"/>
      <w:r>
        <w:rPr>
          <w:rFonts w:ascii="宋体" w:eastAsia="宋体" w:hAnsi="宋体" w:cs="宋体"/>
          <w:b w:val="0"/>
          <w:bCs w:val="0"/>
          <w:sz w:val="32"/>
          <w:szCs w:val="32"/>
        </w:rPr>
        <w:t>.</w:t>
      </w:r>
      <w:r>
        <w:rPr>
          <w:rFonts w:ascii="宋体" w:eastAsia="宋体" w:hAnsi="宋体" w:cs="宋体"/>
          <w:b w:val="0"/>
          <w:bCs w:val="0"/>
          <w:sz w:val="32"/>
          <w:szCs w:val="32"/>
        </w:rPr>
        <w:t>工程质量</w:t>
      </w:r>
      <w:bookmarkEnd w:id="553"/>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5.1</w:t>
      </w:r>
      <w:r>
        <w:rPr>
          <w:rFonts w:ascii="宋体" w:eastAsia="宋体" w:hAnsi="宋体" w:cs="宋体"/>
          <w:sz w:val="30"/>
          <w:szCs w:val="30"/>
        </w:rPr>
        <w:t>质量要求</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5.1.</w:t>
      </w:r>
      <w:r>
        <w:rPr>
          <w:rFonts w:ascii="宋体" w:eastAsia="宋体" w:hAnsi="宋体" w:cs="宋体"/>
          <w:sz w:val="30"/>
          <w:szCs w:val="30"/>
        </w:rPr>
        <w:t>1</w:t>
      </w:r>
      <w:r>
        <w:rPr>
          <w:rFonts w:ascii="宋体" w:eastAsia="宋体" w:hAnsi="宋体" w:cs="宋体"/>
          <w:sz w:val="30"/>
          <w:szCs w:val="30"/>
        </w:rPr>
        <w:t>特殊质量标准和要求：</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5.1.</w:t>
      </w:r>
      <w:r>
        <w:rPr>
          <w:rFonts w:ascii="宋体" w:eastAsia="宋体" w:hAnsi="宋体" w:cs="宋体"/>
          <w:sz w:val="30"/>
          <w:szCs w:val="30"/>
        </w:rPr>
        <w:t>4</w:t>
      </w:r>
      <w:r>
        <w:rPr>
          <w:rFonts w:ascii="宋体" w:eastAsia="宋体" w:hAnsi="宋体" w:cs="宋体"/>
          <w:sz w:val="30"/>
          <w:szCs w:val="30"/>
        </w:rPr>
        <w:t>工程质量创建目标约定</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超出质量创建目标的奖励</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其他奖惩约定</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bookmarkStart w:id="564" w:name="_Toc297123496"/>
      <w:bookmarkStart w:id="565" w:name="_Toc312677997"/>
      <w:bookmarkStart w:id="566" w:name="_Toc297216155"/>
      <w:bookmarkStart w:id="567" w:name="_Toc318581164"/>
      <w:bookmarkStart w:id="568" w:name="_Toc300934949"/>
      <w:bookmarkStart w:id="569" w:name="_Toc304295527"/>
      <w:bookmarkStart w:id="570" w:name="_Toc303539106"/>
      <w:r>
        <w:rPr>
          <w:rFonts w:ascii="宋体" w:eastAsia="宋体" w:hAnsi="宋体" w:cs="宋体"/>
          <w:sz w:val="30"/>
          <w:szCs w:val="30"/>
        </w:rPr>
        <w:t>5.3</w:t>
      </w:r>
      <w:r>
        <w:rPr>
          <w:rFonts w:ascii="宋体" w:eastAsia="宋体" w:hAnsi="宋体" w:cs="宋体"/>
          <w:sz w:val="30"/>
          <w:szCs w:val="30"/>
        </w:rPr>
        <w:t>隐蔽工程检查</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5.3.2</w:t>
      </w:r>
      <w:r>
        <w:rPr>
          <w:rFonts w:ascii="宋体" w:eastAsia="宋体" w:hAnsi="宋体" w:cs="宋体"/>
          <w:sz w:val="30"/>
          <w:szCs w:val="30"/>
        </w:rPr>
        <w:t>承包人提前通知监理人隐蔽工程检查的期限的约定：</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监理人不能按时进行检查时，应提前</w:t>
      </w:r>
      <w:r>
        <w:rPr>
          <w:rFonts w:ascii="宋体" w:eastAsia="宋体" w:hAnsi="宋体" w:cs="宋体"/>
          <w:sz w:val="30"/>
          <w:szCs w:val="30"/>
          <w:u w:val="single"/>
        </w:rPr>
        <w:t xml:space="preserve">       </w:t>
      </w:r>
      <w:r>
        <w:rPr>
          <w:rFonts w:ascii="宋体" w:eastAsia="宋体" w:hAnsi="宋体" w:cs="宋体"/>
          <w:sz w:val="30"/>
          <w:szCs w:val="30"/>
        </w:rPr>
        <w:t>小时提交书面延期要求。</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关于延期最长不得超过：</w:t>
      </w:r>
      <w:r>
        <w:rPr>
          <w:rFonts w:ascii="宋体" w:eastAsia="宋体" w:hAnsi="宋体" w:cs="宋体"/>
          <w:sz w:val="30"/>
          <w:szCs w:val="30"/>
          <w:u w:val="single"/>
        </w:rPr>
        <w:t xml:space="preserve">         </w:t>
      </w:r>
      <w:r>
        <w:rPr>
          <w:rFonts w:ascii="宋体" w:eastAsia="宋体" w:hAnsi="宋体" w:cs="宋体"/>
          <w:sz w:val="30"/>
          <w:szCs w:val="30"/>
        </w:rPr>
        <w:t>小时。</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571" w:name="_Toc351203638"/>
      <w:r>
        <w:rPr>
          <w:rFonts w:ascii="宋体" w:eastAsia="宋体" w:hAnsi="宋体" w:cs="宋体"/>
          <w:b w:val="0"/>
          <w:bCs w:val="0"/>
          <w:sz w:val="32"/>
          <w:szCs w:val="32"/>
        </w:rPr>
        <w:t>6.</w:t>
      </w:r>
      <w:r>
        <w:rPr>
          <w:rFonts w:ascii="宋体" w:eastAsia="宋体" w:hAnsi="宋体" w:cs="宋体"/>
          <w:b w:val="0"/>
          <w:bCs w:val="0"/>
          <w:sz w:val="32"/>
          <w:szCs w:val="32"/>
        </w:rPr>
        <w:t>安全文明施工与环境保护</w:t>
      </w:r>
      <w:bookmarkEnd w:id="571"/>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6.1</w:t>
      </w:r>
      <w:r>
        <w:rPr>
          <w:rFonts w:ascii="宋体" w:eastAsia="宋体" w:hAnsi="宋体" w:cs="宋体"/>
          <w:sz w:val="30"/>
          <w:szCs w:val="30"/>
        </w:rPr>
        <w:t>安全文明施工</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6.1.1</w:t>
      </w:r>
      <w:r>
        <w:rPr>
          <w:rFonts w:ascii="宋体" w:eastAsia="宋体" w:hAnsi="宋体" w:cs="宋体"/>
          <w:sz w:val="30"/>
          <w:szCs w:val="30"/>
        </w:rPr>
        <w:t>项目安全生产的达标目标及相应事项的约定：</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6.1.4</w:t>
      </w:r>
      <w:r>
        <w:rPr>
          <w:rFonts w:ascii="宋体" w:eastAsia="宋体" w:hAnsi="宋体" w:cs="宋体"/>
          <w:sz w:val="30"/>
          <w:szCs w:val="30"/>
        </w:rPr>
        <w:t>关于治安保卫的特别约定：</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关于编制施工场地治安管理计划的约定：</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6.1.5</w:t>
      </w:r>
      <w:r>
        <w:rPr>
          <w:rFonts w:ascii="宋体" w:eastAsia="宋体" w:hAnsi="宋体" w:cs="宋体"/>
          <w:sz w:val="30"/>
          <w:szCs w:val="30"/>
        </w:rPr>
        <w:t>文明施工</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合同当事人对文明施工的要求：</w:t>
      </w:r>
      <w:r>
        <w:rPr>
          <w:rFonts w:ascii="宋体" w:eastAsia="宋体" w:hAnsi="宋体" w:cs="宋体"/>
          <w:sz w:val="30"/>
          <w:szCs w:val="30"/>
        </w:rPr>
        <w:tab/>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6.1.6</w:t>
      </w:r>
      <w:r>
        <w:rPr>
          <w:rFonts w:ascii="宋体" w:eastAsia="宋体" w:hAnsi="宋体" w:cs="宋体"/>
          <w:sz w:val="30"/>
          <w:szCs w:val="30"/>
        </w:rPr>
        <w:t>关于安全文明施工费支付比例和支付期限的约定：</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6.1.7</w:t>
      </w:r>
      <w:r>
        <w:rPr>
          <w:rFonts w:ascii="宋体" w:eastAsia="宋体" w:hAnsi="宋体" w:cs="宋体"/>
          <w:sz w:val="30"/>
          <w:szCs w:val="30"/>
        </w:rPr>
        <w:t>安全文明施工创建目标约定</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超出安全文明施工创建目标的奖励</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其他奖惩约定</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572" w:name="_Toc351203639"/>
      <w:bookmarkEnd w:id="564"/>
      <w:bookmarkEnd w:id="568"/>
      <w:bookmarkEnd w:id="565"/>
      <w:bookmarkEnd w:id="566"/>
      <w:bookmarkEnd w:id="567"/>
      <w:bookmarkEnd w:id="569"/>
      <w:bookmarkEnd w:id="570"/>
      <w:r>
        <w:rPr>
          <w:rFonts w:ascii="宋体" w:eastAsia="宋体" w:hAnsi="宋体" w:cs="宋体"/>
          <w:b w:val="0"/>
          <w:bCs w:val="0"/>
          <w:sz w:val="32"/>
          <w:szCs w:val="32"/>
        </w:rPr>
        <w:t>7.</w:t>
      </w:r>
      <w:r>
        <w:rPr>
          <w:rFonts w:ascii="宋体" w:eastAsia="宋体" w:hAnsi="宋体" w:cs="宋体"/>
          <w:b w:val="0"/>
          <w:bCs w:val="0"/>
          <w:sz w:val="32"/>
          <w:szCs w:val="32"/>
        </w:rPr>
        <w:t>工期和进度</w:t>
      </w:r>
      <w:bookmarkEnd w:id="572"/>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7.1</w:t>
      </w:r>
      <w:r>
        <w:rPr>
          <w:rFonts w:ascii="宋体" w:eastAsia="宋体" w:hAnsi="宋体" w:cs="宋体"/>
          <w:sz w:val="30"/>
          <w:szCs w:val="30"/>
        </w:rPr>
        <w:t>施工组织设计</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7.1.</w:t>
      </w:r>
      <w:r>
        <w:rPr>
          <w:rFonts w:ascii="宋体" w:eastAsia="宋体" w:hAnsi="宋体" w:cs="宋体"/>
          <w:sz w:val="30"/>
          <w:szCs w:val="30"/>
        </w:rPr>
        <w:t>1</w:t>
      </w:r>
      <w:r>
        <w:rPr>
          <w:rFonts w:ascii="宋体" w:eastAsia="宋体" w:hAnsi="宋体" w:cs="宋体"/>
          <w:sz w:val="30"/>
          <w:szCs w:val="30"/>
        </w:rPr>
        <w:t>合</w:t>
      </w:r>
      <w:r>
        <w:rPr>
          <w:rFonts w:ascii="宋体" w:eastAsia="宋体" w:hAnsi="宋体" w:cs="宋体"/>
          <w:sz w:val="30"/>
          <w:szCs w:val="30"/>
        </w:rPr>
        <w:t>同当事人约定的</w:t>
      </w:r>
      <w:r>
        <w:rPr>
          <w:rFonts w:ascii="宋体" w:eastAsia="宋体" w:hAnsi="宋体" w:cs="宋体"/>
          <w:sz w:val="30"/>
          <w:szCs w:val="30"/>
        </w:rPr>
        <w:t>施工组织设计</w:t>
      </w:r>
      <w:r>
        <w:rPr>
          <w:rFonts w:ascii="宋体" w:eastAsia="宋体" w:hAnsi="宋体" w:cs="宋体"/>
          <w:sz w:val="30"/>
          <w:szCs w:val="30"/>
        </w:rPr>
        <w:t>应包括的其他内容</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7.1.2</w:t>
      </w:r>
      <w:r>
        <w:rPr>
          <w:rFonts w:ascii="宋体" w:eastAsia="宋体" w:hAnsi="宋体" w:cs="宋体"/>
          <w:sz w:val="30"/>
          <w:szCs w:val="30"/>
        </w:rPr>
        <w:t>施工组织设计的提交和修改</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承包人提交详细施工组织设计的期限的约定：</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发包人和监理人在收到</w:t>
      </w:r>
      <w:r>
        <w:rPr>
          <w:rFonts w:ascii="宋体" w:eastAsia="宋体" w:hAnsi="宋体" w:cs="宋体"/>
          <w:sz w:val="30"/>
          <w:szCs w:val="30"/>
        </w:rPr>
        <w:t>详细的施工组织设计</w:t>
      </w:r>
      <w:r>
        <w:rPr>
          <w:rFonts w:ascii="宋体" w:eastAsia="宋体" w:hAnsi="宋体" w:cs="宋体"/>
          <w:sz w:val="30"/>
          <w:szCs w:val="30"/>
        </w:rPr>
        <w:t>后确认或提出修改意见的期限：</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7</w:t>
      </w:r>
      <w:bookmarkStart w:id="573" w:name="_Toc304295541"/>
      <w:bookmarkStart w:id="574" w:name="_Toc303539123"/>
      <w:bookmarkStart w:id="575" w:name="_Toc312678005"/>
      <w:bookmarkStart w:id="576" w:name="_Toc312677479"/>
      <w:bookmarkStart w:id="577" w:name="_Toc297216173"/>
      <w:bookmarkStart w:id="578" w:name="_Toc300934966"/>
      <w:bookmarkStart w:id="579" w:name="_Toc297123514"/>
      <w:r>
        <w:rPr>
          <w:rFonts w:ascii="宋体" w:eastAsia="宋体" w:hAnsi="宋体" w:cs="宋体"/>
          <w:sz w:val="30"/>
          <w:szCs w:val="30"/>
        </w:rPr>
        <w:t>.2</w:t>
      </w:r>
      <w:r>
        <w:rPr>
          <w:rFonts w:ascii="宋体" w:eastAsia="宋体" w:hAnsi="宋体" w:cs="宋体"/>
          <w:sz w:val="30"/>
          <w:szCs w:val="30"/>
        </w:rPr>
        <w:t>施工进度计划</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7.2.2</w:t>
      </w:r>
      <w:r>
        <w:rPr>
          <w:rFonts w:ascii="宋体" w:eastAsia="宋体" w:hAnsi="宋体" w:cs="宋体"/>
          <w:sz w:val="30"/>
          <w:szCs w:val="30"/>
        </w:rPr>
        <w:t>施工进度计划的修订</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发包人和监理人在收到修订的施工进度计划后确认或提出修改意见的期限：</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7.3</w:t>
      </w:r>
      <w:r>
        <w:rPr>
          <w:rFonts w:ascii="宋体" w:eastAsia="宋体" w:hAnsi="宋体" w:cs="宋体"/>
          <w:sz w:val="30"/>
          <w:szCs w:val="30"/>
        </w:rPr>
        <w:t>开工</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7.3.1</w:t>
      </w:r>
      <w:r>
        <w:rPr>
          <w:rFonts w:ascii="宋体" w:eastAsia="宋体" w:hAnsi="宋体" w:cs="宋体"/>
          <w:sz w:val="30"/>
          <w:szCs w:val="30"/>
        </w:rPr>
        <w:t>开工准备</w:t>
      </w:r>
    </w:p>
    <w:p>
      <w:pPr>
        <w:widowControl w:val="0"/>
        <w:spacing w:before="0" w:after="0" w:line="360" w:lineRule="auto"/>
        <w:ind w:firstLine="645"/>
        <w:rPr>
          <w:rFonts w:ascii="Times New Roman" w:eastAsia="Times New Roman" w:hAnsi="Times New Roman" w:cs="Times New Roman"/>
          <w:sz w:val="30"/>
          <w:szCs w:val="30"/>
        </w:rPr>
      </w:pPr>
      <w:r>
        <w:rPr>
          <w:rFonts w:ascii="宋体" w:eastAsia="宋体" w:hAnsi="宋体" w:cs="宋体"/>
          <w:sz w:val="30"/>
          <w:szCs w:val="30"/>
        </w:rPr>
        <w:t>关于承包人提交</w:t>
      </w:r>
      <w:r>
        <w:rPr>
          <w:rFonts w:ascii="宋体" w:eastAsia="宋体" w:hAnsi="宋体" w:cs="宋体"/>
          <w:sz w:val="30"/>
          <w:szCs w:val="30"/>
        </w:rPr>
        <w:t>工程开工报审表的期限：</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45"/>
        <w:rPr>
          <w:rFonts w:ascii="Times New Roman" w:eastAsia="Times New Roman" w:hAnsi="Times New Roman" w:cs="Times New Roman"/>
          <w:sz w:val="30"/>
          <w:szCs w:val="30"/>
        </w:rPr>
      </w:pPr>
      <w:r>
        <w:rPr>
          <w:rFonts w:ascii="宋体" w:eastAsia="宋体" w:hAnsi="宋体" w:cs="宋体"/>
          <w:sz w:val="30"/>
          <w:szCs w:val="30"/>
        </w:rPr>
        <w:t>关于发包人应完成的其他开工准备工作及期限：</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ab/>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关于承包人应完成的其他开工准备工作及期限：</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7.3.2</w:t>
      </w:r>
      <w:r>
        <w:rPr>
          <w:rFonts w:ascii="宋体" w:eastAsia="宋体" w:hAnsi="宋体" w:cs="宋体"/>
          <w:sz w:val="30"/>
          <w:szCs w:val="30"/>
        </w:rPr>
        <w:t>开工通知</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因发包人原因造成监理人未能在计划开工日期之日起</w:t>
      </w:r>
      <w:r>
        <w:rPr>
          <w:rFonts w:ascii="宋体" w:eastAsia="宋体" w:hAnsi="宋体" w:cs="宋体"/>
          <w:sz w:val="30"/>
          <w:szCs w:val="30"/>
          <w:u w:val="single"/>
        </w:rPr>
        <w:t xml:space="preserve">     </w:t>
      </w:r>
      <w:r>
        <w:rPr>
          <w:rFonts w:ascii="宋体" w:eastAsia="宋体" w:hAnsi="宋体" w:cs="宋体"/>
          <w:sz w:val="30"/>
          <w:szCs w:val="30"/>
        </w:rPr>
        <w:t>天内发出开工通知的，承包人有权提出价格调整要求，或者解除合同。</w:t>
      </w:r>
    </w:p>
    <w:p>
      <w:pPr>
        <w:widowControl w:val="0"/>
        <w:spacing w:before="0" w:after="120" w:line="360" w:lineRule="auto"/>
        <w:ind w:firstLine="600"/>
        <w:jc w:val="both"/>
        <w:rPr>
          <w:rFonts w:ascii="Times New Roman" w:eastAsia="Times New Roman" w:hAnsi="Times New Roman" w:cs="Times New Roman"/>
          <w:sz w:val="30"/>
          <w:szCs w:val="30"/>
        </w:rPr>
      </w:pPr>
      <w:bookmarkEnd w:id="577"/>
      <w:bookmarkEnd w:id="578"/>
      <w:bookmarkEnd w:id="579"/>
      <w:bookmarkEnd w:id="573"/>
      <w:bookmarkEnd w:id="574"/>
      <w:bookmarkEnd w:id="575"/>
      <w:bookmarkEnd w:id="576"/>
      <w:r>
        <w:rPr>
          <w:rFonts w:ascii="宋体" w:eastAsia="宋体" w:hAnsi="宋体" w:cs="宋体"/>
          <w:sz w:val="30"/>
          <w:szCs w:val="30"/>
        </w:rPr>
        <w:t>7.4</w:t>
      </w:r>
      <w:r>
        <w:rPr>
          <w:rFonts w:ascii="宋体" w:eastAsia="宋体" w:hAnsi="宋体" w:cs="宋体"/>
          <w:sz w:val="30"/>
          <w:szCs w:val="30"/>
        </w:rPr>
        <w:t>测量放线</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7.4.1</w:t>
      </w:r>
      <w:r>
        <w:rPr>
          <w:rFonts w:ascii="宋体" w:eastAsia="宋体" w:hAnsi="宋体" w:cs="宋体"/>
          <w:sz w:val="30"/>
          <w:szCs w:val="30"/>
        </w:rPr>
        <w:t>发包人通过监理人向承包人提供测量基准点、基准线和水准点及其书面资料的期限：</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7</w:t>
      </w:r>
      <w:bookmarkStart w:id="580" w:name="_Toc297123516"/>
      <w:bookmarkStart w:id="581" w:name="_Toc297216175"/>
      <w:bookmarkStart w:id="582" w:name="_Toc303539125"/>
      <w:bookmarkStart w:id="583" w:name="_Toc304295546"/>
      <w:bookmarkStart w:id="584" w:name="_Toc312677484"/>
      <w:bookmarkStart w:id="585" w:name="_Toc312678010"/>
      <w:bookmarkStart w:id="586" w:name="_Toc300934968"/>
      <w:r>
        <w:rPr>
          <w:rFonts w:ascii="宋体" w:eastAsia="宋体" w:hAnsi="宋体" w:cs="宋体"/>
          <w:sz w:val="30"/>
          <w:szCs w:val="30"/>
        </w:rPr>
        <w:t>.5</w:t>
      </w:r>
      <w:r>
        <w:rPr>
          <w:rFonts w:ascii="宋体" w:eastAsia="宋体" w:hAnsi="宋体" w:cs="宋体"/>
          <w:sz w:val="30"/>
          <w:szCs w:val="30"/>
        </w:rPr>
        <w:t>工期延误</w:t>
      </w:r>
    </w:p>
    <w:p>
      <w:pPr>
        <w:widowControl w:val="0"/>
        <w:spacing w:before="0" w:after="0" w:line="360" w:lineRule="auto"/>
        <w:ind w:firstLine="600"/>
        <w:rPr>
          <w:rFonts w:ascii="Times New Roman" w:eastAsia="Times New Roman" w:hAnsi="Times New Roman" w:cs="Times New Roman"/>
          <w:sz w:val="30"/>
          <w:szCs w:val="30"/>
        </w:rPr>
      </w:pPr>
      <w:bookmarkEnd w:id="580"/>
      <w:bookmarkEnd w:id="581"/>
      <w:bookmarkEnd w:id="586"/>
      <w:bookmarkEnd w:id="582"/>
      <w:bookmarkEnd w:id="583"/>
      <w:bookmarkEnd w:id="584"/>
      <w:bookmarkEnd w:id="585"/>
      <w:r>
        <w:rPr>
          <w:rFonts w:ascii="宋体" w:eastAsia="宋体" w:hAnsi="宋体" w:cs="宋体"/>
          <w:sz w:val="30"/>
          <w:szCs w:val="30"/>
        </w:rPr>
        <w:t>7.5.1</w:t>
      </w:r>
      <w:r>
        <w:rPr>
          <w:rFonts w:ascii="宋体" w:eastAsia="宋体" w:hAnsi="宋体" w:cs="宋体"/>
          <w:sz w:val="30"/>
          <w:szCs w:val="30"/>
        </w:rPr>
        <w:t>因发包人原因导致工期延误</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）因发包人原因导致工期延误的其他情形：</w:t>
      </w:r>
      <w:r>
        <w:rPr>
          <w:rFonts w:ascii="宋体" w:eastAsia="宋体" w:hAnsi="宋体" w:cs="宋体"/>
          <w:sz w:val="30"/>
          <w:szCs w:val="30"/>
        </w:rPr>
        <w:tab/>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7</w:t>
      </w:r>
      <w:bookmarkStart w:id="587" w:name="_Toc312677486"/>
      <w:bookmarkStart w:id="588" w:name="_Toc297123518"/>
      <w:bookmarkStart w:id="589" w:name="_Toc297216177"/>
      <w:bookmarkStart w:id="590" w:name="_Toc300934970"/>
      <w:bookmarkStart w:id="591" w:name="_Toc303539127"/>
      <w:bookmarkStart w:id="592" w:name="_Toc304295548"/>
      <w:bookmarkStart w:id="593" w:name="_Toc312678012"/>
      <w:bookmarkStart w:id="594" w:name="_Toc318581169"/>
      <w:r>
        <w:rPr>
          <w:rFonts w:ascii="宋体" w:eastAsia="宋体" w:hAnsi="宋体" w:cs="宋体"/>
          <w:sz w:val="30"/>
          <w:szCs w:val="30"/>
        </w:rPr>
        <w:t>.5.2</w:t>
      </w:r>
      <w:r>
        <w:rPr>
          <w:rFonts w:ascii="宋体" w:eastAsia="宋体" w:hAnsi="宋体" w:cs="宋体"/>
          <w:sz w:val="30"/>
          <w:szCs w:val="30"/>
        </w:rPr>
        <w:t>因承包人原因导致工期延误</w:t>
      </w:r>
    </w:p>
    <w:p>
      <w:pPr>
        <w:widowControl w:val="0"/>
        <w:spacing w:before="0" w:after="0" w:line="360" w:lineRule="auto"/>
        <w:ind w:firstLine="600"/>
        <w:rPr>
          <w:rFonts w:ascii="Times New Roman" w:eastAsia="Times New Roman" w:hAnsi="Times New Roman" w:cs="Times New Roman"/>
          <w:sz w:val="30"/>
          <w:szCs w:val="30"/>
        </w:rPr>
      </w:pPr>
      <w:bookmarkEnd w:id="593"/>
      <w:bookmarkEnd w:id="594"/>
      <w:bookmarkEnd w:id="587"/>
      <w:r>
        <w:rPr>
          <w:rFonts w:ascii="宋体" w:eastAsia="宋体" w:hAnsi="宋体" w:cs="宋体"/>
          <w:sz w:val="30"/>
          <w:szCs w:val="30"/>
        </w:rPr>
        <w:t>因</w:t>
      </w:r>
      <w:bookmarkStart w:id="595" w:name="_Toc312677487"/>
      <w:bookmarkStart w:id="596" w:name="_Toc312678013"/>
      <w:bookmarkStart w:id="597" w:name="_Toc318581170"/>
      <w:r>
        <w:rPr>
          <w:rFonts w:ascii="宋体" w:eastAsia="宋体" w:hAnsi="宋体" w:cs="宋体"/>
          <w:sz w:val="30"/>
          <w:szCs w:val="30"/>
        </w:rPr>
        <w:t>承包人原因造成工期延误，逾期竣工违约金的计算方法为：</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bookmarkEnd w:id="588"/>
      <w:bookmarkEnd w:id="589"/>
      <w:bookmarkEnd w:id="590"/>
      <w:bookmarkEnd w:id="591"/>
      <w:bookmarkEnd w:id="592"/>
      <w:bookmarkEnd w:id="595"/>
      <w:bookmarkEnd w:id="596"/>
    </w:p>
    <w:p>
      <w:pPr>
        <w:widowControl w:val="0"/>
        <w:spacing w:before="0" w:after="0" w:line="360" w:lineRule="auto"/>
        <w:ind w:firstLine="600"/>
        <w:rPr>
          <w:rFonts w:ascii="Times New Roman" w:eastAsia="Times New Roman" w:hAnsi="Times New Roman" w:cs="Times New Roman"/>
          <w:sz w:val="30"/>
          <w:szCs w:val="30"/>
        </w:rPr>
      </w:pPr>
      <w:bookmarkEnd w:id="597"/>
      <w:r>
        <w:rPr>
          <w:rFonts w:ascii="宋体" w:eastAsia="宋体" w:hAnsi="宋体" w:cs="宋体"/>
          <w:sz w:val="30"/>
          <w:szCs w:val="30"/>
        </w:rPr>
        <w:t>因承包人原因造成工期延误，逾</w:t>
      </w:r>
      <w:bookmarkStart w:id="598" w:name="_Toc312678014"/>
      <w:bookmarkStart w:id="599" w:name="_Toc318581171"/>
      <w:r>
        <w:rPr>
          <w:rFonts w:ascii="宋体" w:eastAsia="宋体" w:hAnsi="宋体" w:cs="宋体"/>
          <w:sz w:val="30"/>
          <w:szCs w:val="30"/>
        </w:rPr>
        <w:t>期竣工违约金的上限：</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bookmarkEnd w:id="598"/>
      <w:bookmarkEnd w:id="599"/>
      <w:r>
        <w:rPr>
          <w:rFonts w:ascii="宋体" w:eastAsia="宋体" w:hAnsi="宋体" w:cs="宋体"/>
          <w:sz w:val="30"/>
          <w:szCs w:val="30"/>
        </w:rPr>
        <w:t>7</w:t>
      </w:r>
      <w:bookmarkStart w:id="600" w:name="_Toc304295549"/>
      <w:bookmarkStart w:id="601" w:name="_Toc303539128"/>
      <w:bookmarkStart w:id="602" w:name="_Toc300934971"/>
      <w:bookmarkStart w:id="603" w:name="_Toc312678015"/>
      <w:bookmarkStart w:id="604" w:name="_Toc297216178"/>
      <w:bookmarkStart w:id="605" w:name="_Toc297123519"/>
      <w:r>
        <w:rPr>
          <w:rFonts w:ascii="宋体" w:eastAsia="宋体" w:hAnsi="宋体" w:cs="宋体"/>
          <w:sz w:val="30"/>
          <w:szCs w:val="30"/>
        </w:rPr>
        <w:t>.6</w:t>
      </w:r>
      <w:r>
        <w:rPr>
          <w:rFonts w:ascii="宋体" w:eastAsia="宋体" w:hAnsi="宋体" w:cs="宋体"/>
          <w:sz w:val="30"/>
          <w:szCs w:val="30"/>
        </w:rPr>
        <w:t>不</w:t>
      </w:r>
      <w:bookmarkEnd w:id="601"/>
      <w:bookmarkEnd w:id="602"/>
      <w:bookmarkEnd w:id="603"/>
      <w:bookmarkEnd w:id="605"/>
      <w:bookmarkEnd w:id="604"/>
      <w:bookmarkEnd w:id="600"/>
      <w:r>
        <w:rPr>
          <w:rFonts w:ascii="宋体" w:eastAsia="宋体" w:hAnsi="宋体" w:cs="宋体"/>
          <w:sz w:val="30"/>
          <w:szCs w:val="30"/>
        </w:rPr>
        <w:t>利物质条件</w:t>
      </w:r>
    </w:p>
    <w:p>
      <w:pPr>
        <w:widowControl w:val="0"/>
        <w:spacing w:before="0" w:after="0" w:line="360" w:lineRule="auto"/>
        <w:ind w:firstLine="600"/>
        <w:rPr>
          <w:rFonts w:ascii="Times New Roman" w:eastAsia="Times New Roman" w:hAnsi="Times New Roman" w:cs="Times New Roman"/>
          <w:sz w:val="30"/>
          <w:szCs w:val="30"/>
        </w:rPr>
      </w:pPr>
      <w:bookmarkStart w:id="606" w:name="_Toc304295550"/>
      <w:bookmarkStart w:id="607" w:name="_Toc312678016"/>
      <w:bookmarkStart w:id="608" w:name="_Toc318581172"/>
      <w:bookmarkStart w:id="609" w:name="_Toc297123520"/>
      <w:bookmarkStart w:id="610" w:name="_Toc303539129"/>
      <w:bookmarkStart w:id="611" w:name="_Toc297216179"/>
      <w:bookmarkStart w:id="612" w:name="_Toc300934972"/>
      <w:r>
        <w:rPr>
          <w:rFonts w:ascii="宋体" w:eastAsia="宋体" w:hAnsi="宋体" w:cs="宋体"/>
          <w:sz w:val="30"/>
          <w:szCs w:val="30"/>
        </w:rPr>
        <w:t>不利物质条件的其他情形和有关约定：</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bookmarkEnd w:id="606"/>
      <w:bookmarkEnd w:id="607"/>
      <w:bookmarkEnd w:id="608"/>
      <w:bookmarkEnd w:id="609"/>
      <w:bookmarkEnd w:id="612"/>
      <w:bookmarkEnd w:id="610"/>
      <w:bookmarkEnd w:id="611"/>
      <w:r>
        <w:rPr>
          <w:rFonts w:ascii="宋体" w:eastAsia="宋体" w:hAnsi="宋体" w:cs="宋体"/>
          <w:sz w:val="30"/>
          <w:szCs w:val="30"/>
        </w:rPr>
        <w:t>7</w:t>
      </w:r>
      <w:bookmarkStart w:id="613" w:name="_Toc297216180"/>
      <w:bookmarkStart w:id="614" w:name="_Toc300934973"/>
      <w:bookmarkStart w:id="615" w:name="_Toc297123521"/>
      <w:bookmarkStart w:id="616" w:name="_Toc304295551"/>
      <w:bookmarkStart w:id="617" w:name="_Toc312678017"/>
      <w:bookmarkStart w:id="618" w:name="_Toc303539130"/>
      <w:r>
        <w:rPr>
          <w:rFonts w:ascii="宋体" w:eastAsia="宋体" w:hAnsi="宋体" w:cs="宋体"/>
          <w:sz w:val="30"/>
          <w:szCs w:val="30"/>
        </w:rPr>
        <w:t>.7</w:t>
      </w:r>
      <w:r>
        <w:rPr>
          <w:rFonts w:ascii="宋体" w:eastAsia="宋体" w:hAnsi="宋体" w:cs="宋体"/>
          <w:sz w:val="30"/>
          <w:szCs w:val="30"/>
        </w:rPr>
        <w:t>异常恶劣的气候条件</w:t>
      </w:r>
    </w:p>
    <w:p>
      <w:pPr>
        <w:widowControl w:val="0"/>
        <w:spacing w:before="0" w:after="0" w:line="360" w:lineRule="auto"/>
        <w:ind w:firstLine="600"/>
        <w:rPr>
          <w:rFonts w:ascii="Times New Roman" w:eastAsia="Times New Roman" w:hAnsi="Times New Roman" w:cs="Times New Roman"/>
          <w:sz w:val="30"/>
          <w:szCs w:val="30"/>
        </w:rPr>
      </w:pPr>
      <w:bookmarkEnd w:id="613"/>
      <w:bookmarkEnd w:id="614"/>
      <w:bookmarkEnd w:id="615"/>
      <w:bookmarkEnd w:id="616"/>
      <w:bookmarkEnd w:id="617"/>
      <w:bookmarkEnd w:id="618"/>
      <w:r>
        <w:rPr>
          <w:rFonts w:ascii="宋体" w:eastAsia="宋体" w:hAnsi="宋体" w:cs="宋体"/>
          <w:sz w:val="30"/>
          <w:szCs w:val="30"/>
        </w:rPr>
        <w:t>发包人和承包人同意以下情形视为异常恶劣的气候条件：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7.9</w:t>
      </w:r>
      <w:r>
        <w:rPr>
          <w:rFonts w:ascii="宋体" w:eastAsia="宋体" w:hAnsi="宋体" w:cs="宋体"/>
          <w:sz w:val="30"/>
          <w:szCs w:val="30"/>
        </w:rPr>
        <w:t>提前竣工的奖励</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7.9.2</w:t>
      </w:r>
      <w:r>
        <w:rPr>
          <w:rFonts w:ascii="宋体" w:eastAsia="宋体" w:hAnsi="宋体" w:cs="宋体"/>
          <w:sz w:val="30"/>
          <w:szCs w:val="30"/>
        </w:rPr>
        <w:t>提前竣工的奖励：</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619" w:name="_Toc351203640"/>
      <w:r>
        <w:rPr>
          <w:rFonts w:ascii="宋体" w:eastAsia="宋体" w:hAnsi="宋体" w:cs="宋体"/>
          <w:b w:val="0"/>
          <w:bCs w:val="0"/>
          <w:sz w:val="32"/>
          <w:szCs w:val="32"/>
        </w:rPr>
        <w:t>8.</w:t>
      </w:r>
      <w:r>
        <w:rPr>
          <w:rFonts w:ascii="宋体" w:eastAsia="宋体" w:hAnsi="宋体" w:cs="宋体"/>
          <w:b w:val="0"/>
          <w:bCs w:val="0"/>
          <w:sz w:val="32"/>
          <w:szCs w:val="32"/>
        </w:rPr>
        <w:t>材料与设备</w:t>
      </w:r>
      <w:bookmarkEnd w:id="619"/>
    </w:p>
    <w:p>
      <w:pPr>
        <w:widowControl w:val="0"/>
        <w:spacing w:before="0" w:after="120" w:line="360" w:lineRule="auto"/>
        <w:ind w:firstLine="600"/>
        <w:jc w:val="both"/>
        <w:rPr>
          <w:rFonts w:ascii="Times New Roman" w:eastAsia="Times New Roman" w:hAnsi="Times New Roman" w:cs="Times New Roman"/>
          <w:sz w:val="30"/>
          <w:szCs w:val="30"/>
        </w:rPr>
      </w:pPr>
      <w:bookmarkEnd w:id="558"/>
      <w:bookmarkEnd w:id="559"/>
      <w:bookmarkEnd w:id="557"/>
      <w:bookmarkEnd w:id="560"/>
      <w:bookmarkEnd w:id="561"/>
      <w:bookmarkEnd w:id="562"/>
      <w:bookmarkEnd w:id="563"/>
      <w:bookmarkEnd w:id="554"/>
      <w:bookmarkEnd w:id="555"/>
      <w:bookmarkEnd w:id="556"/>
      <w:r>
        <w:rPr>
          <w:rFonts w:ascii="宋体" w:eastAsia="宋体" w:hAnsi="宋体" w:cs="宋体"/>
          <w:sz w:val="30"/>
          <w:szCs w:val="30"/>
        </w:rPr>
        <w:t>8</w:t>
      </w:r>
      <w:bookmarkStart w:id="620" w:name="_Toc280868654"/>
      <w:bookmarkStart w:id="621" w:name="_Toc292559372"/>
      <w:bookmarkStart w:id="622" w:name="_Toc292559877"/>
      <w:bookmarkStart w:id="623" w:name="_Toc296346668"/>
      <w:bookmarkStart w:id="624" w:name="_Toc296347166"/>
      <w:bookmarkStart w:id="625" w:name="_Toc296503167"/>
      <w:bookmarkStart w:id="626" w:name="_Toc296890995"/>
      <w:bookmarkStart w:id="627" w:name="_Toc296891207"/>
      <w:bookmarkStart w:id="628" w:name="_Toc296944506"/>
      <w:bookmarkStart w:id="629" w:name="_Toc297048353"/>
      <w:bookmarkStart w:id="630" w:name="_Toc297120467"/>
      <w:bookmarkStart w:id="631" w:name="_Toc297123527"/>
      <w:bookmarkStart w:id="632" w:name="_Toc297216186"/>
      <w:bookmarkStart w:id="633" w:name="_Toc300934979"/>
      <w:bookmarkStart w:id="634" w:name="_Toc303539136"/>
      <w:bookmarkStart w:id="635" w:name="_Toc304295556"/>
      <w:bookmarkStart w:id="636" w:name="_Toc312677493"/>
      <w:bookmarkStart w:id="637" w:name="_Toc312678019"/>
      <w:bookmarkStart w:id="638" w:name="_Toc280868656"/>
      <w:bookmarkStart w:id="639" w:name="_Toc267251424"/>
      <w:bookmarkStart w:id="640" w:name="_Toc280868655"/>
      <w:r>
        <w:rPr>
          <w:rFonts w:ascii="宋体" w:eastAsia="宋体" w:hAnsi="宋体" w:cs="宋体"/>
          <w:sz w:val="30"/>
          <w:szCs w:val="30"/>
        </w:rPr>
        <w:t>.4</w:t>
      </w:r>
      <w:r>
        <w:rPr>
          <w:rFonts w:ascii="宋体" w:eastAsia="宋体" w:hAnsi="宋体" w:cs="宋体"/>
          <w:sz w:val="30"/>
          <w:szCs w:val="30"/>
        </w:rPr>
        <w:t>材料与工程设备的保管与使用</w:t>
      </w:r>
    </w:p>
    <w:p>
      <w:pPr>
        <w:widowControl w:val="0"/>
        <w:spacing w:before="0" w:after="0" w:line="360" w:lineRule="auto"/>
        <w:ind w:firstLine="600"/>
        <w:rPr>
          <w:rFonts w:ascii="Times New Roman" w:eastAsia="Times New Roman" w:hAnsi="Times New Roman" w:cs="Times New Roman"/>
          <w:sz w:val="30"/>
          <w:szCs w:val="30"/>
        </w:rPr>
      </w:pPr>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r>
        <w:rPr>
          <w:rFonts w:ascii="宋体" w:eastAsia="宋体" w:hAnsi="宋体" w:cs="宋体"/>
          <w:sz w:val="30"/>
          <w:szCs w:val="30"/>
        </w:rPr>
        <w:t>8</w:t>
      </w:r>
      <w:bookmarkStart w:id="641" w:name="_Toc297216187"/>
      <w:bookmarkStart w:id="642" w:name="_Toc304295557"/>
      <w:bookmarkStart w:id="643" w:name="_Toc303539137"/>
      <w:bookmarkStart w:id="644" w:name="_Toc312677494"/>
      <w:bookmarkStart w:id="645" w:name="_Toc312678020"/>
      <w:bookmarkStart w:id="646" w:name="_Toc318581173"/>
      <w:bookmarkStart w:id="647" w:name="_Toc296346669"/>
      <w:bookmarkStart w:id="648" w:name="_Toc296347167"/>
      <w:bookmarkStart w:id="649" w:name="_Toc296503168"/>
      <w:bookmarkStart w:id="650" w:name="_Toc296890996"/>
      <w:bookmarkStart w:id="651" w:name="_Toc296891208"/>
      <w:bookmarkStart w:id="652" w:name="_Toc297048354"/>
      <w:bookmarkStart w:id="653" w:name="_Toc296944507"/>
      <w:bookmarkStart w:id="654" w:name="_Toc297123528"/>
      <w:bookmarkStart w:id="655" w:name="_Toc297120468"/>
      <w:bookmarkStart w:id="656" w:name="_Toc292559373"/>
      <w:bookmarkStart w:id="657" w:name="_Toc292559878"/>
      <w:bookmarkStart w:id="658" w:name="_Toc300934980"/>
      <w:r>
        <w:rPr>
          <w:rFonts w:ascii="宋体" w:eastAsia="宋体" w:hAnsi="宋体" w:cs="宋体"/>
          <w:sz w:val="30"/>
          <w:szCs w:val="30"/>
        </w:rPr>
        <w:t>.4.1</w:t>
      </w:r>
      <w:r>
        <w:rPr>
          <w:rFonts w:ascii="宋体" w:eastAsia="宋体" w:hAnsi="宋体" w:cs="宋体"/>
          <w:sz w:val="30"/>
          <w:szCs w:val="30"/>
        </w:rPr>
        <w:t>发包人供应的材料设备的保管费用的承担：</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bookmarkEnd w:id="656"/>
      <w:bookmarkEnd w:id="657"/>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8.6</w:t>
      </w:r>
      <w:r>
        <w:rPr>
          <w:rFonts w:ascii="宋体" w:eastAsia="宋体" w:hAnsi="宋体" w:cs="宋体"/>
          <w:sz w:val="30"/>
          <w:szCs w:val="30"/>
        </w:rPr>
        <w:t>样品</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8.6.1</w:t>
      </w:r>
      <w:r>
        <w:rPr>
          <w:rFonts w:ascii="宋体" w:eastAsia="宋体" w:hAnsi="宋体" w:cs="宋体"/>
          <w:sz w:val="30"/>
          <w:szCs w:val="30"/>
        </w:rPr>
        <w:tab/>
      </w:r>
      <w:r>
        <w:rPr>
          <w:rFonts w:ascii="宋体" w:eastAsia="宋体" w:hAnsi="宋体" w:cs="宋体"/>
          <w:sz w:val="30"/>
          <w:szCs w:val="30"/>
        </w:rPr>
        <w:t>样品的报送</w:t>
      </w:r>
      <w:r>
        <w:rPr>
          <w:rFonts w:ascii="宋体" w:eastAsia="宋体" w:hAnsi="宋体" w:cs="宋体"/>
          <w:sz w:val="30"/>
          <w:szCs w:val="30"/>
        </w:rPr>
        <w:t>与封存</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需要承包人报送样品的材料或工程设备，样品的种类、名称、规格、数量要求：</w:t>
      </w:r>
      <w:r>
        <w:rPr>
          <w:rFonts w:ascii="宋体" w:eastAsia="宋体" w:hAnsi="宋体" w:cs="宋体"/>
          <w:sz w:val="30"/>
          <w:szCs w:val="30"/>
          <w:u w:val="single"/>
        </w:rPr>
        <w:t xml:space="preserve">                </w:t>
      </w:r>
      <w:r>
        <w:rPr>
          <w:rFonts w:ascii="宋体" w:eastAsia="宋体" w:hAnsi="宋体" w:cs="宋体"/>
          <w:sz w:val="30"/>
          <w:szCs w:val="30"/>
          <w:u w:val="single"/>
        </w:rPr>
        <w:tab/>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8.8</w:t>
      </w:r>
      <w:r>
        <w:rPr>
          <w:rFonts w:ascii="宋体" w:eastAsia="宋体" w:hAnsi="宋体" w:cs="宋体"/>
          <w:sz w:val="30"/>
          <w:szCs w:val="30"/>
        </w:rPr>
        <w:t>施工设备和临时设施</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8.8.1</w:t>
      </w:r>
      <w:r>
        <w:rPr>
          <w:rFonts w:ascii="宋体" w:eastAsia="宋体" w:hAnsi="宋体" w:cs="宋体"/>
          <w:sz w:val="30"/>
          <w:szCs w:val="30"/>
        </w:rPr>
        <w:t>承包人提供的施工设备和临时设施</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关于修建临时设施费用承担的约定：</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659" w:name="_Toc351203641"/>
      <w:bookmarkEnd w:id="658"/>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r>
        <w:rPr>
          <w:rFonts w:ascii="宋体" w:eastAsia="宋体" w:hAnsi="宋体" w:cs="宋体"/>
          <w:b w:val="0"/>
          <w:bCs w:val="0"/>
          <w:sz w:val="32"/>
          <w:szCs w:val="32"/>
        </w:rPr>
        <w:t>9</w:t>
      </w:r>
      <w:bookmarkStart w:id="660" w:name="_Toc297123533"/>
      <w:bookmarkStart w:id="661" w:name="_Toc297216192"/>
      <w:bookmarkStart w:id="662" w:name="_Toc300934982"/>
      <w:bookmarkStart w:id="663" w:name="_Toc303539139"/>
      <w:bookmarkStart w:id="664" w:name="_Toc304295559"/>
      <w:bookmarkStart w:id="665" w:name="_Toc312677495"/>
      <w:bookmarkStart w:id="666" w:name="_Toc312678021"/>
      <w:bookmarkStart w:id="667" w:name="_Toc267251427"/>
      <w:bookmarkStart w:id="668" w:name="_Toc296346674"/>
      <w:bookmarkStart w:id="669" w:name="_Toc296347172"/>
      <w:bookmarkStart w:id="670" w:name="_Toc297120473"/>
      <w:bookmarkStart w:id="671" w:name="_Toc296891001"/>
      <w:bookmarkStart w:id="672" w:name="_Toc292559378"/>
      <w:bookmarkStart w:id="673" w:name="_Toc296891213"/>
      <w:bookmarkStart w:id="674" w:name="_Toc296944512"/>
      <w:bookmarkStart w:id="675" w:name="_Toc297048359"/>
      <w:bookmarkStart w:id="676" w:name="_Toc296503173"/>
      <w:bookmarkStart w:id="677" w:name="_Toc292559883"/>
      <w:bookmarkStart w:id="678" w:name="_Toc267251428"/>
      <w:bookmarkEnd w:id="638"/>
      <w:bookmarkEnd w:id="639"/>
      <w:bookmarkEnd w:id="640"/>
      <w:r>
        <w:rPr>
          <w:rFonts w:ascii="宋体" w:eastAsia="宋体" w:hAnsi="宋体" w:cs="宋体"/>
          <w:b w:val="0"/>
          <w:bCs w:val="0"/>
          <w:sz w:val="32"/>
          <w:szCs w:val="32"/>
        </w:rPr>
        <w:t>.</w:t>
      </w:r>
      <w:r>
        <w:rPr>
          <w:rFonts w:ascii="宋体" w:eastAsia="宋体" w:hAnsi="宋体" w:cs="宋体"/>
          <w:b w:val="0"/>
          <w:bCs w:val="0"/>
          <w:sz w:val="32"/>
          <w:szCs w:val="32"/>
        </w:rPr>
        <w:t>试验与检验</w:t>
      </w:r>
      <w:bookmarkEnd w:id="659"/>
    </w:p>
    <w:p>
      <w:pPr>
        <w:widowControl w:val="0"/>
        <w:spacing w:before="0" w:after="120" w:line="360" w:lineRule="auto"/>
        <w:ind w:firstLine="600"/>
        <w:jc w:val="both"/>
        <w:rPr>
          <w:rFonts w:ascii="Times New Roman" w:eastAsia="Times New Roman" w:hAnsi="Times New Roman" w:cs="Times New Roman"/>
          <w:sz w:val="30"/>
          <w:szCs w:val="30"/>
        </w:rPr>
      </w:pPr>
      <w:bookmarkEnd w:id="660"/>
      <w:bookmarkEnd w:id="661"/>
      <w:bookmarkEnd w:id="662"/>
      <w:bookmarkEnd w:id="663"/>
      <w:bookmarkEnd w:id="664"/>
      <w:bookmarkEnd w:id="665"/>
      <w:bookmarkEnd w:id="666"/>
      <w:r>
        <w:rPr>
          <w:rFonts w:ascii="宋体" w:eastAsia="宋体" w:hAnsi="宋体" w:cs="宋体"/>
          <w:sz w:val="30"/>
          <w:szCs w:val="30"/>
        </w:rPr>
        <w:t>9</w:t>
      </w:r>
      <w:bookmarkStart w:id="679" w:name="_Toc297216193"/>
      <w:bookmarkStart w:id="680" w:name="_Toc300934983"/>
      <w:bookmarkStart w:id="681" w:name="_Toc303539140"/>
      <w:bookmarkStart w:id="682" w:name="_Toc312677496"/>
      <w:bookmarkStart w:id="683" w:name="_Toc297123534"/>
      <w:bookmarkStart w:id="684" w:name="_Toc312678022"/>
      <w:bookmarkStart w:id="685" w:name="_Toc304295560"/>
      <w:r>
        <w:rPr>
          <w:rFonts w:ascii="宋体" w:eastAsia="宋体" w:hAnsi="宋体" w:cs="宋体"/>
          <w:sz w:val="30"/>
          <w:szCs w:val="30"/>
        </w:rPr>
        <w:t>.1</w:t>
      </w:r>
      <w:r>
        <w:rPr>
          <w:rFonts w:ascii="宋体" w:eastAsia="宋体" w:hAnsi="宋体" w:cs="宋体"/>
          <w:sz w:val="30"/>
          <w:szCs w:val="30"/>
        </w:rPr>
        <w:t>试验设备与试验人员</w:t>
      </w:r>
    </w:p>
    <w:p>
      <w:pPr>
        <w:widowControl w:val="0"/>
        <w:spacing w:before="0" w:after="0" w:line="360" w:lineRule="auto"/>
        <w:ind w:firstLine="600"/>
        <w:rPr>
          <w:rFonts w:ascii="Times New Roman" w:eastAsia="Times New Roman" w:hAnsi="Times New Roman" w:cs="Times New Roman"/>
          <w:sz w:val="30"/>
          <w:szCs w:val="30"/>
        </w:rPr>
      </w:pPr>
      <w:bookmarkEnd w:id="679"/>
      <w:bookmarkEnd w:id="680"/>
      <w:bookmarkEnd w:id="681"/>
      <w:bookmarkEnd w:id="682"/>
      <w:bookmarkEnd w:id="683"/>
      <w:bookmarkEnd w:id="684"/>
      <w:bookmarkEnd w:id="685"/>
      <w:r>
        <w:rPr>
          <w:rFonts w:ascii="宋体" w:eastAsia="宋体" w:hAnsi="宋体" w:cs="宋体"/>
          <w:sz w:val="30"/>
          <w:szCs w:val="30"/>
        </w:rPr>
        <w:t>9</w:t>
      </w:r>
      <w:bookmarkStart w:id="686" w:name="_Toc297123535"/>
      <w:bookmarkStart w:id="687" w:name="_Toc312677497"/>
      <w:bookmarkStart w:id="688" w:name="_Toc300934984"/>
      <w:bookmarkStart w:id="689" w:name="_Toc297216194"/>
      <w:bookmarkStart w:id="690" w:name="_Toc304295561"/>
      <w:bookmarkStart w:id="691" w:name="_Toc303539141"/>
      <w:bookmarkStart w:id="692" w:name="_Toc312678023"/>
      <w:bookmarkStart w:id="693" w:name="_Toc318581174"/>
      <w:r>
        <w:rPr>
          <w:rFonts w:ascii="宋体" w:eastAsia="宋体" w:hAnsi="宋体" w:cs="宋体"/>
          <w:sz w:val="30"/>
          <w:szCs w:val="30"/>
        </w:rPr>
        <w:t xml:space="preserve">.1.2 </w:t>
      </w:r>
      <w:r>
        <w:rPr>
          <w:rFonts w:ascii="宋体" w:eastAsia="宋体" w:hAnsi="宋体" w:cs="宋体"/>
          <w:sz w:val="30"/>
          <w:szCs w:val="30"/>
        </w:rPr>
        <w:t>试验设备</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施工现场需要配置的试验场所：</w:t>
      </w:r>
      <w:bookmarkStart w:id="694" w:name="_Toc312678024"/>
      <w:bookmarkStart w:id="695" w:name="_Toc304295562"/>
      <w:bookmarkStart w:id="696" w:name="_Toc312677498"/>
      <w:bookmarkStart w:id="697" w:name="_Toc297123536"/>
      <w:bookmarkStart w:id="698" w:name="_Toc297216195"/>
      <w:bookmarkStart w:id="699" w:name="_Toc300934985"/>
      <w:bookmarkStart w:id="700" w:name="_Toc303539142"/>
      <w:bookmarkEnd w:id="686"/>
      <w:bookmarkEnd w:id="687"/>
      <w:bookmarkEnd w:id="688"/>
      <w:bookmarkEnd w:id="689"/>
      <w:bookmarkEnd w:id="690"/>
      <w:bookmarkEnd w:id="691"/>
      <w:bookmarkEnd w:id="692"/>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 xml:space="preserve"> </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施工现场需要配备的试验设备：</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施工现场需要具备的其他试验条件：</w:t>
      </w:r>
      <w:r>
        <w:rPr>
          <w:rFonts w:ascii="宋体" w:eastAsia="宋体" w:hAnsi="宋体" w:cs="宋体"/>
          <w:sz w:val="30"/>
          <w:szCs w:val="30"/>
        </w:rPr>
        <w:tab/>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9.4</w:t>
      </w:r>
      <w:r>
        <w:rPr>
          <w:rFonts w:ascii="宋体" w:eastAsia="宋体" w:hAnsi="宋体" w:cs="宋体"/>
          <w:sz w:val="30"/>
          <w:szCs w:val="30"/>
        </w:rPr>
        <w:t>现场工艺试验</w:t>
      </w:r>
      <w:r>
        <w:rPr>
          <w:rFonts w:ascii="宋体" w:eastAsia="宋体" w:hAnsi="宋体" w:cs="宋体"/>
          <w:sz w:val="30"/>
          <w:szCs w:val="30"/>
        </w:rPr>
        <w:t xml:space="preserve"> </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现场工艺试验的有关约定：</w:t>
      </w:r>
      <w:r>
        <w:rPr>
          <w:rFonts w:ascii="宋体" w:eastAsia="宋体" w:hAnsi="宋体" w:cs="宋体"/>
          <w:sz w:val="30"/>
          <w:szCs w:val="30"/>
        </w:rPr>
        <w:tab/>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701" w:name="_Toc351203642"/>
      <w:bookmarkEnd w:id="693"/>
      <w:bookmarkEnd w:id="699"/>
      <w:bookmarkEnd w:id="700"/>
      <w:bookmarkEnd w:id="694"/>
      <w:bookmarkEnd w:id="695"/>
      <w:bookmarkEnd w:id="696"/>
      <w:bookmarkEnd w:id="697"/>
      <w:bookmarkEnd w:id="698"/>
      <w:r>
        <w:rPr>
          <w:rFonts w:ascii="宋体" w:eastAsia="宋体" w:hAnsi="宋体" w:cs="宋体"/>
          <w:b w:val="0"/>
          <w:bCs w:val="0"/>
          <w:sz w:val="32"/>
          <w:szCs w:val="32"/>
        </w:rPr>
        <w:t>1</w:t>
      </w:r>
      <w:bookmarkStart w:id="702" w:name="_Toc292559398"/>
      <w:bookmarkStart w:id="703" w:name="_Toc292559903"/>
      <w:bookmarkStart w:id="704" w:name="_Toc296346694"/>
      <w:bookmarkStart w:id="705" w:name="_Toc296347192"/>
      <w:bookmarkStart w:id="706" w:name="_Toc296503193"/>
      <w:bookmarkStart w:id="707" w:name="_Toc296891021"/>
      <w:bookmarkStart w:id="708" w:name="_Toc296891233"/>
      <w:bookmarkStart w:id="709" w:name="_Toc296944532"/>
      <w:bookmarkStart w:id="710" w:name="_Toc297048379"/>
      <w:bookmarkStart w:id="711" w:name="_Toc297120493"/>
      <w:bookmarkStart w:id="712" w:name="_Toc297123540"/>
      <w:bookmarkStart w:id="713" w:name="_Toc297216199"/>
      <w:bookmarkStart w:id="714" w:name="_Toc300934989"/>
      <w:bookmarkStart w:id="715" w:name="_Toc303539146"/>
      <w:bookmarkStart w:id="716" w:name="_Toc304295566"/>
      <w:bookmarkStart w:id="717" w:name="_Toc312677499"/>
      <w:bookmarkStart w:id="718" w:name="_Toc312678025"/>
      <w:bookmarkStart w:id="719" w:name="_Toc267251442"/>
      <w:bookmarkStart w:id="720" w:name="_Toc267251439"/>
      <w:bookmarkStart w:id="721" w:name="_Toc267251437"/>
      <w:bookmarkStart w:id="722" w:name="_Toc267251435"/>
      <w:bookmarkStart w:id="723" w:name="_Toc267251433"/>
      <w:bookmarkStart w:id="724" w:name="_Toc267251441"/>
      <w:bookmarkStart w:id="725" w:name="_Toc267251440"/>
      <w:bookmarkEnd w:id="669"/>
      <w:bookmarkEnd w:id="670"/>
      <w:bookmarkEnd w:id="671"/>
      <w:bookmarkEnd w:id="672"/>
      <w:bookmarkEnd w:id="673"/>
      <w:bookmarkEnd w:id="674"/>
      <w:bookmarkEnd w:id="675"/>
      <w:bookmarkEnd w:id="668"/>
      <w:bookmarkEnd w:id="676"/>
      <w:bookmarkEnd w:id="677"/>
      <w:bookmarkEnd w:id="678"/>
      <w:bookmarkEnd w:id="667"/>
      <w:r>
        <w:rPr>
          <w:rFonts w:ascii="宋体" w:eastAsia="宋体" w:hAnsi="宋体" w:cs="宋体"/>
          <w:b w:val="0"/>
          <w:bCs w:val="0"/>
          <w:sz w:val="32"/>
          <w:szCs w:val="32"/>
        </w:rPr>
        <w:t>0.</w:t>
      </w:r>
      <w:r>
        <w:rPr>
          <w:rFonts w:ascii="宋体" w:eastAsia="宋体" w:hAnsi="宋体" w:cs="宋体"/>
          <w:b w:val="0"/>
          <w:bCs w:val="0"/>
          <w:sz w:val="32"/>
          <w:szCs w:val="32"/>
        </w:rPr>
        <w:t>变更</w:t>
      </w:r>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p>
    <w:p>
      <w:pPr>
        <w:widowControl w:val="0"/>
        <w:spacing w:before="0" w:after="120" w:line="360" w:lineRule="auto"/>
        <w:ind w:firstLine="600"/>
        <w:jc w:val="both"/>
        <w:rPr>
          <w:rFonts w:ascii="Times New Roman" w:eastAsia="Times New Roman" w:hAnsi="Times New Roman" w:cs="Times New Roman"/>
          <w:sz w:val="30"/>
          <w:szCs w:val="30"/>
        </w:rPr>
      </w:pPr>
      <w:bookmarkEnd w:id="717"/>
      <w:bookmarkEnd w:id="718"/>
      <w:r>
        <w:rPr>
          <w:rFonts w:ascii="宋体" w:eastAsia="宋体" w:hAnsi="宋体" w:cs="宋体"/>
          <w:sz w:val="30"/>
          <w:szCs w:val="30"/>
        </w:rPr>
        <w:t>1</w:t>
      </w:r>
      <w:bookmarkStart w:id="726" w:name="_Toc296347193"/>
      <w:bookmarkStart w:id="727" w:name="_Toc296944533"/>
      <w:bookmarkStart w:id="728" w:name="_Toc292559904"/>
      <w:bookmarkStart w:id="729" w:name="_Toc297120494"/>
      <w:bookmarkStart w:id="730" w:name="_Toc300934990"/>
      <w:bookmarkStart w:id="731" w:name="_Toc296503194"/>
      <w:bookmarkStart w:id="732" w:name="_Toc296891022"/>
      <w:bookmarkStart w:id="733" w:name="_Toc297123541"/>
      <w:bookmarkStart w:id="734" w:name="_Toc296891234"/>
      <w:bookmarkStart w:id="735" w:name="_Toc312678026"/>
      <w:bookmarkStart w:id="736" w:name="_Toc297048380"/>
      <w:bookmarkStart w:id="737" w:name="_Toc292559399"/>
      <w:bookmarkStart w:id="738" w:name="_Toc297216200"/>
      <w:bookmarkStart w:id="739" w:name="_Toc296346695"/>
      <w:bookmarkStart w:id="740" w:name="_Toc303539147"/>
      <w:bookmarkStart w:id="741" w:name="_Toc304295567"/>
      <w:bookmarkStart w:id="742" w:name="_Toc312677500"/>
      <w:r>
        <w:rPr>
          <w:rFonts w:ascii="宋体" w:eastAsia="宋体" w:hAnsi="宋体" w:cs="宋体"/>
          <w:sz w:val="30"/>
          <w:szCs w:val="30"/>
        </w:rPr>
        <w:t>0.1</w:t>
      </w:r>
      <w:r>
        <w:rPr>
          <w:rFonts w:ascii="宋体" w:eastAsia="宋体" w:hAnsi="宋体" w:cs="宋体"/>
          <w:sz w:val="30"/>
          <w:szCs w:val="30"/>
        </w:rPr>
        <w:t>变更的范围</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关于变更的范围的约定：</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10.4</w:t>
      </w:r>
      <w:r>
        <w:rPr>
          <w:rFonts w:ascii="宋体" w:eastAsia="宋体" w:hAnsi="宋体" w:cs="宋体"/>
          <w:sz w:val="30"/>
          <w:szCs w:val="30"/>
        </w:rPr>
        <w:t>变更估价</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10.4.1</w:t>
      </w:r>
      <w:r>
        <w:rPr>
          <w:rFonts w:ascii="宋体" w:eastAsia="宋体" w:hAnsi="宋体" w:cs="宋体"/>
          <w:sz w:val="30"/>
          <w:szCs w:val="30"/>
        </w:rPr>
        <w:t>变更估价原则</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关于变更估价的约定</w:t>
      </w:r>
      <w:r>
        <w:rPr>
          <w:rFonts w:ascii="宋体" w:eastAsia="宋体" w:hAnsi="宋体" w:cs="宋体"/>
          <w:sz w:val="30"/>
          <w:szCs w:val="30"/>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ab/>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w:t>
      </w:r>
      <w:bookmarkStart w:id="743" w:name="_Toc297216203"/>
      <w:bookmarkStart w:id="744" w:name="_Toc297123544"/>
      <w:bookmarkStart w:id="745" w:name="_Toc303539150"/>
      <w:bookmarkStart w:id="746" w:name="_Toc296503197"/>
      <w:bookmarkStart w:id="747" w:name="_Toc296891025"/>
      <w:bookmarkStart w:id="748" w:name="_Toc292559402"/>
      <w:bookmarkStart w:id="749" w:name="_Toc292559907"/>
      <w:bookmarkStart w:id="750" w:name="_Toc304295570"/>
      <w:bookmarkStart w:id="751" w:name="_Toc312677503"/>
      <w:bookmarkStart w:id="752" w:name="_Toc312678029"/>
      <w:bookmarkStart w:id="753" w:name="_Toc297120497"/>
      <w:bookmarkStart w:id="754" w:name="_Toc296346698"/>
      <w:bookmarkStart w:id="755" w:name="_Toc296347196"/>
      <w:bookmarkStart w:id="756" w:name="_Toc296891237"/>
      <w:bookmarkStart w:id="757" w:name="_Toc300934993"/>
      <w:bookmarkStart w:id="758" w:name="_Toc296944536"/>
      <w:bookmarkStart w:id="759" w:name="_Toc297048383"/>
      <w:bookmarkEnd w:id="736"/>
      <w:bookmarkEnd w:id="737"/>
      <w:bookmarkEnd w:id="738"/>
      <w:bookmarkEnd w:id="739"/>
      <w:bookmarkEnd w:id="740"/>
      <w:bookmarkEnd w:id="741"/>
      <w:bookmarkEnd w:id="742"/>
      <w:bookmarkEnd w:id="726"/>
      <w:bookmarkEnd w:id="727"/>
      <w:bookmarkEnd w:id="728"/>
      <w:bookmarkEnd w:id="729"/>
      <w:bookmarkEnd w:id="730"/>
      <w:bookmarkEnd w:id="731"/>
      <w:bookmarkEnd w:id="732"/>
      <w:bookmarkEnd w:id="733"/>
      <w:bookmarkEnd w:id="734"/>
      <w:bookmarkEnd w:id="735"/>
      <w:r>
        <w:rPr>
          <w:rFonts w:ascii="宋体" w:eastAsia="宋体" w:hAnsi="宋体" w:cs="宋体"/>
          <w:sz w:val="30"/>
          <w:szCs w:val="30"/>
        </w:rPr>
        <w:t>0.5</w:t>
      </w:r>
      <w:r>
        <w:rPr>
          <w:rFonts w:ascii="宋体" w:eastAsia="宋体" w:hAnsi="宋体" w:cs="宋体"/>
          <w:sz w:val="30"/>
          <w:szCs w:val="30"/>
        </w:rPr>
        <w:t>承</w:t>
      </w:r>
      <w:bookmarkStart w:id="760" w:name="_Toc296891243"/>
      <w:bookmarkStart w:id="761" w:name="_Toc292559913"/>
      <w:bookmarkStart w:id="762" w:name="_Toc297216204"/>
      <w:bookmarkStart w:id="763" w:name="_Toc296347202"/>
      <w:bookmarkStart w:id="764" w:name="_Toc292559408"/>
      <w:bookmarkStart w:id="765" w:name="_Toc297048389"/>
      <w:bookmarkStart w:id="766" w:name="_Toc296891031"/>
      <w:bookmarkStart w:id="767" w:name="_Toc303539151"/>
      <w:bookmarkStart w:id="768" w:name="_Toc296503203"/>
      <w:bookmarkStart w:id="769" w:name="_Toc297120503"/>
      <w:bookmarkStart w:id="770" w:name="_Toc297123545"/>
      <w:bookmarkStart w:id="771" w:name="_Toc296944542"/>
      <w:bookmarkStart w:id="772" w:name="_Toc296346704"/>
      <w:bookmarkStart w:id="773" w:name="_Toc300934994"/>
      <w:bookmarkEnd w:id="754"/>
      <w:bookmarkEnd w:id="755"/>
      <w:bookmarkEnd w:id="756"/>
      <w:bookmarkEnd w:id="757"/>
      <w:bookmarkEnd w:id="758"/>
      <w:bookmarkEnd w:id="759"/>
      <w:bookmarkEnd w:id="753"/>
      <w:bookmarkEnd w:id="743"/>
      <w:bookmarkEnd w:id="744"/>
      <w:bookmarkEnd w:id="745"/>
      <w:bookmarkEnd w:id="746"/>
      <w:bookmarkEnd w:id="747"/>
      <w:bookmarkEnd w:id="748"/>
      <w:bookmarkEnd w:id="749"/>
      <w:r>
        <w:rPr>
          <w:rFonts w:ascii="宋体" w:eastAsia="宋体" w:hAnsi="宋体" w:cs="宋体"/>
          <w:sz w:val="30"/>
          <w:szCs w:val="30"/>
        </w:rPr>
        <w:t>包人的合理化建议</w:t>
      </w:r>
    </w:p>
    <w:p>
      <w:pPr>
        <w:widowControl w:val="0"/>
        <w:spacing w:before="0" w:after="0" w:line="360" w:lineRule="auto"/>
        <w:ind w:firstLine="600"/>
        <w:rPr>
          <w:rFonts w:ascii="Times New Roman" w:eastAsia="Times New Roman" w:hAnsi="Times New Roman" w:cs="Times New Roman"/>
          <w:sz w:val="30"/>
          <w:szCs w:val="30"/>
        </w:rPr>
      </w:pPr>
      <w:bookmarkEnd w:id="750"/>
      <w:bookmarkEnd w:id="751"/>
      <w:bookmarkEnd w:id="752"/>
      <w:bookmarkEnd w:id="772"/>
      <w:bookmarkEnd w:id="761"/>
      <w:bookmarkEnd w:id="768"/>
      <w:bookmarkEnd w:id="769"/>
      <w:bookmarkEnd w:id="770"/>
      <w:bookmarkEnd w:id="771"/>
      <w:bookmarkEnd w:id="773"/>
      <w:bookmarkEnd w:id="760"/>
      <w:bookmarkEnd w:id="767"/>
      <w:bookmarkEnd w:id="762"/>
      <w:bookmarkEnd w:id="763"/>
      <w:bookmarkEnd w:id="764"/>
      <w:bookmarkEnd w:id="765"/>
      <w:bookmarkEnd w:id="766"/>
      <w:r>
        <w:rPr>
          <w:rFonts w:ascii="宋体" w:eastAsia="宋体" w:hAnsi="宋体" w:cs="宋体"/>
          <w:sz w:val="30"/>
          <w:szCs w:val="30"/>
        </w:rPr>
        <w:t>监理人审查承包人合理化建议的期限：</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发包人审批承包人合理化建议的期限：</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w:t>
      </w:r>
      <w:bookmarkStart w:id="774" w:name="_Toc300934995"/>
      <w:bookmarkStart w:id="775" w:name="_Toc303539152"/>
      <w:bookmarkStart w:id="776" w:name="_Toc304295571"/>
      <w:bookmarkStart w:id="777" w:name="_Toc312677504"/>
      <w:bookmarkStart w:id="778" w:name="_Toc312678030"/>
      <w:bookmarkStart w:id="779" w:name="_Toc318581175"/>
      <w:bookmarkStart w:id="780" w:name="_Toc292559409"/>
      <w:bookmarkStart w:id="781" w:name="_Toc292559914"/>
      <w:bookmarkStart w:id="782" w:name="_Toc296891244"/>
      <w:bookmarkStart w:id="783" w:name="_Toc296944543"/>
      <w:bookmarkStart w:id="784" w:name="_Toc297048390"/>
      <w:bookmarkStart w:id="785" w:name="_Toc297120504"/>
      <w:bookmarkStart w:id="786" w:name="_Toc296346705"/>
      <w:bookmarkStart w:id="787" w:name="_Toc296347203"/>
      <w:bookmarkStart w:id="788" w:name="_Toc296503204"/>
      <w:bookmarkStart w:id="789" w:name="_Toc296891032"/>
      <w:bookmarkStart w:id="790" w:name="_Toc297123546"/>
      <w:bookmarkStart w:id="791" w:name="_Toc297216205"/>
      <w:r>
        <w:rPr>
          <w:rFonts w:ascii="宋体" w:eastAsia="宋体" w:hAnsi="宋体" w:cs="宋体"/>
          <w:sz w:val="30"/>
          <w:szCs w:val="30"/>
        </w:rPr>
        <w:t>包人提出的合理化建议降低了合同价格或者提高了工程经济效益的奖励的方法和金额为：</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bookmarkEnd w:id="785"/>
      <w:bookmarkEnd w:id="786"/>
      <w:bookmarkEnd w:id="787"/>
      <w:bookmarkEnd w:id="788"/>
      <w:bookmarkEnd w:id="789"/>
      <w:bookmarkEnd w:id="790"/>
      <w:bookmarkEnd w:id="791"/>
      <w:bookmarkEnd w:id="774"/>
      <w:bookmarkEnd w:id="775"/>
      <w:bookmarkEnd w:id="776"/>
      <w:bookmarkEnd w:id="777"/>
      <w:bookmarkEnd w:id="778"/>
      <w:bookmarkEnd w:id="779"/>
      <w:bookmarkEnd w:id="780"/>
      <w:bookmarkEnd w:id="781"/>
      <w:bookmarkEnd w:id="782"/>
      <w:bookmarkEnd w:id="783"/>
      <w:bookmarkEnd w:id="784"/>
      <w:r>
        <w:rPr>
          <w:rFonts w:ascii="宋体" w:eastAsia="宋体" w:hAnsi="宋体" w:cs="宋体"/>
          <w:sz w:val="30"/>
          <w:szCs w:val="30"/>
        </w:rPr>
        <w:t>1</w:t>
      </w:r>
      <w:bookmarkStart w:id="792" w:name="_Toc296346700"/>
      <w:bookmarkStart w:id="793" w:name="_Toc296891027"/>
      <w:bookmarkStart w:id="794" w:name="_Toc304295574"/>
      <w:bookmarkStart w:id="795" w:name="_Toc292559909"/>
      <w:bookmarkStart w:id="796" w:name="_Toc296503199"/>
      <w:bookmarkStart w:id="797" w:name="_Toc297048385"/>
      <w:bookmarkStart w:id="798" w:name="_Toc296347198"/>
      <w:bookmarkStart w:id="799" w:name="_Toc297120499"/>
      <w:bookmarkStart w:id="800" w:name="_Toc297216207"/>
      <w:bookmarkStart w:id="801" w:name="_Toc296891239"/>
      <w:bookmarkStart w:id="802" w:name="_Toc296944538"/>
      <w:bookmarkStart w:id="803" w:name="_Toc300934997"/>
      <w:bookmarkStart w:id="804" w:name="_Toc312677507"/>
      <w:bookmarkStart w:id="805" w:name="_Toc297123548"/>
      <w:bookmarkStart w:id="806" w:name="_Toc312678033"/>
      <w:bookmarkStart w:id="807" w:name="_Toc292559404"/>
      <w:bookmarkStart w:id="808" w:name="_Toc303539154"/>
      <w:r>
        <w:rPr>
          <w:rFonts w:ascii="宋体" w:eastAsia="宋体" w:hAnsi="宋体" w:cs="宋体"/>
          <w:sz w:val="30"/>
          <w:szCs w:val="30"/>
        </w:rPr>
        <w:t>0.7</w:t>
      </w:r>
      <w:r>
        <w:rPr>
          <w:rFonts w:ascii="宋体" w:eastAsia="宋体" w:hAnsi="宋体" w:cs="宋体"/>
          <w:sz w:val="30"/>
          <w:szCs w:val="30"/>
        </w:rPr>
        <w:t>暂估价</w:t>
      </w:r>
    </w:p>
    <w:p>
      <w:pPr>
        <w:widowControl w:val="0"/>
        <w:spacing w:before="0" w:after="0" w:line="360" w:lineRule="auto"/>
        <w:ind w:firstLine="600"/>
        <w:rPr>
          <w:rFonts w:ascii="Times New Roman" w:eastAsia="Times New Roman" w:hAnsi="Times New Roman" w:cs="Times New Roman"/>
          <w:sz w:val="30"/>
          <w:szCs w:val="30"/>
        </w:rPr>
      </w:pPr>
      <w:bookmarkEnd w:id="803"/>
      <w:bookmarkEnd w:id="804"/>
      <w:bookmarkEnd w:id="802"/>
      <w:bookmarkEnd w:id="805"/>
      <w:bookmarkEnd w:id="806"/>
      <w:bookmarkEnd w:id="807"/>
      <w:bookmarkEnd w:id="808"/>
      <w:bookmarkEnd w:id="792"/>
      <w:bookmarkEnd w:id="793"/>
      <w:bookmarkEnd w:id="794"/>
      <w:bookmarkEnd w:id="795"/>
      <w:bookmarkEnd w:id="796"/>
      <w:bookmarkEnd w:id="797"/>
      <w:bookmarkEnd w:id="798"/>
      <w:bookmarkEnd w:id="799"/>
      <w:bookmarkEnd w:id="800"/>
      <w:bookmarkEnd w:id="801"/>
      <w:r>
        <w:rPr>
          <w:rFonts w:ascii="宋体" w:eastAsia="宋体" w:hAnsi="宋体" w:cs="宋体"/>
          <w:sz w:val="30"/>
          <w:szCs w:val="30"/>
        </w:rPr>
        <w:t>暂</w:t>
      </w:r>
      <w:bookmarkStart w:id="809" w:name="_Toc318581176"/>
      <w:bookmarkStart w:id="810" w:name="_Toc312677508"/>
      <w:bookmarkStart w:id="811" w:name="_Toc312678034"/>
      <w:r>
        <w:rPr>
          <w:rFonts w:ascii="宋体" w:eastAsia="宋体" w:hAnsi="宋体" w:cs="宋体"/>
          <w:sz w:val="30"/>
          <w:szCs w:val="30"/>
        </w:rPr>
        <w:t>估价材料和工程设备的明细详见附件</w:t>
      </w:r>
      <w:r>
        <w:rPr>
          <w:rFonts w:ascii="宋体" w:eastAsia="宋体" w:hAnsi="宋体" w:cs="宋体"/>
          <w:sz w:val="30"/>
          <w:szCs w:val="30"/>
        </w:rPr>
        <w:t>11</w:t>
      </w:r>
      <w:r>
        <w:rPr>
          <w:rFonts w:ascii="宋体" w:eastAsia="宋体" w:hAnsi="宋体" w:cs="宋体"/>
          <w:sz w:val="30"/>
          <w:szCs w:val="30"/>
        </w:rPr>
        <w:t>：《</w:t>
      </w:r>
      <w:r>
        <w:rPr>
          <w:rFonts w:ascii="宋体" w:eastAsia="宋体" w:hAnsi="宋体" w:cs="宋体"/>
          <w:sz w:val="30"/>
          <w:szCs w:val="30"/>
        </w:rPr>
        <w:t>暂估价一览表</w:t>
      </w:r>
      <w:r>
        <w:rPr>
          <w:rFonts w:ascii="宋体" w:eastAsia="宋体" w:hAnsi="宋体" w:cs="宋体"/>
          <w:sz w:val="30"/>
          <w:szCs w:val="30"/>
        </w:rPr>
        <w:t>》</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bookmarkEnd w:id="809"/>
      <w:bookmarkEnd w:id="810"/>
      <w:bookmarkEnd w:id="811"/>
      <w:r>
        <w:rPr>
          <w:rFonts w:ascii="宋体" w:eastAsia="宋体" w:hAnsi="宋体" w:cs="宋体"/>
          <w:sz w:val="30"/>
          <w:szCs w:val="30"/>
        </w:rPr>
        <w:t>1</w:t>
      </w:r>
      <w:bookmarkStart w:id="812" w:name="_Toc312677509"/>
      <w:bookmarkStart w:id="813" w:name="_Toc312678035"/>
      <w:bookmarkStart w:id="814" w:name="_Toc318581177"/>
      <w:r>
        <w:rPr>
          <w:rFonts w:ascii="宋体" w:eastAsia="宋体" w:hAnsi="宋体" w:cs="宋体"/>
          <w:sz w:val="30"/>
          <w:szCs w:val="30"/>
        </w:rPr>
        <w:t>0.7.1</w:t>
      </w:r>
      <w:r>
        <w:rPr>
          <w:rFonts w:ascii="宋体" w:eastAsia="宋体" w:hAnsi="宋体" w:cs="宋体"/>
          <w:sz w:val="30"/>
          <w:szCs w:val="30"/>
        </w:rPr>
        <w:t>依法必须招标的暂估价项目</w:t>
      </w:r>
    </w:p>
    <w:p>
      <w:pPr>
        <w:widowControl w:val="0"/>
        <w:spacing w:before="0" w:after="0" w:line="360" w:lineRule="auto"/>
        <w:ind w:firstLine="600"/>
        <w:rPr>
          <w:rFonts w:ascii="Times New Roman" w:eastAsia="Times New Roman" w:hAnsi="Times New Roman" w:cs="Times New Roman"/>
          <w:sz w:val="30"/>
          <w:szCs w:val="30"/>
        </w:rPr>
      </w:pPr>
      <w:bookmarkEnd w:id="812"/>
      <w:bookmarkEnd w:id="813"/>
      <w:bookmarkEnd w:id="814"/>
      <w:r>
        <w:rPr>
          <w:rFonts w:ascii="宋体" w:eastAsia="宋体" w:hAnsi="宋体" w:cs="宋体"/>
          <w:sz w:val="30"/>
          <w:szCs w:val="30"/>
        </w:rPr>
        <w:t>对于依法必须招标的暂估价项目的确认和批准采取第</w:t>
      </w:r>
      <w:r>
        <w:rPr>
          <w:rFonts w:ascii="宋体" w:eastAsia="宋体" w:hAnsi="宋体" w:cs="宋体"/>
          <w:sz w:val="30"/>
          <w:szCs w:val="30"/>
          <w:u w:val="single"/>
        </w:rPr>
        <w:t xml:space="preserve">    </w:t>
      </w:r>
      <w:r>
        <w:rPr>
          <w:rFonts w:ascii="宋体" w:eastAsia="宋体" w:hAnsi="宋体" w:cs="宋体"/>
          <w:sz w:val="30"/>
          <w:szCs w:val="30"/>
        </w:rPr>
        <w:t>种方式确定。</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10.7.2</w:t>
      </w:r>
      <w:r>
        <w:rPr>
          <w:rFonts w:ascii="宋体" w:eastAsia="宋体" w:hAnsi="宋体" w:cs="宋体"/>
          <w:sz w:val="30"/>
          <w:szCs w:val="30"/>
        </w:rPr>
        <w:t>不属于依法必须招标的暂估价项目</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对于不属于依法必须招标的暂估价项目的确认和批准采取第</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种方式确定。</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3</w:t>
      </w:r>
      <w:r>
        <w:rPr>
          <w:rFonts w:ascii="宋体" w:eastAsia="宋体" w:hAnsi="宋体" w:cs="宋体"/>
          <w:sz w:val="30"/>
          <w:szCs w:val="30"/>
        </w:rPr>
        <w:t>种方式：</w:t>
      </w:r>
      <w:r>
        <w:rPr>
          <w:rFonts w:ascii="宋体" w:eastAsia="宋体" w:hAnsi="宋体" w:cs="宋体"/>
          <w:sz w:val="30"/>
          <w:szCs w:val="30"/>
        </w:rPr>
        <w:t>承包人直接实施的暂估价项目</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承包人直接实施的暂估价项目的约定：</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10.8</w:t>
      </w:r>
      <w:r>
        <w:rPr>
          <w:rFonts w:ascii="宋体" w:eastAsia="宋体" w:hAnsi="宋体" w:cs="宋体"/>
          <w:sz w:val="30"/>
          <w:szCs w:val="30"/>
        </w:rPr>
        <w:t>暂列金额</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合同当事人关于暂列金额使用的约定：</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rPr>
        <w:t>。</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815" w:name="_Toc351203643"/>
      <w:r>
        <w:rPr>
          <w:rFonts w:ascii="宋体" w:eastAsia="宋体" w:hAnsi="宋体" w:cs="宋体"/>
          <w:b w:val="0"/>
          <w:bCs w:val="0"/>
          <w:sz w:val="32"/>
          <w:szCs w:val="32"/>
        </w:rPr>
        <w:t>11.</w:t>
      </w:r>
      <w:r>
        <w:rPr>
          <w:rFonts w:ascii="宋体" w:eastAsia="宋体" w:hAnsi="宋体" w:cs="宋体"/>
          <w:b w:val="0"/>
          <w:bCs w:val="0"/>
          <w:sz w:val="32"/>
          <w:szCs w:val="32"/>
        </w:rPr>
        <w:t>价格调整</w:t>
      </w:r>
      <w:bookmarkEnd w:id="815"/>
    </w:p>
    <w:p>
      <w:pPr>
        <w:widowControl w:val="0"/>
        <w:spacing w:before="0" w:after="120" w:line="360" w:lineRule="auto"/>
        <w:ind w:firstLine="600"/>
        <w:jc w:val="both"/>
        <w:rPr>
          <w:rFonts w:ascii="Times New Roman" w:eastAsia="Times New Roman" w:hAnsi="Times New Roman" w:cs="Times New Roman"/>
          <w:sz w:val="30"/>
          <w:szCs w:val="30"/>
        </w:rPr>
      </w:pPr>
      <w:bookmarkStart w:id="816" w:name="_Toc292559911"/>
      <w:bookmarkStart w:id="817" w:name="_Toc296891029"/>
      <w:bookmarkStart w:id="818" w:name="_Toc296346702"/>
      <w:bookmarkStart w:id="819" w:name="_Toc303539157"/>
      <w:bookmarkStart w:id="820" w:name="_Toc297123550"/>
      <w:bookmarkStart w:id="821" w:name="_Toc296944540"/>
      <w:bookmarkStart w:id="822" w:name="_Toc300935000"/>
      <w:bookmarkStart w:id="823" w:name="_Toc304295577"/>
      <w:bookmarkStart w:id="824" w:name="_Toc297216209"/>
      <w:bookmarkStart w:id="825" w:name="_Toc297048387"/>
      <w:bookmarkStart w:id="826" w:name="_Toc296347200"/>
      <w:bookmarkStart w:id="827" w:name="_Toc296891241"/>
      <w:bookmarkStart w:id="828" w:name="_Toc296503201"/>
      <w:bookmarkStart w:id="829" w:name="_Toc297120501"/>
      <w:bookmarkStart w:id="830" w:name="_Toc292559406"/>
      <w:bookmarkStart w:id="831" w:name="_Toc312678039"/>
      <w:r>
        <w:rPr>
          <w:rFonts w:ascii="宋体" w:eastAsia="宋体" w:hAnsi="宋体" w:cs="宋体"/>
          <w:sz w:val="30"/>
          <w:szCs w:val="30"/>
        </w:rPr>
        <w:t xml:space="preserve">11.1 </w:t>
      </w:r>
      <w:r>
        <w:rPr>
          <w:rFonts w:ascii="宋体" w:eastAsia="宋体" w:hAnsi="宋体" w:cs="宋体"/>
          <w:sz w:val="30"/>
          <w:szCs w:val="30"/>
        </w:rPr>
        <w:t>市场价格波动引起的调整</w:t>
      </w:r>
    </w:p>
    <w:p>
      <w:pPr>
        <w:widowControl w:val="0"/>
        <w:spacing w:before="0" w:after="0" w:line="360" w:lineRule="auto"/>
        <w:ind w:firstLine="600"/>
        <w:rPr>
          <w:rFonts w:ascii="Times New Roman" w:eastAsia="Times New Roman" w:hAnsi="Times New Roman" w:cs="Times New Roman"/>
          <w:sz w:val="30"/>
          <w:szCs w:val="30"/>
        </w:rPr>
      </w:pPr>
      <w:bookmarkEnd w:id="825"/>
      <w:bookmarkEnd w:id="826"/>
      <w:bookmarkEnd w:id="828"/>
      <w:bookmarkEnd w:id="829"/>
      <w:bookmarkEnd w:id="820"/>
      <w:bookmarkEnd w:id="830"/>
      <w:bookmarkEnd w:id="831"/>
      <w:bookmarkEnd w:id="816"/>
      <w:bookmarkEnd w:id="817"/>
      <w:bookmarkEnd w:id="818"/>
      <w:bookmarkEnd w:id="819"/>
      <w:bookmarkEnd w:id="827"/>
      <w:bookmarkEnd w:id="821"/>
      <w:bookmarkEnd w:id="822"/>
      <w:bookmarkEnd w:id="823"/>
      <w:bookmarkEnd w:id="824"/>
      <w:r>
        <w:rPr>
          <w:rFonts w:ascii="宋体" w:eastAsia="宋体" w:hAnsi="宋体" w:cs="宋体"/>
          <w:sz w:val="30"/>
          <w:szCs w:val="30"/>
        </w:rPr>
        <w:t>市场价格波动是否调整合同价格的约定：</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因市场价格波动调整合同价格，采用以下第</w:t>
      </w:r>
      <w:r>
        <w:rPr>
          <w:rFonts w:ascii="宋体" w:eastAsia="宋体" w:hAnsi="宋体" w:cs="宋体"/>
          <w:sz w:val="30"/>
          <w:szCs w:val="30"/>
          <w:u w:val="single"/>
        </w:rPr>
        <w:t xml:space="preserve">    </w:t>
      </w:r>
      <w:r>
        <w:rPr>
          <w:rFonts w:ascii="宋体" w:eastAsia="宋体" w:hAnsi="宋体" w:cs="宋体"/>
          <w:sz w:val="30"/>
          <w:szCs w:val="30"/>
        </w:rPr>
        <w:t>种方式对合同价格进行调整：</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种方式：采用价格指数</w:t>
      </w:r>
      <w:r>
        <w:rPr>
          <w:rFonts w:ascii="宋体" w:eastAsia="宋体" w:hAnsi="宋体" w:cs="宋体"/>
          <w:sz w:val="30"/>
          <w:szCs w:val="30"/>
        </w:rPr>
        <w:t>进行价格</w:t>
      </w:r>
      <w:r>
        <w:rPr>
          <w:rFonts w:ascii="宋体" w:eastAsia="宋体" w:hAnsi="宋体" w:cs="宋体"/>
          <w:sz w:val="30"/>
          <w:szCs w:val="30"/>
        </w:rPr>
        <w:t>调整。</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关于各可调因子、定值和变值权重，以及基本价格指数及其来源的约定：</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 xml:space="preserve">  </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2</w:t>
      </w:r>
      <w:r>
        <w:rPr>
          <w:rFonts w:ascii="宋体" w:eastAsia="宋体" w:hAnsi="宋体" w:cs="宋体"/>
          <w:sz w:val="30"/>
          <w:szCs w:val="30"/>
        </w:rPr>
        <w:t>种方式：采用造价信息</w:t>
      </w:r>
      <w:r>
        <w:rPr>
          <w:rFonts w:ascii="宋体" w:eastAsia="宋体" w:hAnsi="宋体" w:cs="宋体"/>
          <w:sz w:val="30"/>
          <w:szCs w:val="30"/>
        </w:rPr>
        <w:t>进行价格</w:t>
      </w:r>
      <w:r>
        <w:rPr>
          <w:rFonts w:ascii="宋体" w:eastAsia="宋体" w:hAnsi="宋体" w:cs="宋体"/>
          <w:sz w:val="30"/>
          <w:szCs w:val="30"/>
        </w:rPr>
        <w:t>调整。</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）关于基准价格的约定：</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专用合同条款</w:t>
      </w:r>
      <w:r>
        <w:rPr>
          <w:rFonts w:ascii="宋体" w:eastAsia="宋体" w:hAnsi="宋体" w:cs="宋体"/>
          <w:sz w:val="30"/>
          <w:szCs w:val="30"/>
        </w:rPr>
        <w:t>①</w:t>
      </w:r>
      <w:r>
        <w:rPr>
          <w:rFonts w:ascii="宋体" w:eastAsia="宋体" w:hAnsi="宋体" w:cs="宋体"/>
          <w:sz w:val="30"/>
          <w:szCs w:val="30"/>
        </w:rPr>
        <w:t>承包人在已标价工程量清单或预算书中载明的材料单价低于基准价格的：专用合同条款合同履行期间材料单价涨幅以基准价格为基础超过</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时，或材料单价跌幅以已标价工程量清单或预算书中载明材料单价为基础超过</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时，其超过部分据实调整。</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②</w:t>
      </w:r>
      <w:r>
        <w:rPr>
          <w:rFonts w:ascii="宋体" w:eastAsia="宋体" w:hAnsi="宋体" w:cs="宋体"/>
          <w:sz w:val="30"/>
          <w:szCs w:val="30"/>
        </w:rPr>
        <w:t>承包人在已标价工程量清单或预算书中载明的材料单价高于基准价格的：专用合同条款合同履行期间材料单价跌幅以基准价格为基础超过</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时，材料单价涨幅以已标价工程量清单或预算书中载明材料单价为基础超过</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时，其超过部分据实调整。</w:t>
      </w:r>
    </w:p>
    <w:p>
      <w:pPr>
        <w:widowControl w:val="0"/>
        <w:spacing w:before="0" w:after="0" w:line="360" w:lineRule="auto"/>
        <w:ind w:firstLine="645"/>
        <w:rPr>
          <w:rFonts w:ascii="Times New Roman" w:eastAsia="Times New Roman" w:hAnsi="Times New Roman" w:cs="Times New Roman"/>
          <w:sz w:val="30"/>
          <w:szCs w:val="30"/>
        </w:rPr>
      </w:pPr>
      <w:r>
        <w:rPr>
          <w:rFonts w:ascii="宋体" w:eastAsia="宋体" w:hAnsi="宋体" w:cs="宋体"/>
          <w:sz w:val="30"/>
          <w:szCs w:val="30"/>
        </w:rPr>
        <w:t>③</w:t>
      </w:r>
      <w:r>
        <w:rPr>
          <w:rFonts w:ascii="宋体" w:eastAsia="宋体" w:hAnsi="宋体" w:cs="宋体"/>
          <w:sz w:val="30"/>
          <w:szCs w:val="30"/>
        </w:rPr>
        <w:t>承包人在已标价工程量清单或预算书中载明的材料单价等于基准单价的：专用合同条款合同履行期间材料单价涨跌幅以基准单价为基础超过</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时，其超过部分据实调整。</w:t>
      </w:r>
    </w:p>
    <w:p>
      <w:pPr>
        <w:widowControl w:val="0"/>
        <w:spacing w:before="0" w:after="0" w:line="360" w:lineRule="auto"/>
        <w:ind w:firstLine="645"/>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3</w:t>
      </w:r>
      <w:r>
        <w:rPr>
          <w:rFonts w:ascii="宋体" w:eastAsia="宋体" w:hAnsi="宋体" w:cs="宋体"/>
          <w:sz w:val="30"/>
          <w:szCs w:val="30"/>
        </w:rPr>
        <w:t>种方式：其他价格调整方式：</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ab/>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832" w:name="_Toc297120505"/>
      <w:bookmarkStart w:id="833" w:name="_Toc292559915"/>
      <w:bookmarkStart w:id="834" w:name="_Toc296346706"/>
      <w:bookmarkStart w:id="835" w:name="_Toc296944544"/>
      <w:bookmarkStart w:id="836" w:name="_Toc296347204"/>
      <w:bookmarkStart w:id="837" w:name="_Toc296503205"/>
      <w:bookmarkStart w:id="838" w:name="_Toc292559410"/>
      <w:bookmarkStart w:id="839" w:name="_Toc296891033"/>
      <w:bookmarkStart w:id="840" w:name="_Toc296891245"/>
      <w:bookmarkStart w:id="841" w:name="_Toc297048391"/>
      <w:bookmarkStart w:id="842" w:name="_Toc312678040"/>
      <w:bookmarkStart w:id="843" w:name="_Toc297123552"/>
      <w:bookmarkStart w:id="844" w:name="_Toc297216211"/>
      <w:bookmarkStart w:id="845" w:name="_Toc300935002"/>
      <w:bookmarkStart w:id="846" w:name="_Toc303539159"/>
      <w:bookmarkStart w:id="847" w:name="_Toc304295579"/>
      <w:bookmarkStart w:id="848" w:name="_Toc351203644"/>
      <w:bookmarkEnd w:id="720"/>
      <w:bookmarkEnd w:id="721"/>
      <w:bookmarkEnd w:id="722"/>
      <w:bookmarkEnd w:id="723"/>
      <w:bookmarkEnd w:id="724"/>
      <w:bookmarkEnd w:id="725"/>
      <w:r>
        <w:rPr>
          <w:rFonts w:ascii="宋体" w:eastAsia="宋体" w:hAnsi="宋体" w:cs="宋体"/>
          <w:b w:val="0"/>
          <w:bCs w:val="0"/>
          <w:sz w:val="32"/>
          <w:szCs w:val="32"/>
        </w:rPr>
        <w:t>12.</w:t>
      </w:r>
      <w:bookmarkEnd w:id="834"/>
      <w:bookmarkEnd w:id="832"/>
      <w:bookmarkEnd w:id="833"/>
      <w:bookmarkEnd w:id="841"/>
      <w:bookmarkEnd w:id="835"/>
      <w:bookmarkEnd w:id="836"/>
      <w:bookmarkEnd w:id="837"/>
      <w:bookmarkEnd w:id="838"/>
      <w:bookmarkEnd w:id="839"/>
      <w:bookmarkEnd w:id="840"/>
      <w:r>
        <w:rPr>
          <w:rFonts w:ascii="宋体" w:eastAsia="宋体" w:hAnsi="宋体" w:cs="宋体"/>
          <w:b w:val="0"/>
          <w:bCs w:val="0"/>
          <w:sz w:val="32"/>
          <w:szCs w:val="32"/>
        </w:rPr>
        <w:t>合同价格、计量与支付</w:t>
      </w:r>
      <w:bookmarkEnd w:id="848"/>
    </w:p>
    <w:p>
      <w:pPr>
        <w:widowControl w:val="0"/>
        <w:spacing w:before="0" w:after="120" w:line="360" w:lineRule="auto"/>
        <w:ind w:firstLine="600"/>
        <w:jc w:val="both"/>
        <w:rPr>
          <w:rFonts w:ascii="Times New Roman" w:eastAsia="Times New Roman" w:hAnsi="Times New Roman" w:cs="Times New Roman"/>
          <w:sz w:val="30"/>
          <w:szCs w:val="30"/>
        </w:rPr>
      </w:pPr>
      <w:bookmarkStart w:id="849" w:name="_Toc292559411"/>
      <w:bookmarkStart w:id="850" w:name="_Toc292559916"/>
      <w:bookmarkStart w:id="851" w:name="_Toc296346707"/>
      <w:bookmarkStart w:id="852" w:name="_Toc296347205"/>
      <w:bookmarkStart w:id="853" w:name="_Toc296503206"/>
      <w:bookmarkStart w:id="854" w:name="_Toc296891034"/>
      <w:bookmarkStart w:id="855" w:name="_Toc296891246"/>
      <w:bookmarkStart w:id="856" w:name="_Toc296944545"/>
      <w:bookmarkStart w:id="857" w:name="_Toc297048392"/>
      <w:bookmarkStart w:id="858" w:name="_Toc297120506"/>
      <w:bookmarkStart w:id="859" w:name="_Toc297123553"/>
      <w:bookmarkStart w:id="860" w:name="_Toc297216212"/>
      <w:bookmarkStart w:id="861" w:name="_Toc300935003"/>
      <w:bookmarkStart w:id="862" w:name="_Toc303539160"/>
      <w:bookmarkStart w:id="863" w:name="_Toc304295580"/>
      <w:bookmarkStart w:id="864" w:name="_Toc312678041"/>
      <w:bookmarkStart w:id="865" w:name="_Toc267251461"/>
      <w:bookmarkEnd w:id="842"/>
      <w:bookmarkEnd w:id="843"/>
      <w:bookmarkEnd w:id="844"/>
      <w:bookmarkEnd w:id="845"/>
      <w:bookmarkEnd w:id="846"/>
      <w:bookmarkEnd w:id="847"/>
      <w:r>
        <w:rPr>
          <w:rFonts w:ascii="宋体" w:eastAsia="宋体" w:hAnsi="宋体" w:cs="宋体"/>
          <w:sz w:val="30"/>
          <w:szCs w:val="30"/>
        </w:rPr>
        <w:t>12.1</w:t>
      </w:r>
      <w:r>
        <w:rPr>
          <w:rFonts w:ascii="宋体" w:eastAsia="宋体" w:hAnsi="宋体" w:cs="宋体"/>
          <w:sz w:val="30"/>
          <w:szCs w:val="30"/>
        </w:rPr>
        <w:t>合</w:t>
      </w:r>
      <w:bookmarkEnd w:id="865"/>
      <w:bookmarkEnd w:id="849"/>
      <w:bookmarkEnd w:id="850"/>
      <w:r>
        <w:rPr>
          <w:rFonts w:ascii="宋体" w:eastAsia="宋体" w:hAnsi="宋体" w:cs="宋体"/>
          <w:sz w:val="30"/>
          <w:szCs w:val="30"/>
        </w:rPr>
        <w:t>同价</w:t>
      </w:r>
      <w:bookmarkEnd w:id="851"/>
      <w:bookmarkEnd w:id="852"/>
      <w:bookmarkEnd w:id="853"/>
      <w:bookmarkEnd w:id="854"/>
      <w:bookmarkEnd w:id="855"/>
      <w:bookmarkEnd w:id="856"/>
      <w:bookmarkEnd w:id="857"/>
      <w:bookmarkEnd w:id="858"/>
      <w:r>
        <w:rPr>
          <w:rFonts w:ascii="宋体" w:eastAsia="宋体" w:hAnsi="宋体" w:cs="宋体"/>
          <w:sz w:val="30"/>
          <w:szCs w:val="30"/>
        </w:rPr>
        <w:t>格形式</w:t>
      </w:r>
    </w:p>
    <w:p>
      <w:pPr>
        <w:widowControl w:val="0"/>
        <w:spacing w:before="0" w:after="0" w:line="360" w:lineRule="auto"/>
        <w:ind w:firstLine="600"/>
        <w:rPr>
          <w:rFonts w:ascii="Times New Roman" w:eastAsia="Times New Roman" w:hAnsi="Times New Roman" w:cs="Times New Roman"/>
          <w:sz w:val="30"/>
          <w:szCs w:val="30"/>
        </w:rPr>
      </w:pPr>
      <w:bookmarkEnd w:id="859"/>
      <w:bookmarkEnd w:id="860"/>
      <w:bookmarkEnd w:id="861"/>
      <w:bookmarkEnd w:id="862"/>
      <w:bookmarkEnd w:id="863"/>
      <w:bookmarkEnd w:id="864"/>
      <w:r>
        <w:rPr>
          <w:rFonts w:ascii="宋体" w:eastAsia="宋体" w:hAnsi="宋体" w:cs="宋体"/>
          <w:sz w:val="30"/>
          <w:szCs w:val="30"/>
        </w:rPr>
        <w:t>1</w:t>
      </w:r>
      <w:r>
        <w:rPr>
          <w:rFonts w:ascii="宋体" w:eastAsia="宋体" w:hAnsi="宋体" w:cs="宋体"/>
          <w:sz w:val="30"/>
          <w:szCs w:val="30"/>
        </w:rPr>
        <w:t>.</w:t>
      </w:r>
      <w:r>
        <w:rPr>
          <w:rFonts w:ascii="宋体" w:eastAsia="宋体" w:hAnsi="宋体" w:cs="宋体"/>
          <w:sz w:val="30"/>
          <w:szCs w:val="30"/>
        </w:rPr>
        <w:t>单价合同。</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综合单价包含的风险范围：</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风险费用的计算方法：</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风险范围以外合同价格的调整方法：</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sz w:val="30"/>
          <w:szCs w:val="30"/>
        </w:rPr>
        <w:t>总价合同。</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总价包含的风险范围：</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风险费用的计算方法：</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风险范围以外合同价格的调整方法：</w:t>
      </w:r>
      <w:r>
        <w:rPr>
          <w:rFonts w:ascii="宋体" w:eastAsia="宋体" w:hAnsi="宋体" w:cs="宋体"/>
          <w:sz w:val="30"/>
          <w:szCs w:val="30"/>
        </w:rPr>
        <w:tab/>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3</w:t>
      </w:r>
      <w:r>
        <w:rPr>
          <w:rFonts w:ascii="宋体" w:eastAsia="宋体" w:hAnsi="宋体" w:cs="宋体"/>
          <w:sz w:val="30"/>
          <w:szCs w:val="30"/>
        </w:rPr>
        <w:t>.</w:t>
      </w:r>
      <w:r>
        <w:rPr>
          <w:rFonts w:ascii="宋体" w:eastAsia="宋体" w:hAnsi="宋体" w:cs="宋体"/>
          <w:sz w:val="30"/>
          <w:szCs w:val="30"/>
        </w:rPr>
        <w:t>其他价格</w:t>
      </w:r>
      <w:r>
        <w:rPr>
          <w:rFonts w:ascii="宋体" w:eastAsia="宋体" w:hAnsi="宋体" w:cs="宋体"/>
          <w:sz w:val="30"/>
          <w:szCs w:val="30"/>
        </w:rPr>
        <w:t>形式</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bookmarkStart w:id="866" w:name="_Toc304295581"/>
      <w:bookmarkStart w:id="867" w:name="_Toc312678042"/>
      <w:bookmarkStart w:id="868" w:name="_Toc297123554"/>
      <w:bookmarkStart w:id="869" w:name="_Toc297216213"/>
      <w:bookmarkStart w:id="870" w:name="_Toc300935004"/>
      <w:bookmarkStart w:id="871" w:name="_Toc292559412"/>
      <w:bookmarkStart w:id="872" w:name="_Toc292559917"/>
      <w:bookmarkStart w:id="873" w:name="_Toc296346708"/>
      <w:bookmarkStart w:id="874" w:name="_Toc296347206"/>
      <w:bookmarkStart w:id="875" w:name="_Toc296503207"/>
      <w:bookmarkStart w:id="876" w:name="_Toc296891035"/>
      <w:bookmarkStart w:id="877" w:name="_Toc296891247"/>
      <w:bookmarkStart w:id="878" w:name="_Toc296944546"/>
      <w:bookmarkStart w:id="879" w:name="_Toc297048393"/>
      <w:bookmarkStart w:id="880" w:name="_Toc297120507"/>
      <w:bookmarkStart w:id="881" w:name="_Toc303539161"/>
      <w:r>
        <w:rPr>
          <w:rFonts w:ascii="宋体" w:eastAsia="宋体" w:hAnsi="宋体" w:cs="宋体"/>
          <w:sz w:val="30"/>
          <w:szCs w:val="30"/>
        </w:rPr>
        <w:t>12.2</w:t>
      </w:r>
      <w:r>
        <w:rPr>
          <w:rFonts w:ascii="宋体" w:eastAsia="宋体" w:hAnsi="宋体" w:cs="宋体"/>
          <w:sz w:val="30"/>
          <w:szCs w:val="30"/>
        </w:rPr>
        <w:t>预付款</w:t>
      </w:r>
    </w:p>
    <w:p>
      <w:pPr>
        <w:widowControl w:val="0"/>
        <w:spacing w:before="0" w:after="0" w:line="360" w:lineRule="auto"/>
        <w:ind w:firstLine="600"/>
        <w:rPr>
          <w:rFonts w:ascii="Times New Roman" w:eastAsia="Times New Roman" w:hAnsi="Times New Roman" w:cs="Times New Roman"/>
          <w:sz w:val="30"/>
          <w:szCs w:val="30"/>
        </w:rPr>
      </w:pPr>
      <w:bookmarkEnd w:id="881"/>
      <w:bookmarkEnd w:id="866"/>
      <w:bookmarkEnd w:id="867"/>
      <w:bookmarkEnd w:id="868"/>
      <w:bookmarkEnd w:id="869"/>
      <w:bookmarkEnd w:id="870"/>
      <w:r>
        <w:rPr>
          <w:rFonts w:ascii="宋体" w:eastAsia="宋体" w:hAnsi="宋体" w:cs="宋体"/>
          <w:sz w:val="30"/>
          <w:szCs w:val="30"/>
        </w:rPr>
        <w:t>12.2.1</w:t>
      </w:r>
      <w:r>
        <w:rPr>
          <w:rFonts w:ascii="宋体" w:eastAsia="宋体" w:hAnsi="宋体" w:cs="宋体"/>
          <w:sz w:val="30"/>
          <w:szCs w:val="30"/>
        </w:rPr>
        <w:t>预付款的支付</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预付款支付比例或金额：</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预付款支付期限：</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预付款扣回的方式：</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12.2.2</w:t>
      </w:r>
      <w:r>
        <w:rPr>
          <w:rFonts w:ascii="宋体" w:eastAsia="宋体" w:hAnsi="宋体" w:cs="宋体"/>
          <w:sz w:val="30"/>
          <w:szCs w:val="30"/>
        </w:rPr>
        <w:t>预付款担保</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承包人提交预付款担保的期限：</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预付款担保的形式为：</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bookmarkEnd w:id="871"/>
      <w:bookmarkEnd w:id="872"/>
      <w:bookmarkEnd w:id="873"/>
      <w:bookmarkEnd w:id="874"/>
      <w:bookmarkEnd w:id="875"/>
      <w:bookmarkEnd w:id="876"/>
      <w:bookmarkEnd w:id="877"/>
      <w:bookmarkEnd w:id="878"/>
      <w:bookmarkEnd w:id="879"/>
      <w:bookmarkEnd w:id="880"/>
      <w:r>
        <w:rPr>
          <w:rFonts w:ascii="宋体" w:eastAsia="宋体" w:hAnsi="宋体" w:cs="宋体"/>
          <w:sz w:val="30"/>
          <w:szCs w:val="30"/>
        </w:rPr>
        <w:t>12.3</w:t>
      </w:r>
      <w:r>
        <w:rPr>
          <w:rFonts w:ascii="宋体" w:eastAsia="宋体" w:hAnsi="宋体" w:cs="宋体"/>
          <w:sz w:val="30"/>
          <w:szCs w:val="30"/>
        </w:rPr>
        <w:t>计量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12.3.1</w:t>
      </w:r>
      <w:r>
        <w:rPr>
          <w:rFonts w:ascii="宋体" w:eastAsia="宋体" w:hAnsi="宋体" w:cs="宋体"/>
          <w:sz w:val="30"/>
          <w:szCs w:val="30"/>
        </w:rPr>
        <w:t>计量原则</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工程量计算规则：</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12.3.2</w:t>
      </w:r>
      <w:r>
        <w:rPr>
          <w:rFonts w:ascii="宋体" w:eastAsia="宋体" w:hAnsi="宋体" w:cs="宋体"/>
          <w:sz w:val="30"/>
          <w:szCs w:val="30"/>
        </w:rPr>
        <w:t>计量周期</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关于计量周期的约定：</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12.3.3</w:t>
      </w:r>
      <w:r>
        <w:rPr>
          <w:rFonts w:ascii="宋体" w:eastAsia="宋体" w:hAnsi="宋体" w:cs="宋体"/>
          <w:sz w:val="30"/>
          <w:szCs w:val="30"/>
        </w:rPr>
        <w:t>单价合同的计量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关于单价合同计量的约定：</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12.3.4</w:t>
      </w:r>
      <w:r>
        <w:rPr>
          <w:rFonts w:ascii="宋体" w:eastAsia="宋体" w:hAnsi="宋体" w:cs="宋体"/>
          <w:sz w:val="30"/>
          <w:szCs w:val="30"/>
        </w:rPr>
        <w:t>总价合同的计量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关于总价合同计量的约定：</w:t>
      </w:r>
      <w:r>
        <w:rPr>
          <w:rFonts w:ascii="宋体" w:eastAsia="宋体" w:hAnsi="宋体" w:cs="宋体"/>
          <w:sz w:val="30"/>
          <w:szCs w:val="30"/>
        </w:rPr>
        <w:tab/>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12.3.5</w:t>
      </w:r>
      <w:r>
        <w:rPr>
          <w:rFonts w:ascii="宋体" w:eastAsia="宋体" w:hAnsi="宋体" w:cs="宋体"/>
          <w:sz w:val="30"/>
          <w:szCs w:val="30"/>
        </w:rPr>
        <w:t>总价合同采用支付分解表计量支付的，是否适用第</w:t>
      </w:r>
      <w:r>
        <w:rPr>
          <w:rFonts w:ascii="宋体" w:eastAsia="宋体" w:hAnsi="宋体" w:cs="宋体"/>
          <w:sz w:val="30"/>
          <w:szCs w:val="30"/>
        </w:rPr>
        <w:t xml:space="preserve">12.3.4 </w:t>
      </w:r>
      <w:r>
        <w:rPr>
          <w:rFonts w:ascii="宋体" w:eastAsia="宋体" w:hAnsi="宋体" w:cs="宋体"/>
          <w:sz w:val="30"/>
          <w:szCs w:val="30"/>
        </w:rPr>
        <w:t>项</w:t>
      </w:r>
      <w:r>
        <w:rPr>
          <w:rFonts w:ascii="宋体" w:eastAsia="宋体" w:hAnsi="宋体" w:cs="宋体"/>
          <w:sz w:val="30"/>
          <w:szCs w:val="30"/>
        </w:rPr>
        <w:t>〔</w:t>
      </w:r>
      <w:r>
        <w:rPr>
          <w:rFonts w:ascii="宋体" w:eastAsia="宋体" w:hAnsi="宋体" w:cs="宋体"/>
          <w:sz w:val="30"/>
          <w:szCs w:val="30"/>
        </w:rPr>
        <w:t>总价合同的计量</w:t>
      </w:r>
      <w:r>
        <w:rPr>
          <w:rFonts w:ascii="宋体" w:eastAsia="宋体" w:hAnsi="宋体" w:cs="宋体"/>
          <w:sz w:val="30"/>
          <w:szCs w:val="30"/>
        </w:rPr>
        <w:t>〕</w:t>
      </w:r>
      <w:r>
        <w:rPr>
          <w:rFonts w:ascii="宋体" w:eastAsia="宋体" w:hAnsi="宋体" w:cs="宋体"/>
          <w:sz w:val="30"/>
          <w:szCs w:val="30"/>
        </w:rPr>
        <w:t>约定</w:t>
      </w:r>
      <w:r>
        <w:rPr>
          <w:rFonts w:ascii="宋体" w:eastAsia="宋体" w:hAnsi="宋体" w:cs="宋体"/>
          <w:sz w:val="30"/>
          <w:szCs w:val="30"/>
        </w:rPr>
        <w:t>进行计量：</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12.3.6</w:t>
      </w:r>
      <w:r>
        <w:rPr>
          <w:rFonts w:ascii="宋体" w:eastAsia="宋体" w:hAnsi="宋体" w:cs="宋体"/>
          <w:sz w:val="30"/>
          <w:szCs w:val="30"/>
        </w:rPr>
        <w:t>其他价格形式合同的计量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其他价格形式的计量方式和程序：</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ab/>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12.4</w:t>
      </w:r>
      <w:r>
        <w:rPr>
          <w:rFonts w:ascii="宋体" w:eastAsia="宋体" w:hAnsi="宋体" w:cs="宋体"/>
          <w:sz w:val="30"/>
          <w:szCs w:val="30"/>
        </w:rPr>
        <w:t>工程进度款支付</w:t>
      </w:r>
    </w:p>
    <w:p>
      <w:pPr>
        <w:widowControl w:val="0"/>
        <w:spacing w:before="0" w:after="0" w:line="360" w:lineRule="auto"/>
        <w:ind w:firstLine="600"/>
        <w:rPr>
          <w:rFonts w:ascii="Times New Roman" w:eastAsia="Times New Roman" w:hAnsi="Times New Roman" w:cs="Times New Roman"/>
          <w:sz w:val="30"/>
          <w:szCs w:val="30"/>
        </w:rPr>
      </w:pPr>
      <w:bookmarkStart w:id="882" w:name="_Toc292559921"/>
      <w:bookmarkStart w:id="883" w:name="_Toc296346712"/>
      <w:bookmarkStart w:id="884" w:name="_Toc296347210"/>
      <w:bookmarkStart w:id="885" w:name="_Toc296503211"/>
      <w:bookmarkStart w:id="886" w:name="_Toc292559416"/>
      <w:bookmarkStart w:id="887" w:name="_Toc296891039"/>
      <w:bookmarkStart w:id="888" w:name="_Toc296891251"/>
      <w:bookmarkStart w:id="889" w:name="_Toc296944550"/>
      <w:bookmarkStart w:id="890" w:name="_Toc297048397"/>
      <w:bookmarkStart w:id="891" w:name="_Toc297120511"/>
      <w:bookmarkStart w:id="892" w:name="_Toc297123556"/>
      <w:bookmarkStart w:id="893" w:name="_Toc297216215"/>
      <w:bookmarkStart w:id="894" w:name="_Toc300935006"/>
      <w:bookmarkStart w:id="895" w:name="_Toc303539163"/>
      <w:r>
        <w:rPr>
          <w:rFonts w:ascii="宋体" w:eastAsia="宋体" w:hAnsi="宋体" w:cs="宋体"/>
          <w:sz w:val="30"/>
          <w:szCs w:val="30"/>
        </w:rPr>
        <w:t>12.4.1</w:t>
      </w:r>
      <w:r>
        <w:rPr>
          <w:rFonts w:ascii="宋体" w:eastAsia="宋体" w:hAnsi="宋体" w:cs="宋体"/>
          <w:sz w:val="30"/>
          <w:szCs w:val="30"/>
        </w:rPr>
        <w:t>付款周期</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关于付款周期的约定：</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12.4.2</w:t>
      </w:r>
      <w:r>
        <w:rPr>
          <w:rFonts w:ascii="宋体" w:eastAsia="宋体" w:hAnsi="宋体" w:cs="宋体"/>
          <w:sz w:val="30"/>
          <w:szCs w:val="30"/>
        </w:rPr>
        <w:t>进度付款申请单的编制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关于进度付款申请单编制的约定：</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w:t>
      </w:r>
      <w:bookmarkEnd w:id="895"/>
      <w:bookmarkEnd w:id="882"/>
      <w:bookmarkEnd w:id="883"/>
      <w:bookmarkEnd w:id="884"/>
      <w:bookmarkEnd w:id="885"/>
      <w:bookmarkEnd w:id="886"/>
      <w:bookmarkEnd w:id="887"/>
      <w:bookmarkEnd w:id="888"/>
      <w:bookmarkEnd w:id="889"/>
      <w:bookmarkEnd w:id="890"/>
      <w:bookmarkEnd w:id="891"/>
      <w:bookmarkEnd w:id="892"/>
      <w:bookmarkEnd w:id="893"/>
      <w:bookmarkEnd w:id="894"/>
      <w:r>
        <w:rPr>
          <w:rFonts w:ascii="宋体" w:eastAsia="宋体" w:hAnsi="宋体" w:cs="宋体"/>
          <w:sz w:val="30"/>
          <w:szCs w:val="30"/>
        </w:rPr>
        <w:t>2.4.3</w:t>
      </w:r>
      <w:r>
        <w:rPr>
          <w:rFonts w:ascii="宋体" w:eastAsia="宋体" w:hAnsi="宋体" w:cs="宋体"/>
          <w:sz w:val="30"/>
          <w:szCs w:val="30"/>
        </w:rPr>
        <w:t>进度付款申请单的提交</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）单价合同进度付款申请单提交的约定</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）总价合同进度付款申请单提交的约定</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）其他价格形式合同进度付款申请单提交的约定：</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rPr>
        <w:tab/>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12.4.4</w:t>
      </w:r>
      <w:r>
        <w:rPr>
          <w:rFonts w:ascii="宋体" w:eastAsia="宋体" w:hAnsi="宋体" w:cs="宋体"/>
          <w:sz w:val="30"/>
          <w:szCs w:val="30"/>
        </w:rPr>
        <w:t>进度款审核和支付</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）监理人审查并报送发包人的期限：</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发包人完成审批并签发进度款支付证书的期限：</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）发包人支付进度款的期限：</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750"/>
        <w:rPr>
          <w:rFonts w:ascii="Times New Roman" w:eastAsia="Times New Roman" w:hAnsi="Times New Roman" w:cs="Times New Roman"/>
          <w:sz w:val="30"/>
          <w:szCs w:val="30"/>
        </w:rPr>
      </w:pPr>
      <w:r>
        <w:rPr>
          <w:rFonts w:ascii="宋体" w:eastAsia="宋体" w:hAnsi="宋体" w:cs="宋体"/>
          <w:sz w:val="30"/>
          <w:szCs w:val="30"/>
        </w:rPr>
        <w:t>发包人逾期支付进度款的违约金的计算方式：</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750"/>
        <w:rPr>
          <w:rFonts w:ascii="Times New Roman" w:eastAsia="Times New Roman" w:hAnsi="Times New Roman" w:cs="Times New Roman"/>
          <w:sz w:val="30"/>
          <w:szCs w:val="30"/>
        </w:rPr>
      </w:pPr>
      <w:r>
        <w:rPr>
          <w:rFonts w:ascii="宋体" w:eastAsia="宋体" w:hAnsi="宋体" w:cs="宋体"/>
          <w:sz w:val="30"/>
          <w:szCs w:val="30"/>
        </w:rPr>
        <w:t>12.4.6</w:t>
      </w:r>
      <w:r>
        <w:rPr>
          <w:rFonts w:ascii="宋体" w:eastAsia="宋体" w:hAnsi="宋体" w:cs="宋体"/>
          <w:sz w:val="30"/>
          <w:szCs w:val="30"/>
        </w:rPr>
        <w:t>支付分解表的编制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sz w:val="30"/>
          <w:szCs w:val="30"/>
        </w:rPr>
        <w:t>总价合同支付分解表的编制与审批：</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ind w:left="6000" w:hanging="6000"/>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3</w:t>
      </w:r>
      <w:r>
        <w:rPr>
          <w:rFonts w:ascii="宋体" w:eastAsia="宋体" w:hAnsi="宋体" w:cs="宋体"/>
          <w:sz w:val="30"/>
          <w:szCs w:val="30"/>
        </w:rPr>
        <w:t>.</w:t>
      </w:r>
      <w:r>
        <w:rPr>
          <w:rFonts w:ascii="宋体" w:eastAsia="宋体" w:hAnsi="宋体" w:cs="宋体"/>
          <w:sz w:val="30"/>
          <w:szCs w:val="30"/>
        </w:rPr>
        <w:t>单价合同的总价项目支付分解表的编制与审批：</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pStyle w:val="Heading5"/>
        <w:keepNext/>
        <w:keepLines/>
        <w:widowControl w:val="0"/>
        <w:spacing w:before="120" w:after="120" w:line="360" w:lineRule="auto"/>
        <w:ind w:firstLine="600"/>
        <w:jc w:val="both"/>
        <w:rPr>
          <w:rFonts w:ascii="Times New Roman" w:eastAsia="Times New Roman" w:hAnsi="Times New Roman" w:cs="Times New Roman"/>
          <w:b/>
          <w:bCs/>
          <w:sz w:val="30"/>
          <w:szCs w:val="30"/>
        </w:rPr>
      </w:pPr>
      <w:r>
        <w:rPr>
          <w:rFonts w:ascii="宋体" w:eastAsia="宋体" w:hAnsi="宋体" w:cs="宋体"/>
          <w:b w:val="0"/>
          <w:bCs w:val="0"/>
          <w:i w:val="0"/>
          <w:iCs w:val="0"/>
          <w:sz w:val="30"/>
          <w:szCs w:val="30"/>
        </w:rPr>
        <w:t>12.5</w:t>
      </w:r>
      <w:r>
        <w:rPr>
          <w:rFonts w:ascii="宋体" w:eastAsia="宋体" w:hAnsi="宋体" w:cs="宋体"/>
          <w:b w:val="0"/>
          <w:bCs w:val="0"/>
          <w:i w:val="0"/>
          <w:iCs w:val="0"/>
          <w:sz w:val="30"/>
          <w:szCs w:val="30"/>
        </w:rPr>
        <w:t>农民工工资</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12.5.2</w:t>
      </w:r>
      <w:r>
        <w:rPr>
          <w:rFonts w:ascii="宋体" w:eastAsia="宋体" w:hAnsi="宋体" w:cs="宋体"/>
          <w:sz w:val="30"/>
          <w:szCs w:val="30"/>
        </w:rPr>
        <w:t>人工费支付方式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人工费支付采用以下第</w:t>
      </w:r>
      <w:r>
        <w:rPr>
          <w:rFonts w:ascii="宋体" w:eastAsia="宋体" w:hAnsi="宋体" w:cs="宋体"/>
          <w:sz w:val="30"/>
          <w:szCs w:val="30"/>
          <w:u w:val="single"/>
        </w:rPr>
        <w:t xml:space="preserve">    </w:t>
      </w:r>
      <w:r>
        <w:rPr>
          <w:rFonts w:ascii="宋体" w:eastAsia="宋体" w:hAnsi="宋体" w:cs="宋体"/>
          <w:sz w:val="30"/>
          <w:szCs w:val="30"/>
        </w:rPr>
        <w:t>种方式：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）一次性预付。在工程开工通知载明的开工日期前一次性将人工费（签约合同价的</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）全部支付至承包人农民工工资专用账户。</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）按月预付。在合同工期内，每月</w:t>
      </w:r>
      <w:r>
        <w:rPr>
          <w:rFonts w:ascii="宋体" w:eastAsia="宋体" w:hAnsi="宋体" w:cs="宋体"/>
          <w:sz w:val="30"/>
          <w:szCs w:val="30"/>
        </w:rPr>
        <w:t>5</w:t>
      </w:r>
      <w:r>
        <w:rPr>
          <w:rFonts w:ascii="宋体" w:eastAsia="宋体" w:hAnsi="宋体" w:cs="宋体"/>
          <w:sz w:val="30"/>
          <w:szCs w:val="30"/>
        </w:rPr>
        <w:t>日前将本月施工所需人工费（不低于该工程全部人工费按合同工期的月平均额）支付至承包人农民工工资专用账户。</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）按节点预付。在分部分项工程开始施工前，将该分部分项工程施工所需人工费支付至承包人农民工工资专用账户。</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）按月支付。发包人根据承包人每月提报的已完成施工产值中的人工费清单，按月将人工费支付至承包人农民工工资专用账户。</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896" w:name="_Toc351203645"/>
      <w:bookmarkStart w:id="897" w:name="_Toc292559424"/>
      <w:bookmarkStart w:id="898" w:name="_Toc292559929"/>
      <w:bookmarkStart w:id="899" w:name="_Toc296346720"/>
      <w:bookmarkStart w:id="900" w:name="_Toc296347218"/>
      <w:bookmarkStart w:id="901" w:name="_Toc296503219"/>
      <w:bookmarkStart w:id="902" w:name="_Toc296891047"/>
      <w:bookmarkStart w:id="903" w:name="_Toc296891259"/>
      <w:bookmarkStart w:id="904" w:name="_Toc296944558"/>
      <w:bookmarkStart w:id="905" w:name="_Toc297048405"/>
      <w:bookmarkStart w:id="906" w:name="_Toc297120519"/>
      <w:bookmarkStart w:id="907" w:name="_Toc297123564"/>
      <w:bookmarkStart w:id="908" w:name="_Toc297216223"/>
      <w:bookmarkStart w:id="909" w:name="_Toc300935015"/>
      <w:bookmarkStart w:id="910" w:name="_Toc303539172"/>
      <w:bookmarkStart w:id="911" w:name="_Toc304295593"/>
      <w:bookmarkStart w:id="912" w:name="_Toc312678053"/>
      <w:bookmarkEnd w:id="719"/>
      <w:r>
        <w:rPr>
          <w:rFonts w:ascii="宋体" w:eastAsia="宋体" w:hAnsi="宋体" w:cs="宋体"/>
          <w:b w:val="0"/>
          <w:bCs w:val="0"/>
          <w:sz w:val="32"/>
          <w:szCs w:val="32"/>
        </w:rPr>
        <w:t>13.</w:t>
      </w:r>
      <w:r>
        <w:rPr>
          <w:rFonts w:ascii="宋体" w:eastAsia="宋体" w:hAnsi="宋体" w:cs="宋体"/>
          <w:b w:val="0"/>
          <w:bCs w:val="0"/>
          <w:sz w:val="32"/>
          <w:szCs w:val="32"/>
        </w:rPr>
        <w:t>验收和工程试车</w:t>
      </w:r>
      <w:bookmarkEnd w:id="896"/>
    </w:p>
    <w:p>
      <w:pPr>
        <w:widowControl w:val="0"/>
        <w:spacing w:before="0" w:after="120" w:line="360" w:lineRule="auto"/>
        <w:ind w:firstLine="600"/>
        <w:jc w:val="both"/>
        <w:rPr>
          <w:rFonts w:ascii="Times New Roman" w:eastAsia="Times New Roman" w:hAnsi="Times New Roman" w:cs="Times New Roman"/>
          <w:sz w:val="30"/>
          <w:szCs w:val="30"/>
        </w:rPr>
      </w:pPr>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r>
        <w:rPr>
          <w:rFonts w:ascii="宋体" w:eastAsia="宋体" w:hAnsi="宋体" w:cs="宋体"/>
          <w:sz w:val="30"/>
          <w:szCs w:val="30"/>
        </w:rPr>
        <w:t>13.1</w:t>
      </w:r>
      <w:r>
        <w:rPr>
          <w:rFonts w:ascii="宋体" w:eastAsia="宋体" w:hAnsi="宋体" w:cs="宋体"/>
          <w:sz w:val="30"/>
          <w:szCs w:val="30"/>
        </w:rPr>
        <w:t>分部分项工程验收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13.1.2</w:t>
      </w:r>
      <w:r>
        <w:rPr>
          <w:rFonts w:ascii="宋体" w:eastAsia="宋体" w:hAnsi="宋体" w:cs="宋体"/>
          <w:sz w:val="30"/>
          <w:szCs w:val="30"/>
        </w:rPr>
        <w:t>监理人不能按时进行验收时，应提前</w:t>
      </w:r>
      <w:r>
        <w:rPr>
          <w:rFonts w:ascii="宋体" w:eastAsia="宋体" w:hAnsi="宋体" w:cs="宋体"/>
          <w:sz w:val="30"/>
          <w:szCs w:val="30"/>
          <w:u w:val="single"/>
        </w:rPr>
        <w:t xml:space="preserve">       </w:t>
      </w:r>
      <w:r>
        <w:rPr>
          <w:rFonts w:ascii="宋体" w:eastAsia="宋体" w:hAnsi="宋体" w:cs="宋体"/>
          <w:sz w:val="30"/>
          <w:szCs w:val="30"/>
        </w:rPr>
        <w:t>小时提交书面延期要求。</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关于延期最长不得超过：</w:t>
      </w:r>
      <w:r>
        <w:rPr>
          <w:rFonts w:ascii="宋体" w:eastAsia="宋体" w:hAnsi="宋体" w:cs="宋体"/>
          <w:sz w:val="30"/>
          <w:szCs w:val="30"/>
          <w:u w:val="single"/>
        </w:rPr>
        <w:t xml:space="preserve">         </w:t>
      </w:r>
      <w:r>
        <w:rPr>
          <w:rFonts w:ascii="宋体" w:eastAsia="宋体" w:hAnsi="宋体" w:cs="宋体"/>
          <w:sz w:val="30"/>
          <w:szCs w:val="30"/>
        </w:rPr>
        <w:t>小时。</w:t>
      </w:r>
    </w:p>
    <w:p>
      <w:pPr>
        <w:widowControl w:val="0"/>
        <w:spacing w:before="0" w:after="120" w:line="360" w:lineRule="auto"/>
        <w:ind w:firstLine="600"/>
        <w:jc w:val="both"/>
        <w:rPr>
          <w:rFonts w:ascii="Times New Roman" w:eastAsia="Times New Roman" w:hAnsi="Times New Roman" w:cs="Times New Roman"/>
          <w:sz w:val="30"/>
          <w:szCs w:val="30"/>
        </w:rPr>
      </w:pPr>
      <w:bookmarkStart w:id="913" w:name="_Toc292559428"/>
      <w:bookmarkStart w:id="914" w:name="_Toc292559933"/>
      <w:bookmarkStart w:id="915" w:name="_Toc296346724"/>
      <w:bookmarkStart w:id="916" w:name="_Toc296347222"/>
      <w:bookmarkStart w:id="917" w:name="_Toc296503223"/>
      <w:bookmarkStart w:id="918" w:name="_Toc296891051"/>
      <w:bookmarkStart w:id="919" w:name="_Toc296891263"/>
      <w:bookmarkStart w:id="920" w:name="_Toc296944562"/>
      <w:bookmarkStart w:id="921" w:name="_Toc297048409"/>
      <w:bookmarkStart w:id="922" w:name="_Toc297120523"/>
      <w:bookmarkStart w:id="923" w:name="_Toc297123565"/>
      <w:bookmarkStart w:id="924" w:name="_Toc297216224"/>
      <w:bookmarkStart w:id="925" w:name="_Toc300935016"/>
      <w:bookmarkStart w:id="926" w:name="_Toc303539173"/>
      <w:bookmarkStart w:id="927" w:name="_Toc304295596"/>
      <w:bookmarkStart w:id="928" w:name="_Toc312678056"/>
      <w:bookmarkStart w:id="929" w:name="_Toc267251476"/>
      <w:bookmarkStart w:id="930" w:name="_Toc267251475"/>
      <w:bookmarkStart w:id="931" w:name="_Toc267251474"/>
      <w:bookmarkStart w:id="932" w:name="_Toc267251473"/>
      <w:bookmarkStart w:id="933" w:name="_Toc267251472"/>
      <w:bookmarkStart w:id="934" w:name="_Toc267251471"/>
      <w:bookmarkStart w:id="935" w:name="_Toc267251470"/>
      <w:r>
        <w:rPr>
          <w:rFonts w:ascii="宋体" w:eastAsia="宋体" w:hAnsi="宋体" w:cs="宋体"/>
          <w:sz w:val="30"/>
          <w:szCs w:val="30"/>
        </w:rPr>
        <w:t>13.2</w:t>
      </w:r>
      <w:r>
        <w:rPr>
          <w:rFonts w:ascii="宋体" w:eastAsia="宋体" w:hAnsi="宋体" w:cs="宋体"/>
          <w:sz w:val="30"/>
          <w:szCs w:val="30"/>
        </w:rPr>
        <w:t>竣工验收</w:t>
      </w:r>
    </w:p>
    <w:p>
      <w:pPr>
        <w:widowControl w:val="0"/>
        <w:spacing w:before="0" w:after="0" w:line="360" w:lineRule="auto"/>
        <w:ind w:firstLine="600"/>
        <w:rPr>
          <w:rFonts w:ascii="Times New Roman" w:eastAsia="Times New Roman" w:hAnsi="Times New Roman" w:cs="Times New Roman"/>
          <w:sz w:val="30"/>
          <w:szCs w:val="30"/>
        </w:rPr>
      </w:pPr>
      <w:bookmarkStart w:id="936" w:name="_Toc280868705"/>
      <w:bookmarkStart w:id="937" w:name="_Toc280868706"/>
      <w:bookmarkStart w:id="938" w:name="_Toc280868707"/>
      <w:bookmarkStart w:id="939" w:name="_Toc280868708"/>
      <w:bookmarkStart w:id="940" w:name="_Toc280868704"/>
      <w:bookmarkStart w:id="941" w:name="_Toc280868709"/>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r>
        <w:rPr>
          <w:rFonts w:ascii="宋体" w:eastAsia="宋体" w:hAnsi="宋体" w:cs="宋体"/>
          <w:sz w:val="30"/>
          <w:szCs w:val="30"/>
        </w:rPr>
        <w:t>13.2.2</w:t>
      </w:r>
      <w:r>
        <w:rPr>
          <w:rFonts w:ascii="宋体" w:eastAsia="宋体" w:hAnsi="宋体" w:cs="宋体"/>
          <w:sz w:val="30"/>
          <w:szCs w:val="30"/>
        </w:rPr>
        <w:t>竣工验收程序</w:t>
      </w:r>
    </w:p>
    <w:p>
      <w:pPr>
        <w:widowControl w:val="0"/>
        <w:spacing w:before="0" w:after="0" w:line="360" w:lineRule="auto"/>
        <w:ind w:firstLine="600"/>
        <w:rPr>
          <w:rFonts w:ascii="Times New Roman" w:eastAsia="Times New Roman" w:hAnsi="Times New Roman" w:cs="Times New Roman"/>
          <w:sz w:val="30"/>
          <w:szCs w:val="30"/>
        </w:rPr>
      </w:pPr>
      <w:bookmarkEnd w:id="940"/>
      <w:r>
        <w:rPr>
          <w:rFonts w:ascii="宋体" w:eastAsia="宋体" w:hAnsi="宋体" w:cs="宋体"/>
          <w:sz w:val="30"/>
          <w:szCs w:val="30"/>
        </w:rPr>
        <w:t>关于竣工验收程序的约定：</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ind w:left="6000" w:hanging="6000"/>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发包人不按照本项约定组织竣工验收、颁发工程接收证书的违约金的计算方法：</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bookmarkEnd w:id="936"/>
      <w:r>
        <w:rPr>
          <w:rFonts w:ascii="宋体" w:eastAsia="宋体" w:hAnsi="宋体" w:cs="宋体"/>
          <w:sz w:val="30"/>
          <w:szCs w:val="30"/>
        </w:rPr>
        <w:t>13.2.5</w:t>
      </w:r>
      <w:r>
        <w:rPr>
          <w:rFonts w:ascii="宋体" w:eastAsia="宋体" w:hAnsi="宋体" w:cs="宋体"/>
          <w:sz w:val="30"/>
          <w:szCs w:val="30"/>
        </w:rPr>
        <w:t>移交、接收全部与部分工程</w:t>
      </w:r>
    </w:p>
    <w:p>
      <w:pPr>
        <w:widowControl w:val="0"/>
        <w:spacing w:before="0" w:after="0" w:line="360" w:lineRule="auto"/>
        <w:ind w:firstLine="600"/>
        <w:rPr>
          <w:rFonts w:ascii="Times New Roman" w:eastAsia="Times New Roman" w:hAnsi="Times New Roman" w:cs="Times New Roman"/>
          <w:sz w:val="30"/>
          <w:szCs w:val="30"/>
        </w:rPr>
      </w:pPr>
      <w:bookmarkEnd w:id="937"/>
      <w:r>
        <w:rPr>
          <w:rFonts w:ascii="宋体" w:eastAsia="宋体" w:hAnsi="宋体" w:cs="宋体"/>
          <w:sz w:val="30"/>
          <w:szCs w:val="30"/>
        </w:rPr>
        <w:t>承包人向发包人移交工程的期限：</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发包人未按本合同约定接收全部或部分工程的，违约金的计算方法为：</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bookmarkEnd w:id="938"/>
      <w:r>
        <w:rPr>
          <w:rFonts w:ascii="宋体" w:eastAsia="宋体" w:hAnsi="宋体" w:cs="宋体"/>
          <w:sz w:val="30"/>
          <w:szCs w:val="30"/>
        </w:rPr>
        <w:t>承包人未按时移交工程的，违约金的计算方法为：</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13.3</w:t>
      </w:r>
      <w:r>
        <w:rPr>
          <w:rFonts w:ascii="宋体" w:eastAsia="宋体" w:hAnsi="宋体" w:cs="宋体"/>
          <w:sz w:val="30"/>
          <w:szCs w:val="30"/>
        </w:rPr>
        <w:t>工程试车</w:t>
      </w:r>
    </w:p>
    <w:p>
      <w:pPr>
        <w:widowControl w:val="0"/>
        <w:spacing w:before="0" w:after="0" w:line="360" w:lineRule="auto"/>
        <w:ind w:firstLine="600"/>
        <w:rPr>
          <w:rFonts w:ascii="Times New Roman" w:eastAsia="Times New Roman" w:hAnsi="Times New Roman" w:cs="Times New Roman"/>
          <w:sz w:val="30"/>
          <w:szCs w:val="30"/>
        </w:rPr>
      </w:pPr>
      <w:bookmarkEnd w:id="939"/>
      <w:r>
        <w:rPr>
          <w:rFonts w:ascii="宋体" w:eastAsia="宋体" w:hAnsi="宋体" w:cs="宋体"/>
          <w:sz w:val="30"/>
          <w:szCs w:val="30"/>
        </w:rPr>
        <w:t>13.3.1</w:t>
      </w:r>
      <w:r>
        <w:rPr>
          <w:rFonts w:ascii="宋体" w:eastAsia="宋体" w:hAnsi="宋体" w:cs="宋体"/>
          <w:sz w:val="30"/>
          <w:szCs w:val="30"/>
        </w:rPr>
        <w:t>试车程序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工程试车内容：</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）单机无负荷试车费用由</w:t>
      </w:r>
      <w:r>
        <w:rPr>
          <w:rFonts w:ascii="宋体" w:eastAsia="宋体" w:hAnsi="宋体" w:cs="宋体"/>
          <w:sz w:val="30"/>
          <w:szCs w:val="30"/>
          <w:u w:val="single"/>
        </w:rPr>
        <w:t xml:space="preserve">                     </w:t>
      </w:r>
      <w:r>
        <w:rPr>
          <w:rFonts w:ascii="宋体" w:eastAsia="宋体" w:hAnsi="宋体" w:cs="宋体"/>
          <w:sz w:val="30"/>
          <w:szCs w:val="30"/>
        </w:rPr>
        <w:t>承担；</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）无负荷联动试车费用由</w:t>
      </w:r>
      <w:r>
        <w:rPr>
          <w:rFonts w:ascii="宋体" w:eastAsia="宋体" w:hAnsi="宋体" w:cs="宋体"/>
          <w:sz w:val="30"/>
          <w:szCs w:val="30"/>
          <w:u w:val="single"/>
        </w:rPr>
        <w:t xml:space="preserve">                     </w:t>
      </w:r>
      <w:r>
        <w:rPr>
          <w:rFonts w:ascii="宋体" w:eastAsia="宋体" w:hAnsi="宋体" w:cs="宋体"/>
          <w:sz w:val="30"/>
          <w:szCs w:val="30"/>
        </w:rPr>
        <w:t>承担。</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13.3.3</w:t>
      </w:r>
      <w:r>
        <w:rPr>
          <w:rFonts w:ascii="宋体" w:eastAsia="宋体" w:hAnsi="宋体" w:cs="宋体"/>
          <w:sz w:val="30"/>
          <w:szCs w:val="30"/>
        </w:rPr>
        <w:t>投料试车</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关于投料试车相关事项的约定：</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13.6</w:t>
      </w:r>
      <w:r>
        <w:rPr>
          <w:rFonts w:ascii="宋体" w:eastAsia="宋体" w:hAnsi="宋体" w:cs="宋体"/>
          <w:sz w:val="30"/>
          <w:szCs w:val="30"/>
        </w:rPr>
        <w:t>竣工退场</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13.6.1</w:t>
      </w:r>
      <w:r>
        <w:rPr>
          <w:rFonts w:ascii="宋体" w:eastAsia="宋体" w:hAnsi="宋体" w:cs="宋体"/>
          <w:sz w:val="30"/>
          <w:szCs w:val="30"/>
        </w:rPr>
        <w:t>竣工退场</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承包人完成竣工退场的期限：</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942" w:name="_Toc351203646"/>
      <w:r>
        <w:rPr>
          <w:rFonts w:ascii="宋体" w:eastAsia="宋体" w:hAnsi="宋体" w:cs="宋体"/>
          <w:b w:val="0"/>
          <w:bCs w:val="0"/>
          <w:sz w:val="32"/>
          <w:szCs w:val="32"/>
        </w:rPr>
        <w:t>14.</w:t>
      </w:r>
      <w:r>
        <w:rPr>
          <w:rFonts w:ascii="宋体" w:eastAsia="宋体" w:hAnsi="宋体" w:cs="宋体"/>
          <w:b w:val="0"/>
          <w:bCs w:val="0"/>
          <w:sz w:val="32"/>
          <w:szCs w:val="32"/>
        </w:rPr>
        <w:t>竣工结算</w:t>
      </w:r>
      <w:bookmarkEnd w:id="942"/>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14.1</w:t>
      </w:r>
      <w:r>
        <w:rPr>
          <w:rFonts w:ascii="宋体" w:eastAsia="宋体" w:hAnsi="宋体" w:cs="宋体"/>
          <w:sz w:val="30"/>
          <w:szCs w:val="30"/>
        </w:rPr>
        <w:t>竣工</w:t>
      </w:r>
      <w:r>
        <w:rPr>
          <w:rFonts w:ascii="宋体" w:eastAsia="宋体" w:hAnsi="宋体" w:cs="宋体"/>
          <w:sz w:val="30"/>
          <w:szCs w:val="30"/>
        </w:rPr>
        <w:t>结算</w:t>
      </w:r>
      <w:r>
        <w:rPr>
          <w:rFonts w:ascii="宋体" w:eastAsia="宋体" w:hAnsi="宋体" w:cs="宋体"/>
          <w:sz w:val="30"/>
          <w:szCs w:val="30"/>
        </w:rPr>
        <w:t>申请</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承包人提交竣工</w:t>
      </w:r>
      <w:r>
        <w:rPr>
          <w:rFonts w:ascii="宋体" w:eastAsia="宋体" w:hAnsi="宋体" w:cs="宋体"/>
          <w:sz w:val="30"/>
          <w:szCs w:val="30"/>
        </w:rPr>
        <w:t>结算</w:t>
      </w:r>
      <w:r>
        <w:rPr>
          <w:rFonts w:ascii="宋体" w:eastAsia="宋体" w:hAnsi="宋体" w:cs="宋体"/>
          <w:sz w:val="30"/>
          <w:szCs w:val="30"/>
        </w:rPr>
        <w:t>申请单的期限：</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竣工</w:t>
      </w:r>
      <w:r>
        <w:rPr>
          <w:rFonts w:ascii="宋体" w:eastAsia="宋体" w:hAnsi="宋体" w:cs="宋体"/>
          <w:sz w:val="30"/>
          <w:szCs w:val="30"/>
        </w:rPr>
        <w:t>结算</w:t>
      </w:r>
      <w:r>
        <w:rPr>
          <w:rFonts w:ascii="宋体" w:eastAsia="宋体" w:hAnsi="宋体" w:cs="宋体"/>
          <w:sz w:val="30"/>
          <w:szCs w:val="30"/>
        </w:rPr>
        <w:t>申请单应包括的内容：</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14.2</w:t>
      </w:r>
      <w:r>
        <w:rPr>
          <w:rFonts w:ascii="宋体" w:eastAsia="宋体" w:hAnsi="宋体" w:cs="宋体"/>
          <w:sz w:val="30"/>
          <w:szCs w:val="30"/>
        </w:rPr>
        <w:t>竣工结算审核</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w:t>
      </w:r>
      <w:r>
        <w:rPr>
          <w:rFonts w:ascii="宋体" w:eastAsia="宋体" w:hAnsi="宋体" w:cs="宋体"/>
          <w:sz w:val="30"/>
          <w:szCs w:val="30"/>
        </w:rPr>
        <w:t>审批</w:t>
      </w:r>
      <w:r>
        <w:rPr>
          <w:rFonts w:ascii="宋体" w:eastAsia="宋体" w:hAnsi="宋体" w:cs="宋体"/>
          <w:sz w:val="30"/>
          <w:szCs w:val="30"/>
        </w:rPr>
        <w:t>竣工付款申请单的期限：</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发包人完成竣工付款的期限：</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关于竣工付款证书异议部分复核的方式和程序：</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14.5</w:t>
      </w:r>
      <w:r>
        <w:rPr>
          <w:rFonts w:ascii="宋体" w:eastAsia="宋体" w:hAnsi="宋体" w:cs="宋体"/>
          <w:sz w:val="30"/>
          <w:szCs w:val="30"/>
        </w:rPr>
        <w:t>最终结清</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14.5.1</w:t>
      </w:r>
      <w:r>
        <w:rPr>
          <w:rFonts w:ascii="宋体" w:eastAsia="宋体" w:hAnsi="宋体" w:cs="宋体"/>
          <w:sz w:val="30"/>
          <w:szCs w:val="30"/>
        </w:rPr>
        <w:t>最终结清申请单</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承包人提交最终结清申请单的份数：</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承包人提交最终结算申请单的期限：</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 xml:space="preserve">。 </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14.5.2</w:t>
      </w:r>
      <w:r>
        <w:rPr>
          <w:rFonts w:ascii="宋体" w:eastAsia="宋体" w:hAnsi="宋体" w:cs="宋体"/>
          <w:sz w:val="30"/>
          <w:szCs w:val="30"/>
        </w:rPr>
        <w:t>最终结清证书和支付</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）发包人完成最终结清申请单的</w:t>
      </w:r>
      <w:r>
        <w:rPr>
          <w:rFonts w:ascii="宋体" w:eastAsia="宋体" w:hAnsi="宋体" w:cs="宋体"/>
          <w:sz w:val="30"/>
          <w:szCs w:val="30"/>
        </w:rPr>
        <w:t>审批</w:t>
      </w:r>
      <w:r>
        <w:rPr>
          <w:rFonts w:ascii="宋体" w:eastAsia="宋体" w:hAnsi="宋体" w:cs="宋体"/>
          <w:sz w:val="30"/>
          <w:szCs w:val="30"/>
        </w:rPr>
        <w:t>并颁发最终结清证书的期限：</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）发包人完成支付的期限：</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943" w:name="_Toc351203647"/>
      <w:bookmarkStart w:id="944" w:name="_Toc267251483"/>
      <w:bookmarkStart w:id="945" w:name="_Toc267251482"/>
      <w:bookmarkStart w:id="946" w:name="_Toc267251484"/>
      <w:bookmarkStart w:id="947" w:name="_Toc267251485"/>
      <w:bookmarkStart w:id="948" w:name="_Toc267251490"/>
      <w:bookmarkStart w:id="949" w:name="_Toc267251489"/>
      <w:bookmarkStart w:id="950" w:name="_Toc267251488"/>
      <w:bookmarkStart w:id="951" w:name="_Toc267251486"/>
      <w:bookmarkStart w:id="952" w:name="_Toc267251513"/>
      <w:bookmarkStart w:id="953" w:name="_Toc267251492"/>
      <w:bookmarkStart w:id="954" w:name="_Toc267251515"/>
      <w:bookmarkStart w:id="955" w:name="_Toc267251509"/>
      <w:bookmarkStart w:id="956" w:name="_Toc267251510"/>
      <w:bookmarkStart w:id="957" w:name="_Toc267251491"/>
      <w:bookmarkStart w:id="958" w:name="_Toc267251496"/>
      <w:bookmarkStart w:id="959" w:name="_Toc267251497"/>
      <w:bookmarkStart w:id="960" w:name="_Toc267251493"/>
      <w:bookmarkStart w:id="961" w:name="_Toc267251494"/>
      <w:bookmarkStart w:id="962" w:name="_Toc267251495"/>
      <w:bookmarkStart w:id="963" w:name="_Toc267251498"/>
      <w:bookmarkStart w:id="964" w:name="_Toc267251499"/>
      <w:bookmarkStart w:id="965" w:name="_Toc267251503"/>
      <w:bookmarkStart w:id="966" w:name="_Toc267251502"/>
      <w:bookmarkStart w:id="967" w:name="_Toc267251501"/>
      <w:bookmarkStart w:id="968" w:name="_Toc267251506"/>
      <w:bookmarkStart w:id="969" w:name="_Toc267251504"/>
      <w:bookmarkStart w:id="970" w:name="_Toc267251507"/>
      <w:bookmarkStart w:id="971" w:name="_Toc267251508"/>
      <w:bookmarkStart w:id="972" w:name="_Toc267251511"/>
      <w:bookmarkStart w:id="973" w:name="_Toc267251514"/>
      <w:bookmarkEnd w:id="929"/>
      <w:bookmarkEnd w:id="930"/>
      <w:bookmarkEnd w:id="931"/>
      <w:bookmarkEnd w:id="932"/>
      <w:bookmarkEnd w:id="933"/>
      <w:bookmarkEnd w:id="934"/>
      <w:bookmarkEnd w:id="935"/>
      <w:bookmarkEnd w:id="941"/>
      <w:r>
        <w:rPr>
          <w:rFonts w:ascii="宋体" w:eastAsia="宋体" w:hAnsi="宋体" w:cs="宋体"/>
          <w:b w:val="0"/>
          <w:bCs w:val="0"/>
          <w:sz w:val="32"/>
          <w:szCs w:val="32"/>
        </w:rPr>
        <w:t>15.</w:t>
      </w:r>
      <w:r>
        <w:rPr>
          <w:rFonts w:ascii="宋体" w:eastAsia="宋体" w:hAnsi="宋体" w:cs="宋体"/>
          <w:b w:val="0"/>
          <w:bCs w:val="0"/>
          <w:sz w:val="32"/>
          <w:szCs w:val="32"/>
        </w:rPr>
        <w:t>缺陷责任期与保修</w:t>
      </w:r>
      <w:bookmarkEnd w:id="943"/>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15.2</w:t>
      </w:r>
      <w:r>
        <w:rPr>
          <w:rFonts w:ascii="宋体" w:eastAsia="宋体" w:hAnsi="宋体" w:cs="宋体"/>
          <w:sz w:val="30"/>
          <w:szCs w:val="30"/>
        </w:rPr>
        <w:t>缺陷责任期</w:t>
      </w:r>
      <w:bookmarkEnd w:id="944"/>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缺陷责任期的具体期限：</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15.3</w:t>
      </w:r>
      <w:r>
        <w:rPr>
          <w:rFonts w:ascii="宋体" w:eastAsia="宋体" w:hAnsi="宋体" w:cs="宋体"/>
          <w:sz w:val="30"/>
          <w:szCs w:val="30"/>
        </w:rPr>
        <w:t>质量保证金</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关于是否扣留质量保证金的约定：</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在工程项目竣工前，承包人按专用合同条款第</w:t>
      </w:r>
      <w:r>
        <w:rPr>
          <w:rFonts w:ascii="宋体" w:eastAsia="宋体" w:hAnsi="宋体" w:cs="宋体"/>
          <w:sz w:val="30"/>
          <w:szCs w:val="30"/>
        </w:rPr>
        <w:t>3.7</w:t>
      </w:r>
      <w:r>
        <w:rPr>
          <w:rFonts w:ascii="宋体" w:eastAsia="宋体" w:hAnsi="宋体" w:cs="宋体"/>
          <w:sz w:val="30"/>
          <w:szCs w:val="30"/>
        </w:rPr>
        <w:t>条提供履约担保的，发包人不得同时预留工程质量保证金。</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15.3.1</w:t>
      </w:r>
      <w:r>
        <w:rPr>
          <w:rFonts w:ascii="宋体" w:eastAsia="宋体" w:hAnsi="宋体" w:cs="宋体"/>
          <w:sz w:val="30"/>
          <w:szCs w:val="30"/>
        </w:rPr>
        <w:t>承包人提供</w:t>
      </w:r>
      <w:r>
        <w:rPr>
          <w:rFonts w:ascii="宋体" w:eastAsia="宋体" w:hAnsi="宋体" w:cs="宋体"/>
          <w:sz w:val="30"/>
          <w:szCs w:val="30"/>
        </w:rPr>
        <w:t>质量保证金的</w:t>
      </w:r>
      <w:r>
        <w:rPr>
          <w:rFonts w:ascii="宋体" w:eastAsia="宋体" w:hAnsi="宋体" w:cs="宋体"/>
          <w:sz w:val="30"/>
          <w:szCs w:val="30"/>
        </w:rPr>
        <w:t>方</w:t>
      </w:r>
      <w:r>
        <w:rPr>
          <w:rFonts w:ascii="宋体" w:eastAsia="宋体" w:hAnsi="宋体" w:cs="宋体"/>
          <w:sz w:val="30"/>
          <w:szCs w:val="30"/>
        </w:rPr>
        <w:t>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质量保证金采用以下第</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种方式：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）质量保证金保函</w:t>
      </w:r>
      <w:r>
        <w:rPr>
          <w:rFonts w:ascii="宋体" w:eastAsia="宋体" w:hAnsi="宋体" w:cs="宋体"/>
          <w:sz w:val="30"/>
          <w:szCs w:val="30"/>
        </w:rPr>
        <w:t>（含银行保函、保险保函、融资性担保公司担保等任一形式）</w:t>
      </w:r>
      <w:r>
        <w:rPr>
          <w:rFonts w:ascii="宋体" w:eastAsia="宋体" w:hAnsi="宋体" w:cs="宋体"/>
          <w:sz w:val="30"/>
          <w:szCs w:val="30"/>
        </w:rPr>
        <w:t>，保证金额为：</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 xml:space="preserve">； </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的工程款；</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）其他</w:t>
      </w:r>
      <w:r>
        <w:rPr>
          <w:rFonts w:ascii="宋体" w:eastAsia="宋体" w:hAnsi="宋体" w:cs="宋体"/>
          <w:sz w:val="30"/>
          <w:szCs w:val="30"/>
        </w:rPr>
        <w:t>方</w:t>
      </w:r>
      <w:r>
        <w:rPr>
          <w:rFonts w:ascii="宋体" w:eastAsia="宋体" w:hAnsi="宋体" w:cs="宋体"/>
          <w:sz w:val="30"/>
          <w:szCs w:val="30"/>
        </w:rPr>
        <w:t>式</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承包人选择以质量保证金保函</w:t>
      </w:r>
      <w:r>
        <w:rPr>
          <w:rFonts w:ascii="宋体" w:eastAsia="宋体" w:hAnsi="宋体" w:cs="宋体"/>
          <w:sz w:val="30"/>
          <w:szCs w:val="30"/>
        </w:rPr>
        <w:t>（含银行保函、保险保函、融资性担保公司担保等任一形式）</w:t>
      </w:r>
      <w:r>
        <w:rPr>
          <w:rFonts w:ascii="宋体" w:eastAsia="宋体" w:hAnsi="宋体" w:cs="宋体"/>
          <w:sz w:val="30"/>
          <w:szCs w:val="30"/>
        </w:rPr>
        <w:t>代替质量保证金的，发包人不得以任何理由拒绝或限制使用。</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15.3.2</w:t>
      </w:r>
      <w:r>
        <w:rPr>
          <w:rFonts w:ascii="宋体" w:eastAsia="宋体" w:hAnsi="宋体" w:cs="宋体"/>
          <w:sz w:val="30"/>
          <w:szCs w:val="30"/>
        </w:rPr>
        <w:t xml:space="preserve">质量保证金的扣留 </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质量保证金的扣留采取以下第</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种方式：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）在支付工程进度款时逐次扣留，在此情形下，质量保证金的计算基数不包括预付款的支付、扣回以及价格调整的金额；</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）工程竣工结算时一次性扣留质量保证金；</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）其他扣留方式</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关于质量保证金的补充约定：</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bookmarkEnd w:id="945"/>
      <w:bookmarkEnd w:id="946"/>
      <w:r>
        <w:rPr>
          <w:rFonts w:ascii="宋体" w:eastAsia="宋体" w:hAnsi="宋体" w:cs="宋体"/>
          <w:sz w:val="30"/>
          <w:szCs w:val="30"/>
        </w:rPr>
        <w:t>15.4</w:t>
      </w:r>
      <w:r>
        <w:rPr>
          <w:rFonts w:ascii="宋体" w:eastAsia="宋体" w:hAnsi="宋体" w:cs="宋体"/>
          <w:sz w:val="30"/>
          <w:szCs w:val="30"/>
        </w:rPr>
        <w:t>保修</w:t>
      </w:r>
    </w:p>
    <w:p>
      <w:pPr>
        <w:widowControl w:val="0"/>
        <w:spacing w:before="0" w:after="0" w:line="360" w:lineRule="auto"/>
        <w:ind w:firstLine="585"/>
        <w:rPr>
          <w:rFonts w:ascii="Times New Roman" w:eastAsia="Times New Roman" w:hAnsi="Times New Roman" w:cs="Times New Roman"/>
          <w:sz w:val="30"/>
          <w:szCs w:val="30"/>
        </w:rPr>
      </w:pPr>
      <w:bookmarkEnd w:id="947"/>
      <w:r>
        <w:rPr>
          <w:rFonts w:ascii="宋体" w:eastAsia="宋体" w:hAnsi="宋体" w:cs="宋体"/>
          <w:sz w:val="30"/>
          <w:szCs w:val="30"/>
        </w:rPr>
        <w:t>15.4.1</w:t>
      </w:r>
      <w:r>
        <w:rPr>
          <w:rFonts w:ascii="宋体" w:eastAsia="宋体" w:hAnsi="宋体" w:cs="宋体"/>
          <w:sz w:val="30"/>
          <w:szCs w:val="30"/>
        </w:rPr>
        <w:t>保修责任</w:t>
      </w:r>
    </w:p>
    <w:p>
      <w:pPr>
        <w:widowControl w:val="0"/>
        <w:spacing w:before="0" w:after="0" w:line="360" w:lineRule="auto"/>
        <w:ind w:firstLine="585"/>
        <w:rPr>
          <w:rFonts w:ascii="Times New Roman" w:eastAsia="Times New Roman" w:hAnsi="Times New Roman" w:cs="Times New Roman"/>
          <w:sz w:val="30"/>
          <w:szCs w:val="30"/>
        </w:rPr>
      </w:pPr>
      <w:r>
        <w:rPr>
          <w:rFonts w:ascii="宋体" w:eastAsia="宋体" w:hAnsi="宋体" w:cs="宋体"/>
          <w:sz w:val="30"/>
          <w:szCs w:val="30"/>
        </w:rPr>
        <w:t>工程保修期为：</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585"/>
        <w:rPr>
          <w:rFonts w:ascii="Times New Roman" w:eastAsia="Times New Roman" w:hAnsi="Times New Roman" w:cs="Times New Roman"/>
          <w:sz w:val="30"/>
          <w:szCs w:val="30"/>
        </w:rPr>
      </w:pPr>
      <w:r>
        <w:rPr>
          <w:rFonts w:ascii="宋体" w:eastAsia="宋体" w:hAnsi="宋体" w:cs="宋体"/>
          <w:sz w:val="30"/>
          <w:szCs w:val="30"/>
        </w:rPr>
        <w:t>15.4.3</w:t>
      </w:r>
      <w:r>
        <w:rPr>
          <w:rFonts w:ascii="宋体" w:eastAsia="宋体" w:hAnsi="宋体" w:cs="宋体"/>
          <w:sz w:val="30"/>
          <w:szCs w:val="30"/>
        </w:rPr>
        <w:t>修复通知</w:t>
      </w:r>
    </w:p>
    <w:p>
      <w:pPr>
        <w:widowControl w:val="0"/>
        <w:spacing w:before="0" w:after="0" w:line="360" w:lineRule="auto"/>
        <w:ind w:firstLine="585"/>
        <w:rPr>
          <w:rFonts w:ascii="Times New Roman" w:eastAsia="Times New Roman" w:hAnsi="Times New Roman" w:cs="Times New Roman"/>
          <w:sz w:val="30"/>
          <w:szCs w:val="30"/>
        </w:rPr>
      </w:pPr>
      <w:r>
        <w:rPr>
          <w:rFonts w:ascii="宋体" w:eastAsia="宋体" w:hAnsi="宋体" w:cs="宋体"/>
          <w:sz w:val="30"/>
          <w:szCs w:val="30"/>
        </w:rPr>
        <w:t>承包人收到保修通知并到达工程现场的合理时间：</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974" w:name="_Toc351203648"/>
      <w:bookmarkStart w:id="975" w:name="_Toc280868717"/>
      <w:bookmarkStart w:id="976" w:name="_Toc280868718"/>
      <w:bookmarkEnd w:id="948"/>
      <w:bookmarkEnd w:id="949"/>
      <w:bookmarkEnd w:id="950"/>
      <w:bookmarkEnd w:id="951"/>
      <w:r>
        <w:rPr>
          <w:rFonts w:ascii="宋体" w:eastAsia="宋体" w:hAnsi="宋体" w:cs="宋体"/>
          <w:b w:val="0"/>
          <w:bCs w:val="0"/>
          <w:sz w:val="32"/>
          <w:szCs w:val="32"/>
        </w:rPr>
        <w:t>16.</w:t>
      </w:r>
      <w:r>
        <w:rPr>
          <w:rFonts w:ascii="宋体" w:eastAsia="宋体" w:hAnsi="宋体" w:cs="宋体"/>
          <w:b w:val="0"/>
          <w:bCs w:val="0"/>
          <w:sz w:val="32"/>
          <w:szCs w:val="32"/>
        </w:rPr>
        <w:t>违约</w:t>
      </w:r>
      <w:bookmarkEnd w:id="974"/>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16.</w:t>
      </w:r>
      <w:r>
        <w:rPr>
          <w:rFonts w:ascii="宋体" w:eastAsia="宋体" w:hAnsi="宋体" w:cs="宋体"/>
          <w:sz w:val="30"/>
          <w:szCs w:val="30"/>
        </w:rPr>
        <w:t>发包人违约</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16.1.1</w:t>
      </w:r>
      <w:r>
        <w:rPr>
          <w:rFonts w:ascii="宋体" w:eastAsia="宋体" w:hAnsi="宋体" w:cs="宋体"/>
          <w:sz w:val="30"/>
          <w:szCs w:val="30"/>
        </w:rPr>
        <w:t>发包人违约的情形</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发包人违约的其他情形：</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ind w:left="1500" w:hanging="1500"/>
        <w:rPr>
          <w:rFonts w:ascii="Times New Roman" w:eastAsia="Times New Roman" w:hAnsi="Times New Roman" w:cs="Times New Roman"/>
          <w:sz w:val="30"/>
          <w:szCs w:val="30"/>
        </w:rPr>
      </w:pPr>
      <w:r>
        <w:rPr>
          <w:rFonts w:ascii="宋体" w:eastAsia="宋体" w:hAnsi="宋体" w:cs="宋体"/>
          <w:sz w:val="30"/>
          <w:szCs w:val="30"/>
        </w:rPr>
        <w:tab/>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left="1500" w:hanging="1500"/>
        <w:rPr>
          <w:rFonts w:ascii="Times New Roman" w:eastAsia="Times New Roman" w:hAnsi="Times New Roman" w:cs="Times New Roman"/>
          <w:sz w:val="30"/>
          <w:szCs w:val="30"/>
        </w:rPr>
      </w:pPr>
      <w:r>
        <w:rPr>
          <w:rFonts w:ascii="宋体" w:eastAsia="宋体" w:hAnsi="宋体" w:cs="宋体"/>
          <w:sz w:val="30"/>
          <w:szCs w:val="30"/>
        </w:rPr>
        <w:t xml:space="preserve">    </w:t>
      </w:r>
      <w:r>
        <w:rPr>
          <w:rFonts w:ascii="宋体" w:eastAsia="宋体" w:hAnsi="宋体" w:cs="宋体"/>
          <w:sz w:val="30"/>
          <w:szCs w:val="30"/>
        </w:rPr>
        <w:t>16.1.2</w:t>
      </w:r>
      <w:r>
        <w:rPr>
          <w:rFonts w:ascii="宋体" w:eastAsia="宋体" w:hAnsi="宋体" w:cs="宋体"/>
          <w:sz w:val="30"/>
          <w:szCs w:val="30"/>
        </w:rPr>
        <w:t>发包人违约的责任</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发包人违约责任的承担方式和计算方法：</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）因发包人原因未能在计划开工日期前</w:t>
      </w:r>
      <w:r>
        <w:rPr>
          <w:rFonts w:ascii="宋体" w:eastAsia="宋体" w:hAnsi="宋体" w:cs="宋体"/>
          <w:sz w:val="30"/>
          <w:szCs w:val="30"/>
        </w:rPr>
        <w:t>7</w:t>
      </w:r>
      <w:r>
        <w:rPr>
          <w:rFonts w:ascii="宋体" w:eastAsia="宋体" w:hAnsi="宋体" w:cs="宋体"/>
          <w:sz w:val="30"/>
          <w:szCs w:val="30"/>
        </w:rPr>
        <w:t>天内下达开工通知的违约责任：</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）因发包人原因未能按合同约定支付合同价款的违约责任：</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）发包人违反第</w:t>
      </w:r>
      <w:r>
        <w:rPr>
          <w:rFonts w:ascii="宋体" w:eastAsia="宋体" w:hAnsi="宋体" w:cs="宋体"/>
          <w:sz w:val="30"/>
          <w:szCs w:val="30"/>
        </w:rPr>
        <w:t>10.1</w:t>
      </w:r>
      <w:r>
        <w:rPr>
          <w:rFonts w:ascii="宋体" w:eastAsia="宋体" w:hAnsi="宋体" w:cs="宋体"/>
          <w:sz w:val="30"/>
          <w:szCs w:val="30"/>
        </w:rPr>
        <w:t>款</w:t>
      </w:r>
      <w:r>
        <w:rPr>
          <w:rFonts w:ascii="宋体" w:eastAsia="宋体" w:hAnsi="宋体" w:cs="宋体"/>
          <w:sz w:val="30"/>
          <w:szCs w:val="30"/>
        </w:rPr>
        <w:t>〔</w:t>
      </w:r>
      <w:r>
        <w:rPr>
          <w:rFonts w:ascii="宋体" w:eastAsia="宋体" w:hAnsi="宋体" w:cs="宋体"/>
          <w:sz w:val="30"/>
          <w:szCs w:val="30"/>
        </w:rPr>
        <w:t>变更的范围</w:t>
      </w:r>
      <w:r>
        <w:rPr>
          <w:rFonts w:ascii="宋体" w:eastAsia="宋体" w:hAnsi="宋体" w:cs="宋体"/>
          <w:sz w:val="30"/>
          <w:szCs w:val="30"/>
        </w:rPr>
        <w:t>〕</w:t>
      </w:r>
      <w:r>
        <w:rPr>
          <w:rFonts w:ascii="宋体" w:eastAsia="宋体" w:hAnsi="宋体" w:cs="宋体"/>
          <w:sz w:val="30"/>
          <w:szCs w:val="30"/>
        </w:rPr>
        <w:t>第（</w:t>
      </w:r>
      <w:r>
        <w:rPr>
          <w:rFonts w:ascii="宋体" w:eastAsia="宋体" w:hAnsi="宋体" w:cs="宋体"/>
          <w:sz w:val="30"/>
          <w:szCs w:val="30"/>
        </w:rPr>
        <w:t>2</w:t>
      </w:r>
      <w:r>
        <w:rPr>
          <w:rFonts w:ascii="宋体" w:eastAsia="宋体" w:hAnsi="宋体" w:cs="宋体"/>
          <w:sz w:val="30"/>
          <w:szCs w:val="30"/>
        </w:rPr>
        <w:t>）项约定，自行实施被取消的工作或转由他人实施的违约责任：</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）发包人提供的材料、工程设备的规格、数量或质量不符合合同约定，或因发包人原因导致交货日期延误或交货地点变更等情况的违约责任：</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）因发包人违反合同约定造成暂停施工的违约责任：</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w:t>
      </w:r>
      <w:r>
        <w:rPr>
          <w:rFonts w:ascii="宋体" w:eastAsia="宋体" w:hAnsi="宋体" w:cs="宋体"/>
          <w:sz w:val="30"/>
          <w:szCs w:val="30"/>
        </w:rPr>
        <w:t>发包人无正当理由没有在约定期限内发出复工指示，导致承包人无法复工的违约责任：</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w:t>
      </w:r>
      <w:r>
        <w:rPr>
          <w:rFonts w:ascii="宋体" w:eastAsia="宋体" w:hAnsi="宋体" w:cs="宋体"/>
          <w:sz w:val="30"/>
          <w:szCs w:val="30"/>
        </w:rPr>
        <w:t>发包人未执行政府行政管理部门关于农民工工资支付的各项制度或未能按合同约定支付人工费的</w:t>
      </w:r>
      <w:r>
        <w:rPr>
          <w:rFonts w:ascii="宋体" w:eastAsia="宋体" w:hAnsi="宋体" w:cs="宋体"/>
          <w:sz w:val="30"/>
          <w:szCs w:val="30"/>
        </w:rPr>
        <w:t>违约责任：</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8</w:t>
      </w:r>
      <w:r>
        <w:rPr>
          <w:rFonts w:ascii="宋体" w:eastAsia="宋体" w:hAnsi="宋体" w:cs="宋体"/>
          <w:sz w:val="30"/>
          <w:szCs w:val="30"/>
        </w:rPr>
        <w:t>）</w:t>
      </w:r>
      <w:r>
        <w:rPr>
          <w:rFonts w:ascii="宋体" w:eastAsia="宋体" w:hAnsi="宋体" w:cs="宋体"/>
          <w:sz w:val="30"/>
          <w:szCs w:val="30"/>
        </w:rPr>
        <w:t>其他：</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16.1.3</w:t>
      </w:r>
      <w:r>
        <w:rPr>
          <w:rFonts w:ascii="宋体" w:eastAsia="宋体" w:hAnsi="宋体" w:cs="宋体"/>
          <w:sz w:val="30"/>
          <w:szCs w:val="30"/>
        </w:rPr>
        <w:t>因发包人违约解除合同</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承包人按</w:t>
      </w:r>
      <w:r>
        <w:rPr>
          <w:rFonts w:ascii="宋体" w:eastAsia="宋体" w:hAnsi="宋体" w:cs="宋体"/>
          <w:sz w:val="30"/>
          <w:szCs w:val="30"/>
        </w:rPr>
        <w:t>16.1.1</w:t>
      </w:r>
      <w:r>
        <w:rPr>
          <w:rFonts w:ascii="宋体" w:eastAsia="宋体" w:hAnsi="宋体" w:cs="宋体"/>
          <w:sz w:val="30"/>
          <w:szCs w:val="30"/>
        </w:rPr>
        <w:t>项</w:t>
      </w:r>
      <w:r>
        <w:rPr>
          <w:rFonts w:ascii="宋体" w:eastAsia="宋体" w:hAnsi="宋体" w:cs="宋体"/>
          <w:sz w:val="30"/>
          <w:szCs w:val="30"/>
        </w:rPr>
        <w:t>〔</w:t>
      </w:r>
      <w:r>
        <w:rPr>
          <w:rFonts w:ascii="宋体" w:eastAsia="宋体" w:hAnsi="宋体" w:cs="宋体"/>
          <w:sz w:val="30"/>
          <w:szCs w:val="30"/>
        </w:rPr>
        <w:t>发包人违约的情形</w:t>
      </w:r>
      <w:r>
        <w:rPr>
          <w:rFonts w:ascii="宋体" w:eastAsia="宋体" w:hAnsi="宋体" w:cs="宋体"/>
          <w:sz w:val="30"/>
          <w:szCs w:val="30"/>
        </w:rPr>
        <w:t>〕</w:t>
      </w:r>
      <w:r>
        <w:rPr>
          <w:rFonts w:ascii="宋体" w:eastAsia="宋体" w:hAnsi="宋体" w:cs="宋体"/>
          <w:sz w:val="30"/>
          <w:szCs w:val="30"/>
        </w:rPr>
        <w:t>约定暂停施工满</w:t>
      </w:r>
      <w:r>
        <w:rPr>
          <w:rFonts w:ascii="宋体" w:eastAsia="宋体" w:hAnsi="宋体" w:cs="宋体"/>
          <w:sz w:val="30"/>
          <w:szCs w:val="30"/>
          <w:u w:val="single"/>
        </w:rPr>
        <w:t xml:space="preserve">    </w:t>
      </w:r>
      <w:r>
        <w:rPr>
          <w:rFonts w:ascii="宋体" w:eastAsia="宋体" w:hAnsi="宋体" w:cs="宋体"/>
          <w:sz w:val="30"/>
          <w:szCs w:val="30"/>
        </w:rPr>
        <w:t>天后发包人仍不纠正其违约行为并致使合同目的不能实现的，承包人有权解除合同。</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16.2</w:t>
      </w:r>
      <w:r>
        <w:rPr>
          <w:rFonts w:ascii="宋体" w:eastAsia="宋体" w:hAnsi="宋体" w:cs="宋体"/>
          <w:sz w:val="30"/>
          <w:szCs w:val="30"/>
        </w:rPr>
        <w:t>承包人违约</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16.2.1</w:t>
      </w:r>
      <w:r>
        <w:rPr>
          <w:rFonts w:ascii="宋体" w:eastAsia="宋体" w:hAnsi="宋体" w:cs="宋体"/>
          <w:sz w:val="30"/>
          <w:szCs w:val="30"/>
        </w:rPr>
        <w:t>承包人违约的情形</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承包人违约的其他情形：</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16.2.2</w:t>
      </w:r>
      <w:r>
        <w:rPr>
          <w:rFonts w:ascii="宋体" w:eastAsia="宋体" w:hAnsi="宋体" w:cs="宋体"/>
          <w:sz w:val="30"/>
          <w:szCs w:val="30"/>
        </w:rPr>
        <w:t>承包人违约的责任</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承包人违约责任的承担方式和计算方法：</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ind w:left="1500" w:hanging="1500"/>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16.2.3</w:t>
      </w:r>
      <w:r>
        <w:rPr>
          <w:rFonts w:ascii="宋体" w:eastAsia="宋体" w:hAnsi="宋体" w:cs="宋体"/>
          <w:sz w:val="30"/>
          <w:szCs w:val="30"/>
        </w:rPr>
        <w:t>因承包人违约解除合同</w:t>
      </w:r>
    </w:p>
    <w:p>
      <w:pPr>
        <w:widowControl w:val="0"/>
        <w:spacing w:before="12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关于承包人违约解除合同的特别约定：</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120" w:after="120" w:line="360" w:lineRule="auto"/>
        <w:jc w:val="both"/>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12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发包人</w:t>
      </w:r>
      <w:r>
        <w:rPr>
          <w:rFonts w:ascii="宋体" w:eastAsia="宋体" w:hAnsi="宋体" w:cs="宋体"/>
          <w:sz w:val="30"/>
          <w:szCs w:val="30"/>
        </w:rPr>
        <w:t>继续</w:t>
      </w:r>
      <w:r>
        <w:rPr>
          <w:rFonts w:ascii="宋体" w:eastAsia="宋体" w:hAnsi="宋体" w:cs="宋体"/>
          <w:sz w:val="30"/>
          <w:szCs w:val="30"/>
        </w:rPr>
        <w:t>使用承包人在施工现场的材料、设备、临时工程、承包人文件和由承包人或以其名义编制的其他文件</w:t>
      </w:r>
      <w:r>
        <w:rPr>
          <w:rFonts w:ascii="宋体" w:eastAsia="宋体" w:hAnsi="宋体" w:cs="宋体"/>
          <w:sz w:val="30"/>
          <w:szCs w:val="30"/>
        </w:rPr>
        <w:t>的费用承担方式</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977" w:name="_Toc351203649"/>
      <w:r>
        <w:rPr>
          <w:rFonts w:ascii="宋体" w:eastAsia="宋体" w:hAnsi="宋体" w:cs="宋体"/>
          <w:b w:val="0"/>
          <w:bCs w:val="0"/>
          <w:sz w:val="32"/>
          <w:szCs w:val="32"/>
        </w:rPr>
        <w:t>17.</w:t>
      </w:r>
      <w:r>
        <w:rPr>
          <w:rFonts w:ascii="宋体" w:eastAsia="宋体" w:hAnsi="宋体" w:cs="宋体"/>
          <w:b w:val="0"/>
          <w:bCs w:val="0"/>
          <w:sz w:val="32"/>
          <w:szCs w:val="32"/>
        </w:rPr>
        <w:t>不可抗力</w:t>
      </w:r>
      <w:bookmarkEnd w:id="977"/>
      <w:r>
        <w:rPr>
          <w:rFonts w:ascii="宋体" w:eastAsia="宋体" w:hAnsi="宋体" w:cs="宋体"/>
          <w:b w:val="0"/>
          <w:bCs w:val="0"/>
          <w:sz w:val="32"/>
          <w:szCs w:val="32"/>
        </w:rPr>
        <w:t xml:space="preserve"> </w:t>
      </w:r>
      <w:bookmarkEnd w:id="975"/>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17.1</w:t>
      </w:r>
      <w:r>
        <w:rPr>
          <w:rFonts w:ascii="宋体" w:eastAsia="宋体" w:hAnsi="宋体" w:cs="宋体"/>
          <w:sz w:val="30"/>
          <w:szCs w:val="30"/>
        </w:rPr>
        <w:t>不可抗力的确认</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 xml:space="preserve">除通用合同条款约定的不可抗力事件之外，视为不可抗力的其他情形：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17.4</w:t>
      </w:r>
      <w:r>
        <w:rPr>
          <w:rFonts w:ascii="宋体" w:eastAsia="宋体" w:hAnsi="宋体" w:cs="宋体"/>
          <w:sz w:val="30"/>
          <w:szCs w:val="30"/>
        </w:rPr>
        <w:t>因不可抗力解除合同</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合同解除后，发包人应在商定或确定发包人应支付款项后</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天内完成款项的支付。</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978" w:name="_Toc351203650"/>
      <w:r>
        <w:rPr>
          <w:rFonts w:ascii="宋体" w:eastAsia="宋体" w:hAnsi="宋体" w:cs="宋体"/>
          <w:b w:val="0"/>
          <w:bCs w:val="0"/>
          <w:sz w:val="32"/>
          <w:szCs w:val="32"/>
        </w:rPr>
        <w:t>18.</w:t>
      </w:r>
      <w:r>
        <w:rPr>
          <w:rFonts w:ascii="宋体" w:eastAsia="宋体" w:hAnsi="宋体" w:cs="宋体"/>
          <w:b w:val="0"/>
          <w:bCs w:val="0"/>
          <w:sz w:val="32"/>
          <w:szCs w:val="32"/>
        </w:rPr>
        <w:t>保险</w:t>
      </w:r>
      <w:bookmarkEnd w:id="978"/>
    </w:p>
    <w:p>
      <w:pPr>
        <w:widowControl w:val="0"/>
        <w:spacing w:before="0" w:after="120" w:line="360" w:lineRule="auto"/>
        <w:ind w:firstLine="600"/>
        <w:jc w:val="both"/>
        <w:rPr>
          <w:rFonts w:ascii="Times New Roman" w:eastAsia="Times New Roman" w:hAnsi="Times New Roman" w:cs="Times New Roman"/>
          <w:sz w:val="30"/>
          <w:szCs w:val="30"/>
        </w:rPr>
      </w:pPr>
      <w:bookmarkEnd w:id="976"/>
      <w:r>
        <w:rPr>
          <w:rFonts w:ascii="宋体" w:eastAsia="宋体" w:hAnsi="宋体" w:cs="宋体"/>
          <w:sz w:val="30"/>
          <w:szCs w:val="30"/>
        </w:rPr>
        <w:t>18.1</w:t>
      </w:r>
      <w:r>
        <w:rPr>
          <w:rFonts w:ascii="宋体" w:eastAsia="宋体" w:hAnsi="宋体" w:cs="宋体"/>
          <w:sz w:val="30"/>
          <w:szCs w:val="30"/>
        </w:rPr>
        <w:t>工程保险</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关于工程保险的特别约定：</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18.3</w:t>
      </w:r>
      <w:r>
        <w:rPr>
          <w:rFonts w:ascii="宋体" w:eastAsia="宋体" w:hAnsi="宋体" w:cs="宋体"/>
          <w:sz w:val="30"/>
          <w:szCs w:val="30"/>
        </w:rPr>
        <w:t>其他保险</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关于其他保险的约定：</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承包人是否应为其施工设备等办理财产保险：</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18.7</w:t>
      </w:r>
      <w:r>
        <w:rPr>
          <w:rFonts w:ascii="宋体" w:eastAsia="宋体" w:hAnsi="宋体" w:cs="宋体"/>
          <w:sz w:val="30"/>
          <w:szCs w:val="30"/>
        </w:rPr>
        <w:t>通知义务</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关于变更保险合同时的通知义务的约定：</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pStyle w:val="Heading4"/>
        <w:keepLines/>
        <w:widowControl w:val="0"/>
        <w:spacing w:before="120" w:after="120" w:line="360" w:lineRule="auto"/>
        <w:jc w:val="both"/>
        <w:rPr>
          <w:rFonts w:ascii="Times New Roman" w:eastAsia="Times New Roman" w:hAnsi="Times New Roman" w:cs="Times New Roman"/>
          <w:b/>
          <w:bCs/>
          <w:sz w:val="32"/>
          <w:szCs w:val="32"/>
        </w:rPr>
      </w:pPr>
      <w:bookmarkStart w:id="979" w:name="_Toc351203651"/>
      <w:bookmarkEnd w:id="957"/>
      <w:bookmarkEnd w:id="953"/>
      <w:bookmarkEnd w:id="959"/>
      <w:bookmarkEnd w:id="960"/>
      <w:bookmarkEnd w:id="961"/>
      <w:bookmarkEnd w:id="962"/>
      <w:bookmarkEnd w:id="958"/>
      <w:bookmarkEnd w:id="963"/>
      <w:bookmarkEnd w:id="964"/>
      <w:bookmarkEnd w:id="965"/>
      <w:bookmarkEnd w:id="966"/>
      <w:bookmarkEnd w:id="967"/>
      <w:r>
        <w:rPr>
          <w:rFonts w:ascii="宋体" w:eastAsia="宋体" w:hAnsi="宋体" w:cs="宋体"/>
          <w:b w:val="0"/>
          <w:bCs w:val="0"/>
          <w:sz w:val="32"/>
          <w:szCs w:val="32"/>
        </w:rPr>
        <w:t>20.</w:t>
      </w:r>
      <w:r>
        <w:rPr>
          <w:rFonts w:ascii="宋体" w:eastAsia="宋体" w:hAnsi="宋体" w:cs="宋体"/>
          <w:b w:val="0"/>
          <w:bCs w:val="0"/>
          <w:sz w:val="32"/>
          <w:szCs w:val="32"/>
        </w:rPr>
        <w:t>争议解决</w:t>
      </w:r>
      <w:bookmarkEnd w:id="979"/>
    </w:p>
    <w:p>
      <w:pPr>
        <w:widowControl w:val="0"/>
        <w:spacing w:before="0" w:after="120" w:line="360" w:lineRule="auto"/>
        <w:ind w:firstLine="600"/>
        <w:jc w:val="both"/>
        <w:rPr>
          <w:rFonts w:ascii="Times New Roman" w:eastAsia="Times New Roman" w:hAnsi="Times New Roman" w:cs="Times New Roman"/>
          <w:sz w:val="30"/>
          <w:szCs w:val="30"/>
        </w:rPr>
      </w:pPr>
      <w:bookmarkEnd w:id="968"/>
      <w:bookmarkEnd w:id="969"/>
      <w:r>
        <w:rPr>
          <w:rFonts w:ascii="宋体" w:eastAsia="宋体" w:hAnsi="宋体" w:cs="宋体"/>
          <w:sz w:val="30"/>
          <w:szCs w:val="30"/>
        </w:rPr>
        <w:t>20.3</w:t>
      </w:r>
      <w:r>
        <w:rPr>
          <w:rFonts w:ascii="宋体" w:eastAsia="宋体" w:hAnsi="宋体" w:cs="宋体"/>
          <w:sz w:val="30"/>
          <w:szCs w:val="30"/>
        </w:rPr>
        <w:t>争</w:t>
      </w:r>
      <w:bookmarkEnd w:id="970"/>
      <w:r>
        <w:rPr>
          <w:rFonts w:ascii="宋体" w:eastAsia="宋体" w:hAnsi="宋体" w:cs="宋体"/>
          <w:sz w:val="30"/>
          <w:szCs w:val="30"/>
        </w:rPr>
        <w:t>议评审</w:t>
      </w:r>
    </w:p>
    <w:p>
      <w:pPr>
        <w:widowControl w:val="0"/>
        <w:spacing w:before="0" w:after="0" w:line="360" w:lineRule="auto"/>
        <w:ind w:left="149" w:firstLine="450"/>
        <w:rPr>
          <w:rFonts w:ascii="Times New Roman" w:eastAsia="Times New Roman" w:hAnsi="Times New Roman" w:cs="Times New Roman"/>
          <w:sz w:val="30"/>
          <w:szCs w:val="30"/>
        </w:rPr>
      </w:pPr>
      <w:r>
        <w:rPr>
          <w:rFonts w:ascii="宋体" w:eastAsia="宋体" w:hAnsi="宋体" w:cs="宋体"/>
          <w:sz w:val="30"/>
          <w:szCs w:val="30"/>
        </w:rPr>
        <w:t>合同当事人是否同意将工程争议提交争议评审小组决</w:t>
      </w:r>
      <w:r>
        <w:rPr>
          <w:rFonts w:ascii="宋体" w:eastAsia="宋体" w:hAnsi="宋体" w:cs="宋体"/>
          <w:sz w:val="30"/>
          <w:szCs w:val="30"/>
        </w:rPr>
        <w:t>定：</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 xml:space="preserve">  </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20.3.1</w:t>
      </w:r>
      <w:r>
        <w:rPr>
          <w:rFonts w:ascii="宋体" w:eastAsia="宋体" w:hAnsi="宋体" w:cs="宋体"/>
          <w:sz w:val="30"/>
          <w:szCs w:val="30"/>
        </w:rPr>
        <w:t>争议评审小组的确定</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争议评审小组成员的确定：</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选定争议评审员的期限：</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争议评审小组成员的报酬承担方式：</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其他事项的约定：</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20.3.2</w:t>
      </w:r>
      <w:r>
        <w:rPr>
          <w:rFonts w:ascii="宋体" w:eastAsia="宋体" w:hAnsi="宋体" w:cs="宋体"/>
          <w:sz w:val="30"/>
          <w:szCs w:val="30"/>
        </w:rPr>
        <w:t>争议评审小组的决定</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合同当事人关于本项的约定：</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20.4</w:t>
      </w:r>
      <w:r>
        <w:rPr>
          <w:rFonts w:ascii="宋体" w:eastAsia="宋体" w:hAnsi="宋体" w:cs="宋体"/>
          <w:sz w:val="30"/>
          <w:szCs w:val="30"/>
        </w:rPr>
        <w:t>仲裁或诉讼</w:t>
      </w:r>
      <w:bookmarkEnd w:id="971"/>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因合同及合同有关事项发生的争议，按下列第</w:t>
      </w:r>
      <w:r>
        <w:rPr>
          <w:rFonts w:ascii="宋体" w:eastAsia="宋体" w:hAnsi="宋体" w:cs="宋体"/>
          <w:sz w:val="30"/>
          <w:szCs w:val="30"/>
          <w:u w:val="single"/>
        </w:rPr>
        <w:t xml:space="preserve">     </w:t>
      </w:r>
      <w:r>
        <w:rPr>
          <w:rFonts w:ascii="宋体" w:eastAsia="宋体" w:hAnsi="宋体" w:cs="宋体"/>
          <w:sz w:val="30"/>
          <w:szCs w:val="30"/>
        </w:rPr>
        <w:t>种方式</w:t>
      </w:r>
      <w:r>
        <w:rPr>
          <w:rFonts w:ascii="宋体" w:eastAsia="宋体" w:hAnsi="宋体" w:cs="宋体"/>
          <w:sz w:val="30"/>
          <w:szCs w:val="30"/>
        </w:rPr>
        <w:t>解</w:t>
      </w:r>
      <w:r>
        <w:rPr>
          <w:rFonts w:ascii="宋体" w:eastAsia="宋体" w:hAnsi="宋体" w:cs="宋体"/>
          <w:sz w:val="30"/>
          <w:szCs w:val="30"/>
        </w:rPr>
        <w:t>决：</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）向</w:t>
      </w:r>
      <w:r>
        <w:rPr>
          <w:rFonts w:ascii="宋体" w:eastAsia="宋体" w:hAnsi="宋体" w:cs="宋体"/>
          <w:sz w:val="30"/>
          <w:szCs w:val="30"/>
          <w:u w:val="single"/>
        </w:rPr>
        <w:t xml:space="preserve">                     </w:t>
      </w:r>
      <w:r>
        <w:rPr>
          <w:rFonts w:ascii="宋体" w:eastAsia="宋体" w:hAnsi="宋体" w:cs="宋体"/>
          <w:sz w:val="30"/>
          <w:szCs w:val="30"/>
        </w:rPr>
        <w:t>仲裁委员会申请仲裁；</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）向</w:t>
      </w:r>
      <w:r>
        <w:rPr>
          <w:rFonts w:ascii="宋体" w:eastAsia="宋体" w:hAnsi="宋体" w:cs="宋体"/>
          <w:sz w:val="30"/>
          <w:szCs w:val="30"/>
          <w:u w:val="single"/>
        </w:rPr>
        <w:t xml:space="preserve">                     </w:t>
      </w:r>
      <w:r>
        <w:rPr>
          <w:rFonts w:ascii="宋体" w:eastAsia="宋体" w:hAnsi="宋体" w:cs="宋体"/>
          <w:sz w:val="30"/>
          <w:szCs w:val="30"/>
        </w:rPr>
        <w:t>人民法院起诉。</w:t>
      </w:r>
      <w:bookmarkEnd w:id="972"/>
      <w:bookmarkEnd w:id="973"/>
      <w:bookmarkEnd w:id="952"/>
      <w:bookmarkEnd w:id="954"/>
      <w:bookmarkEnd w:id="955"/>
      <w:bookmarkEnd w:id="956"/>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rPr>
        <w:br w:type="page"/>
      </w:r>
      <w:bookmarkStart w:id="980" w:name="_Toc351203652"/>
      <w:r>
        <w:rPr>
          <w:rFonts w:ascii="宋体" w:eastAsia="宋体" w:hAnsi="宋体" w:cs="宋体"/>
          <w:sz w:val="30"/>
          <w:szCs w:val="30"/>
        </w:rPr>
        <w:t xml:space="preserve">    </w:t>
      </w:r>
      <w:r>
        <w:rPr>
          <w:rFonts w:ascii="宋体" w:eastAsia="宋体" w:hAnsi="宋体" w:cs="宋体"/>
          <w:sz w:val="30"/>
          <w:szCs w:val="30"/>
        </w:rPr>
        <w:t>附件</w:t>
      </w:r>
      <w:bookmarkEnd w:id="980"/>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w:t>
      </w:r>
      <w:r>
        <w:rPr>
          <w:rFonts w:ascii="宋体" w:eastAsia="宋体" w:hAnsi="宋体" w:cs="宋体"/>
          <w:sz w:val="30"/>
          <w:szCs w:val="30"/>
        </w:rPr>
        <w:t>承包人承揽工程项目一览表</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rPr>
        <w:t xml:space="preserve">          </w:t>
      </w: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sz w:val="30"/>
          <w:szCs w:val="30"/>
        </w:rPr>
        <w:t>发包人供应材料设备一览表</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rPr>
        <w:t xml:space="preserve">          </w:t>
      </w:r>
      <w:r>
        <w:rPr>
          <w:rFonts w:ascii="宋体" w:eastAsia="宋体" w:hAnsi="宋体" w:cs="宋体"/>
          <w:sz w:val="30"/>
          <w:szCs w:val="30"/>
        </w:rPr>
        <w:t>3</w:t>
      </w:r>
      <w:r>
        <w:rPr>
          <w:rFonts w:ascii="宋体" w:eastAsia="宋体" w:hAnsi="宋体" w:cs="宋体"/>
          <w:sz w:val="30"/>
          <w:szCs w:val="30"/>
        </w:rPr>
        <w:t>.</w:t>
      </w:r>
      <w:r>
        <w:rPr>
          <w:rFonts w:ascii="宋体" w:eastAsia="宋体" w:hAnsi="宋体" w:cs="宋体"/>
          <w:sz w:val="30"/>
          <w:szCs w:val="30"/>
        </w:rPr>
        <w:t>工程质量保修书</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rPr>
        <w:t xml:space="preserve">          </w:t>
      </w:r>
      <w:r>
        <w:rPr>
          <w:rFonts w:ascii="宋体" w:eastAsia="宋体" w:hAnsi="宋体" w:cs="宋体"/>
          <w:sz w:val="30"/>
          <w:szCs w:val="30"/>
        </w:rPr>
        <w:t>4</w:t>
      </w:r>
      <w:r>
        <w:rPr>
          <w:rFonts w:ascii="宋体" w:eastAsia="宋体" w:hAnsi="宋体" w:cs="宋体"/>
          <w:sz w:val="30"/>
          <w:szCs w:val="30"/>
        </w:rPr>
        <w:t>.</w:t>
      </w:r>
      <w:r>
        <w:rPr>
          <w:rFonts w:ascii="宋体" w:eastAsia="宋体" w:hAnsi="宋体" w:cs="宋体"/>
          <w:sz w:val="30"/>
          <w:szCs w:val="30"/>
        </w:rPr>
        <w:t>主要建设工程文件目录</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rPr>
        <w:t xml:space="preserve">          </w:t>
      </w:r>
      <w:r>
        <w:rPr>
          <w:rFonts w:ascii="宋体" w:eastAsia="宋体" w:hAnsi="宋体" w:cs="宋体"/>
          <w:sz w:val="30"/>
          <w:szCs w:val="30"/>
        </w:rPr>
        <w:t>5</w:t>
      </w:r>
      <w:r>
        <w:rPr>
          <w:rFonts w:ascii="宋体" w:eastAsia="宋体" w:hAnsi="宋体" w:cs="宋体"/>
          <w:sz w:val="30"/>
          <w:szCs w:val="30"/>
        </w:rPr>
        <w:t>.</w:t>
      </w:r>
      <w:r>
        <w:rPr>
          <w:rFonts w:ascii="宋体" w:eastAsia="宋体" w:hAnsi="宋体" w:cs="宋体"/>
          <w:sz w:val="30"/>
          <w:szCs w:val="30"/>
        </w:rPr>
        <w:t>承包人用于本工程施工的机械设备表</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rPr>
        <w:t xml:space="preserve">          </w:t>
      </w:r>
      <w:r>
        <w:rPr>
          <w:rFonts w:ascii="宋体" w:eastAsia="宋体" w:hAnsi="宋体" w:cs="宋体"/>
          <w:sz w:val="30"/>
          <w:szCs w:val="30"/>
        </w:rPr>
        <w:t>6</w:t>
      </w:r>
      <w:r>
        <w:rPr>
          <w:rFonts w:ascii="宋体" w:eastAsia="宋体" w:hAnsi="宋体" w:cs="宋体"/>
          <w:sz w:val="30"/>
          <w:szCs w:val="30"/>
        </w:rPr>
        <w:t>.</w:t>
      </w:r>
      <w:r>
        <w:rPr>
          <w:rFonts w:ascii="宋体" w:eastAsia="宋体" w:hAnsi="宋体" w:cs="宋体"/>
          <w:sz w:val="30"/>
          <w:szCs w:val="30"/>
        </w:rPr>
        <w:t>承包人主要施工管理人员表</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rPr>
        <w:t xml:space="preserve">          </w:t>
      </w:r>
      <w:r>
        <w:rPr>
          <w:rFonts w:ascii="宋体" w:eastAsia="宋体" w:hAnsi="宋体" w:cs="宋体"/>
          <w:sz w:val="30"/>
          <w:szCs w:val="30"/>
        </w:rPr>
        <w:t>7</w:t>
      </w:r>
      <w:r>
        <w:rPr>
          <w:rFonts w:ascii="宋体" w:eastAsia="宋体" w:hAnsi="宋体" w:cs="宋体"/>
          <w:sz w:val="30"/>
          <w:szCs w:val="30"/>
        </w:rPr>
        <w:t>.</w:t>
      </w:r>
      <w:r>
        <w:rPr>
          <w:rFonts w:ascii="宋体" w:eastAsia="宋体" w:hAnsi="宋体" w:cs="宋体"/>
          <w:sz w:val="30"/>
          <w:szCs w:val="30"/>
        </w:rPr>
        <w:t>分包人主要施工管理人员表</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rPr>
        <w:t xml:space="preserve">          </w:t>
      </w:r>
      <w:r>
        <w:rPr>
          <w:rFonts w:ascii="宋体" w:eastAsia="宋体" w:hAnsi="宋体" w:cs="宋体"/>
          <w:sz w:val="30"/>
          <w:szCs w:val="30"/>
        </w:rPr>
        <w:t>8</w:t>
      </w:r>
      <w:r>
        <w:rPr>
          <w:rFonts w:ascii="宋体" w:eastAsia="宋体" w:hAnsi="宋体" w:cs="宋体"/>
          <w:sz w:val="30"/>
          <w:szCs w:val="30"/>
        </w:rPr>
        <w:t>.</w:t>
      </w:r>
      <w:r>
        <w:rPr>
          <w:rFonts w:ascii="宋体" w:eastAsia="宋体" w:hAnsi="宋体" w:cs="宋体"/>
          <w:sz w:val="30"/>
          <w:szCs w:val="30"/>
        </w:rPr>
        <w:t>履约担保格式</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rPr>
        <w:t xml:space="preserve">          </w:t>
      </w:r>
      <w:r>
        <w:rPr>
          <w:rFonts w:ascii="宋体" w:eastAsia="宋体" w:hAnsi="宋体" w:cs="宋体"/>
          <w:sz w:val="30"/>
          <w:szCs w:val="30"/>
        </w:rPr>
        <w:t>9</w:t>
      </w:r>
      <w:r>
        <w:rPr>
          <w:rFonts w:ascii="宋体" w:eastAsia="宋体" w:hAnsi="宋体" w:cs="宋体"/>
          <w:sz w:val="30"/>
          <w:szCs w:val="30"/>
        </w:rPr>
        <w:t>.</w:t>
      </w:r>
      <w:r>
        <w:rPr>
          <w:rFonts w:ascii="宋体" w:eastAsia="宋体" w:hAnsi="宋体" w:cs="宋体"/>
          <w:sz w:val="30"/>
          <w:szCs w:val="30"/>
        </w:rPr>
        <w:t>预付款担保格式</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rPr>
        <w:t xml:space="preserve">          </w:t>
      </w:r>
      <w:r>
        <w:rPr>
          <w:rFonts w:ascii="宋体" w:eastAsia="宋体" w:hAnsi="宋体" w:cs="宋体"/>
          <w:sz w:val="30"/>
          <w:szCs w:val="30"/>
        </w:rPr>
        <w:t>10</w:t>
      </w:r>
      <w:r>
        <w:rPr>
          <w:rFonts w:ascii="宋体" w:eastAsia="宋体" w:hAnsi="宋体" w:cs="宋体"/>
          <w:sz w:val="30"/>
          <w:szCs w:val="30"/>
        </w:rPr>
        <w:t>.</w:t>
      </w:r>
      <w:r>
        <w:rPr>
          <w:rFonts w:ascii="宋体" w:eastAsia="宋体" w:hAnsi="宋体" w:cs="宋体"/>
          <w:sz w:val="30"/>
          <w:szCs w:val="30"/>
        </w:rPr>
        <w:t>支付担保格式</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rPr>
        <w:t xml:space="preserve">          </w:t>
      </w:r>
      <w:r>
        <w:rPr>
          <w:rFonts w:ascii="宋体" w:eastAsia="宋体" w:hAnsi="宋体" w:cs="宋体"/>
          <w:sz w:val="30"/>
          <w:szCs w:val="30"/>
        </w:rPr>
        <w:t>11</w:t>
      </w:r>
      <w:r>
        <w:rPr>
          <w:rFonts w:ascii="宋体" w:eastAsia="宋体" w:hAnsi="宋体" w:cs="宋体"/>
          <w:sz w:val="30"/>
          <w:szCs w:val="30"/>
        </w:rPr>
        <w:t>.</w:t>
      </w:r>
      <w:r>
        <w:rPr>
          <w:rFonts w:ascii="宋体" w:eastAsia="宋体" w:hAnsi="宋体" w:cs="宋体"/>
          <w:sz w:val="30"/>
          <w:szCs w:val="30"/>
        </w:rPr>
        <w:t>暂估价一览表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56" w:after="156" w:line="440" w:lineRule="atLeast"/>
        <w:rPr>
          <w:rFonts w:ascii="Times New Roman" w:eastAsia="Times New Roman" w:hAnsi="Times New Roman" w:cs="Times New Roman"/>
        </w:rPr>
      </w:pPr>
      <w:r>
        <w:rPr>
          <w:rFonts w:ascii="宋体" w:eastAsia="宋体" w:hAnsi="宋体" w:cs="宋体"/>
          <w:sz w:val="32"/>
          <w:szCs w:val="32"/>
        </w:rPr>
        <w:t>附件1</w:t>
      </w:r>
    </w:p>
    <w:p>
      <w:pPr>
        <w:widowControl w:val="0"/>
        <w:spacing w:before="156" w:after="156" w:line="440" w:lineRule="atLeast"/>
        <w:jc w:val="center"/>
        <w:rPr>
          <w:rFonts w:ascii="Times New Roman" w:eastAsia="Times New Roman" w:hAnsi="Times New Roman" w:cs="Times New Roman"/>
        </w:rPr>
      </w:pPr>
      <w:r>
        <w:rPr>
          <w:rFonts w:ascii="宋体" w:eastAsia="宋体" w:hAnsi="宋体" w:cs="宋体"/>
          <w:sz w:val="30"/>
          <w:szCs w:val="30"/>
        </w:rPr>
        <w:t>承包人承揽工程项目一览表</w:t>
      </w:r>
    </w:p>
    <w:tbl>
      <w:tblPr>
        <w:tblW w:w="5000" w:type="pct"/>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
      <w:tblGrid>
        <w:gridCol w:w="1235"/>
        <w:gridCol w:w="884"/>
        <w:gridCol w:w="884"/>
        <w:gridCol w:w="548"/>
        <w:gridCol w:w="548"/>
        <w:gridCol w:w="884"/>
        <w:gridCol w:w="1220"/>
        <w:gridCol w:w="1388"/>
        <w:gridCol w:w="884"/>
        <w:gridCol w:w="899"/>
      </w:tblGrid>
      <w:tr>
        <w:tblPrEx>
          <w:tblW w:w="5000" w:type="pct"/>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Ex>
        <w:tc>
          <w:tcPr>
            <w:tcBorders>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单位工程名称</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建设规模</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建筑面积</w:t>
            </w:r>
            <w:r>
              <w:rPr>
                <w:rFonts w:ascii="宋体" w:eastAsia="宋体" w:hAnsi="宋体" w:cs="宋体"/>
                <w:b w:val="0"/>
                <w:bCs w:val="0"/>
                <w:i w:val="0"/>
                <w:iCs w:val="0"/>
                <w:smallCaps w:val="0"/>
                <w:color w:val="000000"/>
                <w:sz w:val="28"/>
                <w:szCs w:val="28"/>
              </w:rPr>
              <w:t>(</w:t>
            </w:r>
            <w:r>
              <w:rPr>
                <w:rFonts w:ascii="宋体" w:eastAsia="宋体" w:hAnsi="宋体" w:cs="宋体"/>
                <w:b w:val="0"/>
                <w:bCs w:val="0"/>
                <w:i w:val="0"/>
                <w:iCs w:val="0"/>
                <w:smallCaps w:val="0"/>
                <w:color w:val="000000"/>
                <w:sz w:val="28"/>
                <w:szCs w:val="28"/>
              </w:rPr>
              <w:t>平方米</w:t>
            </w:r>
            <w:r>
              <w:rPr>
                <w:rFonts w:ascii="宋体" w:eastAsia="宋体" w:hAnsi="宋体" w:cs="宋体"/>
                <w:b w:val="0"/>
                <w:bCs w:val="0"/>
                <w:i w:val="0"/>
                <w:iCs w:val="0"/>
                <w:smallCaps w:val="0"/>
                <w:color w:val="000000"/>
                <w:sz w:val="28"/>
                <w:szCs w:val="28"/>
              </w:rPr>
              <w:t>)</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结构</w:t>
            </w:r>
            <w:r>
              <w:rPr>
                <w:rFonts w:ascii="宋体" w:eastAsia="宋体" w:hAnsi="宋体" w:cs="宋体"/>
                <w:b w:val="0"/>
                <w:bCs w:val="0"/>
                <w:i w:val="0"/>
                <w:iCs w:val="0"/>
                <w:smallCaps w:val="0"/>
                <w:color w:val="000000"/>
                <w:sz w:val="28"/>
                <w:szCs w:val="28"/>
              </w:rPr>
              <w:t>形式</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层数</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生产能力</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设备安装内容</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合同价格（元）</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开工日期</w:t>
            </w:r>
          </w:p>
        </w:tc>
        <w:tc>
          <w:tcPr>
            <w:tcBorders>
              <w:left w:val="single" w:sz="6" w:space="0" w:color="000000"/>
              <w:bottom w:val="doub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竣工日期</w:t>
            </w:r>
          </w:p>
        </w:tc>
      </w:tr>
      <w:tr>
        <w:tblPrEx>
          <w:tblW w:w="5000" w:type="pct"/>
          <w:tblCellMar>
            <w:top w:w="0" w:type="dxa"/>
            <w:left w:w="0" w:type="dxa"/>
            <w:bottom w:w="0" w:type="dxa"/>
            <w:right w:w="0" w:type="dxa"/>
          </w:tblCellMar>
        </w:tblPrEx>
        <w:trPr>
          <w:trHeight w:val="567"/>
        </w:trPr>
        <w:tc>
          <w:tcPr>
            <w:tcBorders>
              <w:top w:val="doub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righ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bl>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56" w:after="156" w:line="440" w:lineRule="atLeast"/>
        <w:rPr>
          <w:rFonts w:ascii="Times New Roman" w:eastAsia="Times New Roman" w:hAnsi="Times New Roman" w:cs="Times New Roman"/>
        </w:rPr>
      </w:pPr>
      <w:r>
        <w:rPr>
          <w:rFonts w:ascii="宋体" w:eastAsia="宋体" w:hAnsi="宋体" w:cs="宋体"/>
          <w:sz w:val="32"/>
          <w:szCs w:val="32"/>
        </w:rPr>
        <w:t>附</w:t>
      </w:r>
      <w:bookmarkStart w:id="981" w:name="_Toc267261692"/>
      <w:bookmarkStart w:id="982" w:name="_Toc296346726"/>
      <w:bookmarkStart w:id="983" w:name="_Toc296347224"/>
      <w:bookmarkStart w:id="984" w:name="_Toc296503225"/>
      <w:bookmarkStart w:id="985" w:name="_Toc296891053"/>
      <w:bookmarkStart w:id="986" w:name="_Toc296891265"/>
      <w:bookmarkStart w:id="987" w:name="_Toc296944564"/>
      <w:r>
        <w:rPr>
          <w:rFonts w:ascii="宋体" w:eastAsia="宋体" w:hAnsi="宋体" w:cs="宋体"/>
          <w:sz w:val="32"/>
          <w:szCs w:val="32"/>
        </w:rPr>
        <w:t>件2</w:t>
      </w:r>
    </w:p>
    <w:p>
      <w:pPr>
        <w:widowControl w:val="0"/>
        <w:spacing w:before="156" w:after="156" w:line="440" w:lineRule="atLeast"/>
        <w:jc w:val="center"/>
        <w:rPr>
          <w:rFonts w:ascii="Times New Roman" w:eastAsia="Times New Roman" w:hAnsi="Times New Roman" w:cs="Times New Roman"/>
        </w:rPr>
      </w:pPr>
      <w:bookmarkEnd w:id="981"/>
      <w:bookmarkEnd w:id="982"/>
      <w:bookmarkEnd w:id="983"/>
      <w:bookmarkEnd w:id="984"/>
      <w:bookmarkEnd w:id="985"/>
      <w:bookmarkEnd w:id="986"/>
      <w:bookmarkEnd w:id="987"/>
      <w:r>
        <w:rPr>
          <w:rFonts w:ascii="宋体" w:eastAsia="宋体" w:hAnsi="宋体" w:cs="宋体"/>
          <w:sz w:val="30"/>
          <w:szCs w:val="30"/>
        </w:rPr>
        <w:t>发包人供应材料设备一览表</w:t>
      </w:r>
    </w:p>
    <w:tbl>
      <w:tblPr>
        <w:tblW w:w="5000" w:type="pct"/>
        <w:jc w:val="center"/>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
      <w:tblGrid>
        <w:gridCol w:w="627"/>
        <w:gridCol w:w="996"/>
        <w:gridCol w:w="985"/>
        <w:gridCol w:w="610"/>
        <w:gridCol w:w="610"/>
        <w:gridCol w:w="1172"/>
        <w:gridCol w:w="985"/>
        <w:gridCol w:w="985"/>
        <w:gridCol w:w="985"/>
        <w:gridCol w:w="627"/>
      </w:tblGrid>
      <w:tr>
        <w:tblPrEx>
          <w:tblW w:w="5000" w:type="pct"/>
          <w:jc w:val="center"/>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Ex>
        <w:trPr>
          <w:jc w:val="center"/>
        </w:trPr>
        <w:tc>
          <w:tcPr>
            <w:tcBorders>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序号</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材料、</w:t>
            </w:r>
          </w:p>
          <w:p>
            <w:pPr>
              <w:keepNext/>
              <w:widowControl w:val="0"/>
              <w:spacing w:before="0" w:after="0" w:line="440" w:lineRule="atLeast"/>
              <w:ind w:right="63"/>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设备品种</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规格型号</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单位</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数量</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单价</w:t>
            </w:r>
            <w:r>
              <w:rPr>
                <w:rFonts w:ascii="宋体" w:eastAsia="宋体" w:hAnsi="宋体" w:cs="宋体"/>
                <w:b w:val="0"/>
                <w:bCs w:val="0"/>
                <w:i w:val="0"/>
                <w:iCs w:val="0"/>
                <w:smallCaps w:val="0"/>
                <w:color w:val="000000"/>
                <w:sz w:val="28"/>
                <w:szCs w:val="28"/>
              </w:rPr>
              <w:t>（元）</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质量等级</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供应时间</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送达地点</w:t>
            </w:r>
          </w:p>
        </w:tc>
        <w:tc>
          <w:tcPr>
            <w:tcBorders>
              <w:left w:val="single" w:sz="6" w:space="0" w:color="000000"/>
              <w:bottom w:val="doub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备注</w:t>
            </w:r>
          </w:p>
        </w:tc>
      </w:tr>
      <w:tr>
        <w:tblPrEx>
          <w:tblW w:w="5000" w:type="pct"/>
          <w:jc w:val="center"/>
          <w:tblCellMar>
            <w:top w:w="0" w:type="dxa"/>
            <w:left w:w="0" w:type="dxa"/>
            <w:bottom w:w="0" w:type="dxa"/>
            <w:right w:w="0" w:type="dxa"/>
          </w:tblCellMar>
        </w:tblPrEx>
        <w:trPr>
          <w:trHeight w:val="567"/>
          <w:jc w:val="center"/>
        </w:trPr>
        <w:tc>
          <w:tcPr>
            <w:tcBorders>
              <w:top w:val="doub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right w:val="single" w:sz="6" w:space="0" w:color="000000"/>
            </w:tcBorders>
            <w:noWrap w:val="0"/>
            <w:tcMar>
              <w:top w:w="8" w:type="dxa"/>
              <w:left w:w="28" w:type="dxa"/>
              <w:bottom w:w="15"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tcBorders>
            <w:noWrap w:val="0"/>
            <w:tcMar>
              <w:top w:w="8" w:type="dxa"/>
              <w:left w:w="28" w:type="dxa"/>
              <w:bottom w:w="15"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30"/>
                <w:szCs w:val="30"/>
              </w:rPr>
            </w:pPr>
          </w:p>
        </w:tc>
      </w:tr>
    </w:tbl>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r>
        <w:rPr>
          <w:rFonts w:ascii="宋体" w:eastAsia="宋体" w:hAnsi="宋体" w:cs="宋体"/>
          <w:sz w:val="32"/>
          <w:szCs w:val="32"/>
        </w:rPr>
        <w:t>附</w:t>
      </w:r>
      <w:bookmarkStart w:id="988" w:name="_Toc267261693"/>
      <w:bookmarkStart w:id="989" w:name="_Toc296346727"/>
      <w:bookmarkStart w:id="990" w:name="_Toc296347225"/>
      <w:bookmarkStart w:id="991" w:name="_Toc296503226"/>
      <w:bookmarkStart w:id="992" w:name="_Toc296891054"/>
      <w:bookmarkStart w:id="993" w:name="_Toc296891266"/>
      <w:bookmarkStart w:id="994" w:name="_Toc296944565"/>
      <w:r>
        <w:rPr>
          <w:rFonts w:ascii="宋体" w:eastAsia="宋体" w:hAnsi="宋体" w:cs="宋体"/>
          <w:sz w:val="32"/>
          <w:szCs w:val="32"/>
        </w:rPr>
        <w:t>件3</w:t>
      </w:r>
      <w:bookmarkEnd w:id="988"/>
      <w:bookmarkEnd w:id="989"/>
      <w:bookmarkEnd w:id="990"/>
      <w:bookmarkEnd w:id="991"/>
      <w:bookmarkEnd w:id="992"/>
      <w:bookmarkEnd w:id="993"/>
      <w:bookmarkEnd w:id="994"/>
      <w:r>
        <w:rPr>
          <w:rFonts w:ascii="宋体" w:eastAsia="宋体" w:hAnsi="宋体" w:cs="宋体"/>
          <w:sz w:val="30"/>
          <w:szCs w:val="30"/>
        </w:rPr>
        <w:t xml:space="preserve">    </w:t>
      </w:r>
    </w:p>
    <w:p>
      <w:pPr>
        <w:widowControl w:val="0"/>
        <w:spacing w:before="156" w:after="156" w:line="440" w:lineRule="atLeast"/>
        <w:jc w:val="center"/>
        <w:rPr>
          <w:rFonts w:ascii="Times New Roman" w:eastAsia="Times New Roman" w:hAnsi="Times New Roman" w:cs="Times New Roman"/>
        </w:rPr>
      </w:pPr>
      <w:r>
        <w:rPr>
          <w:rFonts w:ascii="宋体" w:eastAsia="宋体" w:hAnsi="宋体" w:cs="宋体"/>
          <w:sz w:val="30"/>
          <w:szCs w:val="30"/>
        </w:rPr>
        <w:t>工程质量保修书</w:t>
      </w:r>
    </w:p>
    <w:p>
      <w:pPr>
        <w:widowControl w:val="0"/>
        <w:spacing w:before="0" w:after="0" w:line="440" w:lineRule="atLeast"/>
        <w:ind w:firstLine="600"/>
        <w:jc w:val="both"/>
        <w:rPr>
          <w:rFonts w:ascii="Times New Roman" w:eastAsia="Times New Roman" w:hAnsi="Times New Roman" w:cs="Times New Roman"/>
        </w:rPr>
      </w:pPr>
      <w:r>
        <w:rPr>
          <w:rFonts w:ascii="宋体" w:eastAsia="宋体" w:hAnsi="宋体" w:cs="宋体"/>
          <w:sz w:val="30"/>
          <w:szCs w:val="30"/>
        </w:rPr>
        <w:t>发包人（全称）：</w:t>
      </w:r>
      <w:r>
        <w:rPr>
          <w:rFonts w:ascii="宋体" w:eastAsia="宋体" w:hAnsi="宋体" w:cs="宋体"/>
          <w:sz w:val="30"/>
          <w:szCs w:val="30"/>
          <w:u w:val="single"/>
        </w:rPr>
        <w:t xml:space="preserve">                                </w:t>
      </w:r>
      <w:r>
        <w:rPr>
          <w:rFonts w:ascii="宋体" w:eastAsia="宋体" w:hAnsi="宋体" w:cs="宋体"/>
          <w:sz w:val="30"/>
          <w:szCs w:val="30"/>
        </w:rPr>
        <w:t xml:space="preserve"> </w:t>
      </w:r>
    </w:p>
    <w:p>
      <w:pPr>
        <w:widowControl w:val="0"/>
        <w:spacing w:before="0" w:after="0" w:line="440" w:lineRule="atLeast"/>
        <w:jc w:val="both"/>
        <w:rPr>
          <w:rFonts w:ascii="Times New Roman" w:eastAsia="Times New Roman" w:hAnsi="Times New Roman" w:cs="Times New Roman"/>
        </w:rPr>
      </w:pPr>
      <w:r>
        <w:rPr>
          <w:rFonts w:ascii="宋体" w:eastAsia="宋体" w:hAnsi="宋体" w:cs="宋体"/>
          <w:sz w:val="30"/>
          <w:szCs w:val="30"/>
        </w:rPr>
        <w:t>　　承包人（全称）：</w:t>
      </w:r>
      <w:r>
        <w:rPr>
          <w:rFonts w:ascii="宋体" w:eastAsia="宋体" w:hAnsi="宋体" w:cs="宋体"/>
          <w:sz w:val="30"/>
          <w:szCs w:val="30"/>
          <w:u w:val="single"/>
        </w:rPr>
        <w:t xml:space="preserve">                                </w:t>
      </w:r>
      <w:r>
        <w:rPr>
          <w:rFonts w:ascii="宋体" w:eastAsia="宋体" w:hAnsi="宋体" w:cs="宋体"/>
          <w:sz w:val="30"/>
          <w:szCs w:val="30"/>
        </w:rPr>
        <w:t xml:space="preserve"> </w:t>
      </w:r>
    </w:p>
    <w:p>
      <w:pPr>
        <w:widowControl w:val="0"/>
        <w:spacing w:before="0" w:after="0" w:line="440" w:lineRule="atLeast"/>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　　发包人和承包人根据《中华人民共和国建筑法》和《建设工程质量管理条例》</w:t>
      </w:r>
      <w:r>
        <w:rPr>
          <w:rFonts w:ascii="宋体" w:eastAsia="宋体" w:hAnsi="宋体" w:cs="宋体"/>
          <w:sz w:val="30"/>
          <w:szCs w:val="30"/>
        </w:rPr>
        <w:t>及有关规定</w:t>
      </w:r>
      <w:r>
        <w:rPr>
          <w:rFonts w:ascii="宋体" w:eastAsia="宋体" w:hAnsi="宋体" w:cs="宋体"/>
          <w:sz w:val="30"/>
          <w:szCs w:val="30"/>
        </w:rPr>
        <w:t>，经协商一致就</w:t>
      </w:r>
      <w:r>
        <w:rPr>
          <w:rFonts w:ascii="宋体" w:eastAsia="宋体" w:hAnsi="宋体" w:cs="宋体"/>
          <w:sz w:val="30"/>
          <w:szCs w:val="30"/>
          <w:u w:val="single"/>
        </w:rPr>
        <w:t xml:space="preserve">                </w:t>
      </w:r>
      <w:r>
        <w:rPr>
          <w:rFonts w:ascii="宋体" w:eastAsia="宋体" w:hAnsi="宋体" w:cs="宋体"/>
          <w:sz w:val="30"/>
          <w:szCs w:val="30"/>
        </w:rPr>
        <w:t>（工程全称）签订工程质量保修书。</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　　一、工程质量保修范围和内容</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　　承包人在质量保修期内，按照有关法律规定和合同约定，承担工程质量保修责任。</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　　质量保修范围包括地基基础工程、主体结构工程</w:t>
      </w:r>
      <w:r>
        <w:rPr>
          <w:rFonts w:ascii="宋体" w:eastAsia="宋体" w:hAnsi="宋体" w:cs="宋体"/>
          <w:sz w:val="30"/>
          <w:szCs w:val="30"/>
        </w:rPr>
        <w:t>、</w:t>
      </w:r>
      <w:r>
        <w:rPr>
          <w:rFonts w:ascii="宋体" w:eastAsia="宋体" w:hAnsi="宋体" w:cs="宋体"/>
          <w:sz w:val="30"/>
          <w:szCs w:val="30"/>
        </w:rPr>
        <w:t>屋面防水工程、有防水要求的卫生间、房间和外墙面的防渗漏</w:t>
      </w:r>
      <w:r>
        <w:rPr>
          <w:rFonts w:ascii="宋体" w:eastAsia="宋体" w:hAnsi="宋体" w:cs="宋体"/>
          <w:sz w:val="30"/>
          <w:szCs w:val="30"/>
        </w:rPr>
        <w:t>、</w:t>
      </w:r>
      <w:r>
        <w:rPr>
          <w:rFonts w:ascii="宋体" w:eastAsia="宋体" w:hAnsi="宋体" w:cs="宋体"/>
          <w:sz w:val="30"/>
          <w:szCs w:val="30"/>
        </w:rPr>
        <w:t>供热与供冷系统</w:t>
      </w:r>
      <w:r>
        <w:rPr>
          <w:rFonts w:ascii="宋体" w:eastAsia="宋体" w:hAnsi="宋体" w:cs="宋体"/>
          <w:sz w:val="30"/>
          <w:szCs w:val="30"/>
        </w:rPr>
        <w:t>、</w:t>
      </w:r>
      <w:r>
        <w:rPr>
          <w:rFonts w:ascii="宋体" w:eastAsia="宋体" w:hAnsi="宋体" w:cs="宋体"/>
          <w:sz w:val="30"/>
          <w:szCs w:val="30"/>
        </w:rPr>
        <w:t>电气管线、给排水管道、设备安装和装修工程，以及双方约定的其他项目。具体保修的内容，双方约定如下：</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b/>
          <w:bCs/>
          <w:sz w:val="30"/>
          <w:szCs w:val="30"/>
        </w:rPr>
        <w:t>　　</w:t>
      </w:r>
      <w:r>
        <w:rPr>
          <w:rFonts w:ascii="宋体" w:eastAsia="宋体" w:hAnsi="宋体" w:cs="宋体"/>
          <w:sz w:val="30"/>
          <w:szCs w:val="30"/>
        </w:rPr>
        <w:t>二、质量保修期</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根据《建设工程质量管理条例》及有关规定，工程的质量保修期如下：</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w:t>
      </w:r>
      <w:r>
        <w:rPr>
          <w:rFonts w:ascii="宋体" w:eastAsia="宋体" w:hAnsi="宋体" w:cs="宋体"/>
          <w:sz w:val="30"/>
          <w:szCs w:val="30"/>
        </w:rPr>
        <w:t>地基基础工程和主体结构工程为设计文件规定的工程合理使用年限；</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sz w:val="30"/>
          <w:szCs w:val="30"/>
        </w:rPr>
        <w:t>屋面防水工程、有防水要求的卫生间、房间和外墙面的防渗</w:t>
      </w:r>
      <w:r>
        <w:rPr>
          <w:rFonts w:ascii="宋体" w:eastAsia="宋体" w:hAnsi="宋体" w:cs="宋体"/>
          <w:sz w:val="30"/>
          <w:szCs w:val="30"/>
        </w:rPr>
        <w:t xml:space="preserve">     </w:t>
      </w:r>
      <w:r>
        <w:rPr>
          <w:rFonts w:ascii="宋体" w:eastAsia="宋体" w:hAnsi="宋体" w:cs="宋体"/>
          <w:sz w:val="30"/>
          <w:szCs w:val="30"/>
        </w:rPr>
        <w:t>为</w:t>
      </w:r>
      <w:r>
        <w:rPr>
          <w:rFonts w:ascii="宋体" w:eastAsia="宋体" w:hAnsi="宋体" w:cs="宋体"/>
          <w:sz w:val="30"/>
          <w:szCs w:val="30"/>
          <w:u w:val="single"/>
        </w:rPr>
        <w:t xml:space="preserve">        </w:t>
      </w:r>
      <w:r>
        <w:rPr>
          <w:rFonts w:ascii="宋体" w:eastAsia="宋体" w:hAnsi="宋体" w:cs="宋体"/>
          <w:sz w:val="30"/>
          <w:szCs w:val="30"/>
        </w:rPr>
        <w:t>年；</w:t>
      </w:r>
    </w:p>
    <w:p>
      <w:pPr>
        <w:widowControl w:val="0"/>
        <w:spacing w:before="0" w:after="0" w:line="360" w:lineRule="auto"/>
        <w:ind w:left="420" w:firstLine="150"/>
        <w:jc w:val="both"/>
        <w:rPr>
          <w:rFonts w:ascii="Times New Roman" w:eastAsia="Times New Roman" w:hAnsi="Times New Roman" w:cs="Times New Roman"/>
          <w:sz w:val="30"/>
          <w:szCs w:val="30"/>
        </w:rPr>
      </w:pPr>
      <w:r>
        <w:rPr>
          <w:rFonts w:ascii="宋体" w:eastAsia="宋体" w:hAnsi="宋体" w:cs="宋体"/>
          <w:sz w:val="30"/>
          <w:szCs w:val="30"/>
        </w:rPr>
        <w:t>3</w:t>
      </w:r>
      <w:r>
        <w:rPr>
          <w:rFonts w:ascii="宋体" w:eastAsia="宋体" w:hAnsi="宋体" w:cs="宋体"/>
          <w:sz w:val="30"/>
          <w:szCs w:val="30"/>
        </w:rPr>
        <w:t>．</w:t>
      </w:r>
      <w:r>
        <w:rPr>
          <w:rFonts w:ascii="宋体" w:eastAsia="宋体" w:hAnsi="宋体" w:cs="宋体"/>
          <w:sz w:val="30"/>
          <w:szCs w:val="30"/>
        </w:rPr>
        <w:t>装修工程为</w:t>
      </w:r>
      <w:r>
        <w:rPr>
          <w:rFonts w:ascii="宋体" w:eastAsia="宋体" w:hAnsi="宋体" w:cs="宋体"/>
          <w:sz w:val="30"/>
          <w:szCs w:val="30"/>
          <w:u w:val="single"/>
        </w:rPr>
        <w:t xml:space="preserve">         </w:t>
      </w:r>
      <w:r>
        <w:rPr>
          <w:rFonts w:ascii="宋体" w:eastAsia="宋体" w:hAnsi="宋体" w:cs="宋体"/>
          <w:sz w:val="30"/>
          <w:szCs w:val="30"/>
        </w:rPr>
        <w:t>年；</w:t>
      </w:r>
    </w:p>
    <w:p>
      <w:pPr>
        <w:widowControl w:val="0"/>
        <w:spacing w:before="0" w:after="0" w:line="360" w:lineRule="auto"/>
        <w:ind w:left="420" w:firstLine="150"/>
        <w:jc w:val="both"/>
        <w:rPr>
          <w:rFonts w:ascii="Times New Roman" w:eastAsia="Times New Roman" w:hAnsi="Times New Roman" w:cs="Times New Roman"/>
          <w:sz w:val="30"/>
          <w:szCs w:val="30"/>
        </w:rPr>
      </w:pPr>
      <w:r>
        <w:rPr>
          <w:rFonts w:ascii="宋体" w:eastAsia="宋体" w:hAnsi="宋体" w:cs="宋体"/>
          <w:sz w:val="30"/>
          <w:szCs w:val="30"/>
        </w:rPr>
        <w:t>4</w:t>
      </w:r>
      <w:r>
        <w:rPr>
          <w:rFonts w:ascii="宋体" w:eastAsia="宋体" w:hAnsi="宋体" w:cs="宋体"/>
          <w:sz w:val="30"/>
          <w:szCs w:val="30"/>
        </w:rPr>
        <w:t>．</w:t>
      </w:r>
      <w:r>
        <w:rPr>
          <w:rFonts w:ascii="宋体" w:eastAsia="宋体" w:hAnsi="宋体" w:cs="宋体"/>
          <w:sz w:val="30"/>
          <w:szCs w:val="30"/>
        </w:rPr>
        <w:t>电气管线、给排水管道、设备安装工程为</w:t>
      </w:r>
      <w:r>
        <w:rPr>
          <w:rFonts w:ascii="宋体" w:eastAsia="宋体" w:hAnsi="宋体" w:cs="宋体"/>
          <w:sz w:val="30"/>
          <w:szCs w:val="30"/>
          <w:u w:val="single"/>
        </w:rPr>
        <w:t xml:space="preserve">         </w:t>
      </w:r>
      <w:r>
        <w:rPr>
          <w:rFonts w:ascii="宋体" w:eastAsia="宋体" w:hAnsi="宋体" w:cs="宋体"/>
          <w:sz w:val="30"/>
          <w:szCs w:val="30"/>
        </w:rPr>
        <w:t>年；</w:t>
      </w:r>
    </w:p>
    <w:p>
      <w:pPr>
        <w:widowControl w:val="0"/>
        <w:spacing w:before="0" w:after="0" w:line="360" w:lineRule="auto"/>
        <w:ind w:left="420" w:firstLine="150"/>
        <w:jc w:val="both"/>
        <w:rPr>
          <w:rFonts w:ascii="Times New Roman" w:eastAsia="Times New Roman" w:hAnsi="Times New Roman" w:cs="Times New Roman"/>
          <w:sz w:val="30"/>
          <w:szCs w:val="30"/>
        </w:rPr>
      </w:pPr>
      <w:r>
        <w:rPr>
          <w:rFonts w:ascii="宋体" w:eastAsia="宋体" w:hAnsi="宋体" w:cs="宋体"/>
          <w:sz w:val="30"/>
          <w:szCs w:val="30"/>
        </w:rPr>
        <w:t>5</w:t>
      </w:r>
      <w:r>
        <w:rPr>
          <w:rFonts w:ascii="宋体" w:eastAsia="宋体" w:hAnsi="宋体" w:cs="宋体"/>
          <w:sz w:val="30"/>
          <w:szCs w:val="30"/>
        </w:rPr>
        <w:t>．</w:t>
      </w:r>
      <w:r>
        <w:rPr>
          <w:rFonts w:ascii="宋体" w:eastAsia="宋体" w:hAnsi="宋体" w:cs="宋体"/>
          <w:sz w:val="30"/>
          <w:szCs w:val="30"/>
        </w:rPr>
        <w:t>供热与供冷系统为</w:t>
      </w:r>
      <w:r>
        <w:rPr>
          <w:rFonts w:ascii="宋体" w:eastAsia="宋体" w:hAnsi="宋体" w:cs="宋体"/>
          <w:sz w:val="30"/>
          <w:szCs w:val="30"/>
          <w:u w:val="single"/>
        </w:rPr>
        <w:t xml:space="preserve">         </w:t>
      </w:r>
      <w:r>
        <w:rPr>
          <w:rFonts w:ascii="宋体" w:eastAsia="宋体" w:hAnsi="宋体" w:cs="宋体"/>
          <w:sz w:val="30"/>
          <w:szCs w:val="30"/>
        </w:rPr>
        <w:t>个采暖期、供冷期；</w:t>
      </w:r>
    </w:p>
    <w:p>
      <w:pPr>
        <w:widowControl w:val="0"/>
        <w:spacing w:before="0" w:after="0" w:line="360" w:lineRule="auto"/>
        <w:ind w:left="420" w:firstLine="150"/>
        <w:jc w:val="both"/>
        <w:rPr>
          <w:rFonts w:ascii="Times New Roman" w:eastAsia="Times New Roman" w:hAnsi="Times New Roman" w:cs="Times New Roman"/>
          <w:sz w:val="30"/>
          <w:szCs w:val="30"/>
        </w:rPr>
      </w:pPr>
      <w:r>
        <w:rPr>
          <w:rFonts w:ascii="宋体" w:eastAsia="宋体" w:hAnsi="宋体" w:cs="宋体"/>
          <w:sz w:val="30"/>
          <w:szCs w:val="30"/>
        </w:rPr>
        <w:t>6</w:t>
      </w:r>
      <w:r>
        <w:rPr>
          <w:rFonts w:ascii="宋体" w:eastAsia="宋体" w:hAnsi="宋体" w:cs="宋体"/>
          <w:sz w:val="30"/>
          <w:szCs w:val="30"/>
        </w:rPr>
        <w:t>．</w:t>
      </w:r>
      <w:r>
        <w:rPr>
          <w:rFonts w:ascii="宋体" w:eastAsia="宋体" w:hAnsi="宋体" w:cs="宋体"/>
          <w:sz w:val="30"/>
          <w:szCs w:val="30"/>
        </w:rPr>
        <w:t>住宅小区内的给排水设施、道路等配套工程为</w:t>
      </w:r>
      <w:r>
        <w:rPr>
          <w:rFonts w:ascii="宋体" w:eastAsia="宋体" w:hAnsi="宋体" w:cs="宋体"/>
          <w:sz w:val="30"/>
          <w:szCs w:val="30"/>
          <w:u w:val="single"/>
        </w:rPr>
        <w:t xml:space="preserve">         </w:t>
      </w:r>
      <w:r>
        <w:rPr>
          <w:rFonts w:ascii="宋体" w:eastAsia="宋体" w:hAnsi="宋体" w:cs="宋体"/>
          <w:sz w:val="30"/>
          <w:szCs w:val="30"/>
        </w:rPr>
        <w:t>年；</w:t>
      </w:r>
    </w:p>
    <w:p>
      <w:pPr>
        <w:widowControl w:val="0"/>
        <w:spacing w:before="0" w:after="0" w:line="360" w:lineRule="auto"/>
        <w:ind w:left="420" w:firstLine="150"/>
        <w:jc w:val="both"/>
        <w:rPr>
          <w:rFonts w:ascii="Times New Roman" w:eastAsia="Times New Roman" w:hAnsi="Times New Roman" w:cs="Times New Roman"/>
          <w:sz w:val="30"/>
          <w:szCs w:val="30"/>
        </w:rPr>
      </w:pPr>
      <w:r>
        <w:rPr>
          <w:rFonts w:ascii="宋体" w:eastAsia="宋体" w:hAnsi="宋体" w:cs="宋体"/>
          <w:sz w:val="30"/>
          <w:szCs w:val="30"/>
        </w:rPr>
        <w:t>7</w:t>
      </w:r>
      <w:r>
        <w:rPr>
          <w:rFonts w:ascii="宋体" w:eastAsia="宋体" w:hAnsi="宋体" w:cs="宋体"/>
          <w:sz w:val="30"/>
          <w:szCs w:val="30"/>
        </w:rPr>
        <w:t>．</w:t>
      </w:r>
      <w:r>
        <w:rPr>
          <w:rFonts w:ascii="宋体" w:eastAsia="宋体" w:hAnsi="宋体" w:cs="宋体"/>
          <w:sz w:val="30"/>
          <w:szCs w:val="30"/>
        </w:rPr>
        <w:t>其他项目保修期限约定如下：</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　　质量保修期自工程竣工验收合格之日起计算。</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三、缺陷责任期</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工程缺陷责任期为</w:t>
      </w:r>
      <w:r>
        <w:rPr>
          <w:rFonts w:ascii="宋体" w:eastAsia="宋体" w:hAnsi="宋体" w:cs="宋体"/>
          <w:sz w:val="30"/>
          <w:szCs w:val="30"/>
          <w:u w:val="single"/>
        </w:rPr>
        <w:t xml:space="preserve">         </w:t>
      </w:r>
      <w:r>
        <w:rPr>
          <w:rFonts w:ascii="宋体" w:eastAsia="宋体" w:hAnsi="宋体" w:cs="宋体"/>
          <w:sz w:val="30"/>
          <w:szCs w:val="30"/>
        </w:rPr>
        <w:t>个月，缺陷责任期自工程</w:t>
      </w:r>
      <w:r>
        <w:rPr>
          <w:rFonts w:ascii="宋体" w:eastAsia="宋体" w:hAnsi="宋体" w:cs="宋体"/>
          <w:sz w:val="30"/>
          <w:szCs w:val="30"/>
        </w:rPr>
        <w:t>通过竣工验收</w:t>
      </w:r>
      <w:r>
        <w:rPr>
          <w:rFonts w:ascii="宋体" w:eastAsia="宋体" w:hAnsi="宋体" w:cs="宋体"/>
          <w:sz w:val="30"/>
          <w:szCs w:val="30"/>
        </w:rPr>
        <w:t>之日起计算。单位工程先于全部工程进行验收，单位工程缺陷责任期自单位工程验收合格之日起算。</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缺陷责任期终止后，发包人应退还剩余的质量保证金。</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 xml:space="preserve">    </w:t>
      </w:r>
      <w:r>
        <w:rPr>
          <w:rFonts w:ascii="宋体" w:eastAsia="宋体" w:hAnsi="宋体" w:cs="宋体"/>
          <w:sz w:val="30"/>
          <w:szCs w:val="30"/>
        </w:rPr>
        <w:t>四、质量保修责任</w:t>
      </w:r>
    </w:p>
    <w:p>
      <w:pPr>
        <w:widowControl w:val="0"/>
        <w:spacing w:before="0" w:after="0" w:line="360" w:lineRule="auto"/>
        <w:ind w:left="105" w:firstLine="615"/>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w:t>
      </w:r>
      <w:r>
        <w:rPr>
          <w:rFonts w:ascii="宋体" w:eastAsia="宋体" w:hAnsi="宋体" w:cs="宋体"/>
          <w:sz w:val="30"/>
          <w:szCs w:val="30"/>
        </w:rPr>
        <w:t>属于保修范围、内容的项目，承包人应当在接到保修通知之日起</w:t>
      </w:r>
      <w:r>
        <w:rPr>
          <w:rFonts w:ascii="宋体" w:eastAsia="宋体" w:hAnsi="宋体" w:cs="宋体"/>
          <w:sz w:val="30"/>
          <w:szCs w:val="30"/>
        </w:rPr>
        <w:t>7</w:t>
      </w:r>
      <w:r>
        <w:rPr>
          <w:rFonts w:ascii="宋体" w:eastAsia="宋体" w:hAnsi="宋体" w:cs="宋体"/>
          <w:sz w:val="30"/>
          <w:szCs w:val="30"/>
        </w:rPr>
        <w:t>天内派人保修。承包人不在约定期限内派人保修的，发包人可以委托他人修理。</w:t>
      </w:r>
    </w:p>
    <w:p>
      <w:pPr>
        <w:widowControl w:val="0"/>
        <w:spacing w:before="0" w:after="0" w:line="360" w:lineRule="auto"/>
        <w:ind w:left="105" w:firstLine="615"/>
        <w:jc w:val="both"/>
        <w:rPr>
          <w:rFonts w:ascii="Times New Roman" w:eastAsia="Times New Roman" w:hAnsi="Times New Roman" w:cs="Times New Roman"/>
          <w:sz w:val="30"/>
          <w:szCs w:val="30"/>
        </w:rPr>
      </w:pP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sz w:val="30"/>
          <w:szCs w:val="30"/>
        </w:rPr>
        <w:t>发生紧急事故需抢修的，承包人在接到事故通知后，应当立即到达事故现场抢修。</w:t>
      </w:r>
    </w:p>
    <w:p>
      <w:pPr>
        <w:widowControl w:val="0"/>
        <w:spacing w:before="0" w:after="0" w:line="360" w:lineRule="auto"/>
        <w:ind w:left="105" w:firstLine="615"/>
        <w:jc w:val="both"/>
        <w:rPr>
          <w:rFonts w:ascii="Times New Roman" w:eastAsia="Times New Roman" w:hAnsi="Times New Roman" w:cs="Times New Roman"/>
          <w:sz w:val="30"/>
          <w:szCs w:val="30"/>
        </w:rPr>
      </w:pPr>
      <w:r>
        <w:rPr>
          <w:rFonts w:ascii="宋体" w:eastAsia="宋体" w:hAnsi="宋体" w:cs="宋体"/>
          <w:sz w:val="30"/>
          <w:szCs w:val="30"/>
        </w:rPr>
        <w:t>3</w:t>
      </w:r>
      <w:r>
        <w:rPr>
          <w:rFonts w:ascii="宋体" w:eastAsia="宋体" w:hAnsi="宋体" w:cs="宋体"/>
          <w:sz w:val="30"/>
          <w:szCs w:val="30"/>
        </w:rPr>
        <w:t>．</w:t>
      </w:r>
      <w:r>
        <w:rPr>
          <w:rFonts w:ascii="宋体" w:eastAsia="宋体" w:hAnsi="宋体" w:cs="宋体"/>
          <w:sz w:val="30"/>
          <w:szCs w:val="30"/>
        </w:rPr>
        <w:t>对于涉及结构安全的质量问题，应当按照《建设工程质量管理条例》的规定，立即向当地建设行政主管部门和有关部门报告，采取安全防范措施，并由原设计人或者具有相应资质等级的设计人提出保修方案，承包人实施保修。</w:t>
      </w:r>
    </w:p>
    <w:p>
      <w:pPr>
        <w:widowControl w:val="0"/>
        <w:spacing w:before="0" w:after="0" w:line="360" w:lineRule="auto"/>
        <w:ind w:left="420" w:firstLine="150"/>
        <w:jc w:val="both"/>
        <w:rPr>
          <w:rFonts w:ascii="Times New Roman" w:eastAsia="Times New Roman" w:hAnsi="Times New Roman" w:cs="Times New Roman"/>
          <w:sz w:val="30"/>
          <w:szCs w:val="30"/>
        </w:rPr>
      </w:pPr>
      <w:r>
        <w:rPr>
          <w:rFonts w:ascii="宋体" w:eastAsia="宋体" w:hAnsi="宋体" w:cs="宋体"/>
          <w:sz w:val="30"/>
          <w:szCs w:val="30"/>
        </w:rPr>
        <w:t>4</w:t>
      </w:r>
      <w:r>
        <w:rPr>
          <w:rFonts w:ascii="宋体" w:eastAsia="宋体" w:hAnsi="宋体" w:cs="宋体"/>
          <w:sz w:val="30"/>
          <w:szCs w:val="30"/>
        </w:rPr>
        <w:t>．</w:t>
      </w:r>
      <w:r>
        <w:rPr>
          <w:rFonts w:ascii="宋体" w:eastAsia="宋体" w:hAnsi="宋体" w:cs="宋体"/>
          <w:sz w:val="30"/>
          <w:szCs w:val="30"/>
        </w:rPr>
        <w:t>质量保修完成后，由发包人组织验收。</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　　五、保修费用</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　　保修费用由造成质量缺陷的责任方承担。</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b/>
          <w:bCs/>
          <w:sz w:val="30"/>
          <w:szCs w:val="30"/>
        </w:rPr>
        <w:t>六</w:t>
      </w:r>
      <w:r>
        <w:rPr>
          <w:rFonts w:ascii="宋体" w:eastAsia="宋体" w:hAnsi="宋体" w:cs="宋体"/>
          <w:sz w:val="30"/>
          <w:szCs w:val="30"/>
        </w:rPr>
        <w:t>、双方约定的其他工程质量保修事项</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570"/>
        <w:jc w:val="both"/>
        <w:rPr>
          <w:rFonts w:ascii="Times New Roman" w:eastAsia="Times New Roman" w:hAnsi="Times New Roman" w:cs="Times New Roman"/>
          <w:sz w:val="30"/>
          <w:szCs w:val="30"/>
        </w:rPr>
      </w:pPr>
      <w:r>
        <w:rPr>
          <w:rFonts w:ascii="宋体" w:eastAsia="宋体" w:hAnsi="宋体" w:cs="宋体"/>
          <w:sz w:val="30"/>
          <w:szCs w:val="30"/>
        </w:rPr>
        <w:t>工程质量保修书由发包人、承包人在工程竣工验收前共同签署，作为施工合同附件，其有效期限至保修期满。</w:t>
      </w:r>
    </w:p>
    <w:p>
      <w:pPr>
        <w:widowControl w:val="0"/>
        <w:spacing w:before="0" w:after="0" w:line="360" w:lineRule="auto"/>
        <w:ind w:firstLine="420"/>
        <w:jc w:val="both"/>
        <w:rPr>
          <w:rFonts w:ascii="Times New Roman" w:eastAsia="Times New Roman" w:hAnsi="Times New Roman" w:cs="Times New Roman"/>
          <w:sz w:val="30"/>
          <w:szCs w:val="30"/>
        </w:rPr>
      </w:pP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发包人</w:t>
      </w:r>
      <w:r>
        <w:rPr>
          <w:rFonts w:ascii="宋体" w:eastAsia="宋体" w:hAnsi="宋体" w:cs="宋体"/>
          <w:sz w:val="30"/>
          <w:szCs w:val="30"/>
        </w:rPr>
        <w:t>(</w:t>
      </w:r>
      <w:r>
        <w:rPr>
          <w:rFonts w:ascii="宋体" w:eastAsia="宋体" w:hAnsi="宋体" w:cs="宋体"/>
          <w:sz w:val="30"/>
          <w:szCs w:val="30"/>
        </w:rPr>
        <w:t>公章</w:t>
      </w:r>
      <w:r>
        <w:rPr>
          <w:rFonts w:ascii="宋体" w:eastAsia="宋体" w:hAnsi="宋体" w:cs="宋体"/>
          <w:sz w:val="30"/>
          <w:szCs w:val="30"/>
        </w:rPr>
        <w:t>)</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承包人</w:t>
      </w:r>
      <w:r>
        <w:rPr>
          <w:rFonts w:ascii="宋体" w:eastAsia="宋体" w:hAnsi="宋体" w:cs="宋体"/>
          <w:sz w:val="30"/>
          <w:szCs w:val="30"/>
        </w:rPr>
        <w:t>(</w:t>
      </w:r>
      <w:r>
        <w:rPr>
          <w:rFonts w:ascii="宋体" w:eastAsia="宋体" w:hAnsi="宋体" w:cs="宋体"/>
          <w:sz w:val="30"/>
          <w:szCs w:val="30"/>
        </w:rPr>
        <w:t>公章</w:t>
      </w:r>
      <w:r>
        <w:rPr>
          <w:rFonts w:ascii="宋体" w:eastAsia="宋体" w:hAnsi="宋体" w:cs="宋体"/>
          <w:sz w:val="30"/>
          <w:szCs w:val="30"/>
        </w:rPr>
        <w:t>)</w:t>
      </w:r>
      <w:r>
        <w:rPr>
          <w:rFonts w:ascii="宋体" w:eastAsia="宋体" w:hAnsi="宋体" w:cs="宋体"/>
          <w:sz w:val="30"/>
          <w:szCs w:val="30"/>
        </w:rPr>
        <w:t>：</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地</w:t>
      </w:r>
      <w:r>
        <w:rPr>
          <w:rFonts w:ascii="宋体" w:eastAsia="宋体" w:hAnsi="宋体" w:cs="宋体"/>
          <w:sz w:val="30"/>
          <w:szCs w:val="30"/>
        </w:rPr>
        <w:t xml:space="preserve">  </w:t>
      </w:r>
      <w:r>
        <w:rPr>
          <w:rFonts w:ascii="宋体" w:eastAsia="宋体" w:hAnsi="宋体" w:cs="宋体"/>
          <w:sz w:val="30"/>
          <w:szCs w:val="30"/>
        </w:rPr>
        <w:t>址：</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地</w:t>
      </w:r>
      <w:r>
        <w:rPr>
          <w:rFonts w:ascii="宋体" w:eastAsia="宋体" w:hAnsi="宋体" w:cs="宋体"/>
          <w:sz w:val="30"/>
          <w:szCs w:val="30"/>
        </w:rPr>
        <w:t xml:space="preserve">  </w:t>
      </w:r>
      <w:r>
        <w:rPr>
          <w:rFonts w:ascii="宋体" w:eastAsia="宋体" w:hAnsi="宋体" w:cs="宋体"/>
          <w:sz w:val="30"/>
          <w:szCs w:val="30"/>
        </w:rPr>
        <w:t>址：</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法定代表人</w:t>
      </w:r>
      <w:r>
        <w:rPr>
          <w:rFonts w:ascii="宋体" w:eastAsia="宋体" w:hAnsi="宋体" w:cs="宋体"/>
          <w:sz w:val="30"/>
          <w:szCs w:val="30"/>
        </w:rPr>
        <w:t>(</w:t>
      </w:r>
      <w:r>
        <w:rPr>
          <w:rFonts w:ascii="宋体" w:eastAsia="宋体" w:hAnsi="宋体" w:cs="宋体"/>
          <w:sz w:val="30"/>
          <w:szCs w:val="30"/>
        </w:rPr>
        <w:t>签字</w:t>
      </w:r>
      <w:r>
        <w:rPr>
          <w:rFonts w:ascii="宋体" w:eastAsia="宋体" w:hAnsi="宋体" w:cs="宋体"/>
          <w:sz w:val="30"/>
          <w:szCs w:val="30"/>
        </w:rPr>
        <w:t>)</w:t>
      </w:r>
      <w:r>
        <w:rPr>
          <w:rFonts w:ascii="宋体" w:eastAsia="宋体" w:hAnsi="宋体" w:cs="宋体"/>
          <w:sz w:val="30"/>
          <w:szCs w:val="30"/>
        </w:rPr>
        <w:t>：</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法定代表人</w:t>
      </w:r>
      <w:r>
        <w:rPr>
          <w:rFonts w:ascii="宋体" w:eastAsia="宋体" w:hAnsi="宋体" w:cs="宋体"/>
          <w:sz w:val="30"/>
          <w:szCs w:val="30"/>
        </w:rPr>
        <w:t>(</w:t>
      </w:r>
      <w:r>
        <w:rPr>
          <w:rFonts w:ascii="宋体" w:eastAsia="宋体" w:hAnsi="宋体" w:cs="宋体"/>
          <w:sz w:val="30"/>
          <w:szCs w:val="30"/>
        </w:rPr>
        <w:t>签字</w:t>
      </w:r>
      <w:r>
        <w:rPr>
          <w:rFonts w:ascii="宋体" w:eastAsia="宋体" w:hAnsi="宋体" w:cs="宋体"/>
          <w:sz w:val="30"/>
          <w:szCs w:val="30"/>
        </w:rPr>
        <w:t>)</w:t>
      </w:r>
      <w:r>
        <w:rPr>
          <w:rFonts w:ascii="宋体" w:eastAsia="宋体" w:hAnsi="宋体" w:cs="宋体"/>
          <w:sz w:val="30"/>
          <w:szCs w:val="30"/>
        </w:rPr>
        <w:t>：</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委托代理人</w:t>
      </w:r>
      <w:r>
        <w:rPr>
          <w:rFonts w:ascii="宋体" w:eastAsia="宋体" w:hAnsi="宋体" w:cs="宋体"/>
          <w:sz w:val="30"/>
          <w:szCs w:val="30"/>
        </w:rPr>
        <w:t>(</w:t>
      </w:r>
      <w:r>
        <w:rPr>
          <w:rFonts w:ascii="宋体" w:eastAsia="宋体" w:hAnsi="宋体" w:cs="宋体"/>
          <w:sz w:val="30"/>
          <w:szCs w:val="30"/>
        </w:rPr>
        <w:t>签字</w:t>
      </w:r>
      <w:r>
        <w:rPr>
          <w:rFonts w:ascii="宋体" w:eastAsia="宋体" w:hAnsi="宋体" w:cs="宋体"/>
          <w:sz w:val="30"/>
          <w:szCs w:val="30"/>
        </w:rPr>
        <w:t>)</w:t>
      </w:r>
      <w:r>
        <w:rPr>
          <w:rFonts w:ascii="宋体" w:eastAsia="宋体" w:hAnsi="宋体" w:cs="宋体"/>
          <w:sz w:val="30"/>
          <w:szCs w:val="30"/>
        </w:rPr>
        <w:t>：</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委托代理人</w:t>
      </w:r>
      <w:r>
        <w:rPr>
          <w:rFonts w:ascii="宋体" w:eastAsia="宋体" w:hAnsi="宋体" w:cs="宋体"/>
          <w:sz w:val="30"/>
          <w:szCs w:val="30"/>
        </w:rPr>
        <w:t>(</w:t>
      </w:r>
      <w:r>
        <w:rPr>
          <w:rFonts w:ascii="宋体" w:eastAsia="宋体" w:hAnsi="宋体" w:cs="宋体"/>
          <w:sz w:val="30"/>
          <w:szCs w:val="30"/>
        </w:rPr>
        <w:t>签字</w:t>
      </w:r>
      <w:r>
        <w:rPr>
          <w:rFonts w:ascii="宋体" w:eastAsia="宋体" w:hAnsi="宋体" w:cs="宋体"/>
          <w:sz w:val="30"/>
          <w:szCs w:val="30"/>
        </w:rPr>
        <w:t>)</w:t>
      </w:r>
      <w:r>
        <w:rPr>
          <w:rFonts w:ascii="宋体" w:eastAsia="宋体" w:hAnsi="宋体" w:cs="宋体"/>
          <w:sz w:val="30"/>
          <w:szCs w:val="30"/>
        </w:rPr>
        <w:t>：</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电</w:t>
      </w:r>
      <w:r>
        <w:rPr>
          <w:rFonts w:ascii="宋体" w:eastAsia="宋体" w:hAnsi="宋体" w:cs="宋体"/>
          <w:sz w:val="30"/>
          <w:szCs w:val="30"/>
        </w:rPr>
        <w:t xml:space="preserve">  </w:t>
      </w:r>
      <w:r>
        <w:rPr>
          <w:rFonts w:ascii="宋体" w:eastAsia="宋体" w:hAnsi="宋体" w:cs="宋体"/>
          <w:sz w:val="30"/>
          <w:szCs w:val="30"/>
        </w:rPr>
        <w:t>话：</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电</w:t>
      </w:r>
      <w:r>
        <w:rPr>
          <w:rFonts w:ascii="宋体" w:eastAsia="宋体" w:hAnsi="宋体" w:cs="宋体"/>
          <w:sz w:val="30"/>
          <w:szCs w:val="30"/>
        </w:rPr>
        <w:t xml:space="preserve">  </w:t>
      </w:r>
      <w:r>
        <w:rPr>
          <w:rFonts w:ascii="宋体" w:eastAsia="宋体" w:hAnsi="宋体" w:cs="宋体"/>
          <w:sz w:val="30"/>
          <w:szCs w:val="30"/>
        </w:rPr>
        <w:t>话：</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传</w:t>
      </w:r>
      <w:r>
        <w:rPr>
          <w:rFonts w:ascii="宋体" w:eastAsia="宋体" w:hAnsi="宋体" w:cs="宋体"/>
          <w:sz w:val="30"/>
          <w:szCs w:val="30"/>
        </w:rPr>
        <w:t xml:space="preserve">  </w:t>
      </w:r>
      <w:r>
        <w:rPr>
          <w:rFonts w:ascii="宋体" w:eastAsia="宋体" w:hAnsi="宋体" w:cs="宋体"/>
          <w:sz w:val="30"/>
          <w:szCs w:val="30"/>
        </w:rPr>
        <w:t>真：</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传</w:t>
      </w:r>
      <w:r>
        <w:rPr>
          <w:rFonts w:ascii="宋体" w:eastAsia="宋体" w:hAnsi="宋体" w:cs="宋体"/>
          <w:sz w:val="30"/>
          <w:szCs w:val="30"/>
        </w:rPr>
        <w:t xml:space="preserve">  </w:t>
      </w:r>
      <w:r>
        <w:rPr>
          <w:rFonts w:ascii="宋体" w:eastAsia="宋体" w:hAnsi="宋体" w:cs="宋体"/>
          <w:sz w:val="30"/>
          <w:szCs w:val="30"/>
        </w:rPr>
        <w:t>真：</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开户银行：</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开户银行：</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账</w:t>
      </w:r>
      <w:r>
        <w:rPr>
          <w:rFonts w:ascii="宋体" w:eastAsia="宋体" w:hAnsi="宋体" w:cs="宋体"/>
          <w:sz w:val="30"/>
          <w:szCs w:val="30"/>
        </w:rPr>
        <w:t xml:space="preserve">  </w:t>
      </w:r>
      <w:r>
        <w:rPr>
          <w:rFonts w:ascii="宋体" w:eastAsia="宋体" w:hAnsi="宋体" w:cs="宋体"/>
          <w:sz w:val="30"/>
          <w:szCs w:val="30"/>
        </w:rPr>
        <w:t>号：</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0020"/>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账</w:t>
      </w:r>
      <w:r>
        <w:rPr>
          <w:rFonts w:ascii="宋体" w:eastAsia="宋体" w:hAnsi="宋体" w:cs="宋体"/>
          <w:sz w:val="30"/>
          <w:szCs w:val="30"/>
        </w:rPr>
        <w:t xml:space="preserve"> </w:t>
      </w:r>
      <w:r>
        <w:rPr>
          <w:rFonts w:ascii="宋体" w:eastAsia="宋体" w:hAnsi="宋体" w:cs="宋体"/>
          <w:sz w:val="30"/>
          <w:szCs w:val="30"/>
        </w:rPr>
        <w:t xml:space="preserve"> </w:t>
      </w:r>
      <w:r>
        <w:rPr>
          <w:rFonts w:ascii="宋体" w:eastAsia="宋体" w:hAnsi="宋体" w:cs="宋体"/>
          <w:sz w:val="30"/>
          <w:szCs w:val="30"/>
        </w:rPr>
        <w:t>号：</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邮政编码：</w:t>
      </w:r>
      <w:r>
        <w:rPr>
          <w:rFonts w:ascii="宋体" w:eastAsia="宋体" w:hAnsi="宋体" w:cs="宋体"/>
          <w:sz w:val="30"/>
          <w:szCs w:val="30"/>
          <w:u w:val="single"/>
        </w:rPr>
        <w:t xml:space="preserve"> </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邮政编码：</w:t>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sym w:font="宋体" w:char="E5E5"/>
      </w:r>
      <w:r>
        <w:rPr>
          <w:rFonts w:ascii="宋体" w:eastAsia="宋体" w:hAnsi="宋体" w:cs="宋体"/>
          <w:sz w:val="30"/>
          <w:szCs w:val="30"/>
          <w:u w:val="single"/>
        </w:rPr>
        <w:t xml:space="preserve">   </w:t>
      </w:r>
    </w:p>
    <w:p>
      <w:pPr>
        <w:widowControl w:val="0"/>
        <w:spacing w:before="0" w:after="0" w:line="44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32"/>
          <w:szCs w:val="32"/>
        </w:rPr>
        <w:t>附件4</w:t>
      </w:r>
    </w:p>
    <w:p>
      <w:pPr>
        <w:widowControl w:val="0"/>
        <w:spacing w:before="156" w:after="156" w:line="440" w:lineRule="atLeast"/>
        <w:jc w:val="center"/>
        <w:rPr>
          <w:rFonts w:ascii="Times New Roman" w:eastAsia="Times New Roman" w:hAnsi="Times New Roman" w:cs="Times New Roman"/>
        </w:rPr>
      </w:pPr>
      <w:r>
        <w:rPr>
          <w:rFonts w:ascii="宋体" w:eastAsia="宋体" w:hAnsi="宋体" w:cs="宋体"/>
          <w:sz w:val="30"/>
          <w:szCs w:val="30"/>
        </w:rPr>
        <w:t>主要建设工程文件目录</w:t>
      </w:r>
    </w:p>
    <w:tbl>
      <w:tblPr>
        <w:tblW w:w="5000" w:type="pct"/>
        <w:jc w:val="center"/>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
      <w:tblGrid>
        <w:gridCol w:w="1749"/>
        <w:gridCol w:w="1066"/>
        <w:gridCol w:w="2047"/>
        <w:gridCol w:w="1066"/>
        <w:gridCol w:w="1475"/>
        <w:gridCol w:w="1177"/>
      </w:tblGrid>
      <w:tr>
        <w:tblPrEx>
          <w:tblW w:w="5000" w:type="pct"/>
          <w:jc w:val="center"/>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Ex>
        <w:trPr>
          <w:jc w:val="center"/>
        </w:trPr>
        <w:tc>
          <w:tcPr>
            <w:tcBorders>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文件名称</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套数</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费用</w:t>
            </w:r>
            <w:r>
              <w:rPr>
                <w:rFonts w:ascii="宋体" w:eastAsia="宋体" w:hAnsi="宋体" w:cs="宋体"/>
                <w:b w:val="0"/>
                <w:bCs w:val="0"/>
                <w:i w:val="0"/>
                <w:iCs w:val="0"/>
                <w:smallCaps w:val="0"/>
                <w:color w:val="000000"/>
                <w:sz w:val="28"/>
                <w:szCs w:val="28"/>
              </w:rPr>
              <w:t>（元）</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质量</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top"/>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移交时间</w:t>
            </w:r>
          </w:p>
        </w:tc>
        <w:tc>
          <w:tcPr>
            <w:tcBorders>
              <w:left w:val="single" w:sz="6" w:space="0" w:color="000000"/>
              <w:bottom w:val="double" w:sz="6" w:space="0" w:color="000000"/>
            </w:tcBorders>
            <w:noWrap w:val="0"/>
            <w:tcMar>
              <w:top w:w="15" w:type="dxa"/>
              <w:left w:w="28" w:type="dxa"/>
              <w:bottom w:w="22" w:type="dxa"/>
              <w:right w:w="28" w:type="dxa"/>
            </w:tcMar>
            <w:vAlign w:val="top"/>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责任人</w:t>
            </w:r>
          </w:p>
        </w:tc>
      </w:tr>
      <w:tr>
        <w:tblPrEx>
          <w:tblW w:w="5000" w:type="pct"/>
          <w:jc w:val="center"/>
          <w:tblCellMar>
            <w:top w:w="0" w:type="dxa"/>
            <w:left w:w="0" w:type="dxa"/>
            <w:bottom w:w="0" w:type="dxa"/>
            <w:right w:w="0" w:type="dxa"/>
          </w:tblCellMar>
        </w:tblPrEx>
        <w:trPr>
          <w:trHeight w:val="567"/>
          <w:jc w:val="center"/>
        </w:trPr>
        <w:tc>
          <w:tcPr>
            <w:tcBorders>
              <w:top w:val="doub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right w:val="single" w:sz="6" w:space="0" w:color="000000"/>
            </w:tcBorders>
            <w:noWrap w:val="0"/>
            <w:tcMar>
              <w:top w:w="8" w:type="dxa"/>
              <w:left w:w="28" w:type="dxa"/>
              <w:bottom w:w="15"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tcBorders>
            <w:noWrap w:val="0"/>
            <w:tcMar>
              <w:top w:w="8" w:type="dxa"/>
              <w:left w:w="28" w:type="dxa"/>
              <w:bottom w:w="15"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r>
    </w:tbl>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32"/>
          <w:szCs w:val="32"/>
        </w:rPr>
        <w:t>附</w:t>
      </w:r>
      <w:bookmarkStart w:id="995" w:name="_Toc267261698"/>
      <w:bookmarkStart w:id="996" w:name="_Toc296346728"/>
      <w:bookmarkStart w:id="997" w:name="_Toc296347226"/>
      <w:bookmarkStart w:id="998" w:name="_Toc296503227"/>
      <w:bookmarkStart w:id="999" w:name="_Toc296891055"/>
      <w:bookmarkStart w:id="1000" w:name="_Toc296891267"/>
      <w:bookmarkStart w:id="1001" w:name="_Toc296944566"/>
      <w:r>
        <w:rPr>
          <w:rFonts w:ascii="宋体" w:eastAsia="宋体" w:hAnsi="宋体" w:cs="宋体"/>
          <w:sz w:val="32"/>
          <w:szCs w:val="32"/>
        </w:rPr>
        <w:t>件5</w:t>
      </w:r>
    </w:p>
    <w:p>
      <w:pPr>
        <w:widowControl w:val="0"/>
        <w:spacing w:before="156" w:after="156" w:line="440" w:lineRule="atLeast"/>
        <w:jc w:val="center"/>
        <w:rPr>
          <w:rFonts w:ascii="Times New Roman" w:eastAsia="Times New Roman" w:hAnsi="Times New Roman" w:cs="Times New Roman"/>
        </w:rPr>
      </w:pPr>
      <w:bookmarkEnd w:id="995"/>
      <w:bookmarkEnd w:id="996"/>
      <w:bookmarkEnd w:id="997"/>
      <w:bookmarkEnd w:id="998"/>
      <w:bookmarkEnd w:id="999"/>
      <w:bookmarkEnd w:id="1000"/>
      <w:bookmarkEnd w:id="1001"/>
      <w:r>
        <w:rPr>
          <w:rFonts w:ascii="宋体" w:eastAsia="宋体" w:hAnsi="宋体" w:cs="宋体"/>
          <w:sz w:val="30"/>
          <w:szCs w:val="30"/>
        </w:rPr>
        <w:t>承包人用于本工程施工的机械设备表</w:t>
      </w:r>
    </w:p>
    <w:tbl>
      <w:tblPr>
        <w:tblW w:w="5000" w:type="pct"/>
        <w:jc w:val="center"/>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
      <w:tblGrid>
        <w:gridCol w:w="766"/>
        <w:gridCol w:w="1203"/>
        <w:gridCol w:w="1203"/>
        <w:gridCol w:w="746"/>
        <w:gridCol w:w="746"/>
        <w:gridCol w:w="1203"/>
        <w:gridCol w:w="1203"/>
        <w:gridCol w:w="746"/>
        <w:gridCol w:w="766"/>
      </w:tblGrid>
      <w:tr>
        <w:tblPrEx>
          <w:tblW w:w="5000" w:type="pct"/>
          <w:jc w:val="center"/>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Ex>
        <w:trPr>
          <w:jc w:val="center"/>
        </w:trPr>
        <w:tc>
          <w:tcPr>
            <w:tcBorders>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序号</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机械或</w:t>
            </w:r>
          </w:p>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设备名称</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规格型号</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数量</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产地</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制造年份</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额定功率</w:t>
            </w:r>
          </w:p>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(kW)</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生产</w:t>
            </w:r>
          </w:p>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能力</w:t>
            </w:r>
          </w:p>
        </w:tc>
        <w:tc>
          <w:tcPr>
            <w:tcBorders>
              <w:left w:val="single" w:sz="6" w:space="0" w:color="000000"/>
              <w:bottom w:val="doub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备注</w:t>
            </w:r>
          </w:p>
        </w:tc>
      </w:tr>
      <w:tr>
        <w:tblPrEx>
          <w:tblW w:w="5000" w:type="pct"/>
          <w:jc w:val="center"/>
          <w:tblCellMar>
            <w:top w:w="0" w:type="dxa"/>
            <w:left w:w="0" w:type="dxa"/>
            <w:bottom w:w="0" w:type="dxa"/>
            <w:right w:w="0" w:type="dxa"/>
          </w:tblCellMar>
        </w:tblPrEx>
        <w:trPr>
          <w:trHeight w:val="567"/>
          <w:jc w:val="center"/>
        </w:trPr>
        <w:tc>
          <w:tcPr>
            <w:tcBorders>
              <w:top w:val="doub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right w:val="single" w:sz="6" w:space="0" w:color="000000"/>
            </w:tcBorders>
            <w:noWrap w:val="0"/>
            <w:tcMar>
              <w:top w:w="8" w:type="dxa"/>
              <w:left w:w="28" w:type="dxa"/>
              <w:bottom w:w="15"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c>
          <w:tcPr>
            <w:tcBorders>
              <w:top w:val="single" w:sz="6" w:space="0" w:color="000000"/>
              <w:left w:val="single" w:sz="6" w:space="0" w:color="000000"/>
            </w:tcBorders>
            <w:noWrap w:val="0"/>
            <w:tcMar>
              <w:top w:w="8" w:type="dxa"/>
              <w:left w:w="28" w:type="dxa"/>
              <w:bottom w:w="15"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p>
        </w:tc>
      </w:tr>
    </w:tbl>
    <w:p>
      <w:pPr>
        <w:widowControl w:val="0"/>
        <w:spacing w:before="0" w:after="0" w:line="440" w:lineRule="atLeast"/>
        <w:jc w:val="both"/>
        <w:rPr>
          <w:rFonts w:ascii="Times New Roman" w:eastAsia="Times New Roman" w:hAnsi="Times New Roman" w:cs="Times New Roman"/>
        </w:rPr>
      </w:pPr>
      <w:r>
        <w:rPr>
          <w:rFonts w:ascii="宋体" w:eastAsia="宋体" w:hAnsi="宋体" w:cs="宋体"/>
          <w:sz w:val="32"/>
          <w:szCs w:val="32"/>
        </w:rPr>
        <w:t>附</w:t>
      </w:r>
      <w:bookmarkStart w:id="1002" w:name="_Toc267261699"/>
      <w:bookmarkStart w:id="1003" w:name="_Toc296346729"/>
      <w:bookmarkStart w:id="1004" w:name="_Toc296347227"/>
      <w:bookmarkStart w:id="1005" w:name="_Toc296503228"/>
      <w:bookmarkStart w:id="1006" w:name="_Toc296891056"/>
      <w:bookmarkStart w:id="1007" w:name="_Toc296891268"/>
      <w:bookmarkStart w:id="1008" w:name="_Toc296944567"/>
      <w:r>
        <w:rPr>
          <w:rFonts w:ascii="宋体" w:eastAsia="宋体" w:hAnsi="宋体" w:cs="宋体"/>
          <w:sz w:val="32"/>
          <w:szCs w:val="32"/>
        </w:rPr>
        <w:t>件6</w:t>
      </w:r>
    </w:p>
    <w:p>
      <w:pPr>
        <w:widowControl w:val="0"/>
        <w:spacing w:before="156" w:after="156" w:line="440" w:lineRule="atLeast"/>
        <w:jc w:val="center"/>
        <w:rPr>
          <w:rFonts w:ascii="Times New Roman" w:eastAsia="Times New Roman" w:hAnsi="Times New Roman" w:cs="Times New Roman"/>
        </w:rPr>
      </w:pPr>
      <w:bookmarkEnd w:id="1002"/>
      <w:bookmarkEnd w:id="1003"/>
      <w:bookmarkEnd w:id="1004"/>
      <w:bookmarkEnd w:id="1005"/>
      <w:bookmarkEnd w:id="1006"/>
      <w:bookmarkEnd w:id="1007"/>
      <w:bookmarkEnd w:id="1008"/>
      <w:r>
        <w:rPr>
          <w:rFonts w:ascii="宋体" w:eastAsia="宋体" w:hAnsi="宋体" w:cs="宋体"/>
          <w:sz w:val="30"/>
          <w:szCs w:val="30"/>
        </w:rPr>
        <w:t>承包人主要施工管理人员表</w:t>
      </w:r>
    </w:p>
    <w:tbl>
      <w:tblPr>
        <w:tblW w:w="5000" w:type="pct"/>
        <w:jc w:val="center"/>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
      <w:tblGrid>
        <w:gridCol w:w="1663"/>
        <w:gridCol w:w="854"/>
        <w:gridCol w:w="891"/>
        <w:gridCol w:w="891"/>
        <w:gridCol w:w="4281"/>
      </w:tblGrid>
      <w:tr>
        <w:tblPrEx>
          <w:tblW w:w="5000" w:type="pct"/>
          <w:jc w:val="center"/>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Ex>
        <w:trPr>
          <w:jc w:val="center"/>
        </w:trPr>
        <w:tc>
          <w:tcPr>
            <w:tcBorders>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名</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称</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姓名</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30"/>
                <w:szCs w:val="30"/>
              </w:rPr>
              <w:t>职务</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30"/>
                <w:szCs w:val="30"/>
              </w:rPr>
              <w:t>职称</w:t>
            </w:r>
          </w:p>
        </w:tc>
        <w:tc>
          <w:tcPr>
            <w:tcBorders>
              <w:left w:val="single" w:sz="6" w:space="0" w:color="000000"/>
              <w:bottom w:val="doub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30"/>
                <w:szCs w:val="30"/>
              </w:rPr>
              <w:t>主要资历、经验及承担过的项目</w:t>
            </w:r>
          </w:p>
        </w:tc>
      </w:tr>
      <w:tr>
        <w:tblPrEx>
          <w:tblW w:w="5000" w:type="pct"/>
          <w:jc w:val="center"/>
          <w:tblCellMar>
            <w:top w:w="0" w:type="dxa"/>
            <w:left w:w="0" w:type="dxa"/>
            <w:bottom w:w="0" w:type="dxa"/>
            <w:right w:w="0" w:type="dxa"/>
          </w:tblCellMar>
        </w:tblPrEx>
        <w:trPr>
          <w:jc w:val="center"/>
        </w:trPr>
        <w:tc>
          <w:tcPr>
            <w:gridSpan w:val="5"/>
            <w:tcBorders>
              <w:top w:val="double" w:sz="6" w:space="0" w:color="000000"/>
              <w:bottom w:val="single" w:sz="6" w:space="0" w:color="000000"/>
            </w:tcBorders>
            <w:noWrap w:val="0"/>
            <w:tcMar>
              <w:top w:w="22"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一、总部人员</w:t>
            </w:r>
          </w:p>
        </w:tc>
      </w:tr>
      <w:tr>
        <w:tblPrEx>
          <w:tblW w:w="5000" w:type="pct"/>
          <w:jc w:val="center"/>
          <w:tblCellMar>
            <w:top w:w="0" w:type="dxa"/>
            <w:left w:w="0" w:type="dxa"/>
            <w:bottom w:w="0" w:type="dxa"/>
            <w:right w:w="0" w:type="dxa"/>
          </w:tblCellMar>
        </w:tblPrEx>
        <w:trPr>
          <w:jc w:val="center"/>
        </w:trPr>
        <w:tc>
          <w:tcPr>
            <w:tcBorders>
              <w:right w:val="single" w:sz="6" w:space="0" w:color="000000"/>
            </w:tcBorders>
            <w:noWrap w:val="0"/>
            <w:tcMar>
              <w:top w:w="5" w:type="dxa"/>
              <w:left w:w="28" w:type="dxa"/>
              <w:bottom w:w="5"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项目主管</w:t>
            </w: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28" w:type="dxa"/>
              <w:bottom w:w="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right w:val="single" w:sz="6" w:space="0" w:color="000000"/>
            </w:tcBorders>
            <w:noWrap w:val="0"/>
            <w:tcMar>
              <w:top w:w="5" w:type="dxa"/>
              <w:left w:w="28" w:type="dxa"/>
              <w:bottom w:w="5"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其他人员</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right w:val="single" w:sz="6" w:space="0" w:color="000000"/>
            </w:tcBorders>
            <w:noWrap w:val="0"/>
            <w:tcMar>
              <w:top w:w="5" w:type="dxa"/>
              <w:left w:w="28" w:type="dxa"/>
              <w:bottom w:w="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gridSpan w:val="5"/>
            <w:tcBorders>
              <w:top w:val="single" w:sz="6" w:space="0" w:color="000000"/>
              <w:bottom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二、现场人员</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项目经理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项目副经理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技术负责人</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合同管理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施工</w:t>
            </w:r>
            <w:r>
              <w:rPr>
                <w:rFonts w:ascii="宋体" w:eastAsia="宋体" w:hAnsi="宋体" w:cs="宋体"/>
                <w:b w:val="0"/>
                <w:bCs w:val="0"/>
                <w:i w:val="0"/>
                <w:iCs w:val="0"/>
                <w:smallCaps w:val="0"/>
                <w:color w:val="000000"/>
                <w:sz w:val="28"/>
                <w:szCs w:val="28"/>
              </w:rPr>
              <w:t>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材料</w:t>
            </w:r>
            <w:r>
              <w:rPr>
                <w:rFonts w:ascii="宋体" w:eastAsia="宋体" w:hAnsi="宋体" w:cs="宋体"/>
                <w:b w:val="0"/>
                <w:bCs w:val="0"/>
                <w:i w:val="0"/>
                <w:iCs w:val="0"/>
                <w:smallCaps w:val="0"/>
                <w:color w:val="000000"/>
                <w:sz w:val="28"/>
                <w:szCs w:val="28"/>
              </w:rPr>
              <w:t>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质量管理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安全</w:t>
            </w:r>
            <w:r>
              <w:rPr>
                <w:rFonts w:ascii="宋体" w:eastAsia="宋体" w:hAnsi="宋体" w:cs="宋体"/>
                <w:b w:val="0"/>
                <w:bCs w:val="0"/>
                <w:i w:val="0"/>
                <w:iCs w:val="0"/>
                <w:smallCaps w:val="0"/>
                <w:color w:val="000000"/>
                <w:sz w:val="28"/>
                <w:szCs w:val="28"/>
              </w:rPr>
              <w:t>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财务管理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标准</w:t>
            </w:r>
            <w:r>
              <w:rPr>
                <w:rFonts w:ascii="宋体" w:eastAsia="宋体" w:hAnsi="宋体" w:cs="宋体"/>
                <w:b w:val="0"/>
                <w:bCs w:val="0"/>
                <w:i w:val="0"/>
                <w:iCs w:val="0"/>
                <w:smallCaps w:val="0"/>
                <w:color w:val="000000"/>
                <w:sz w:val="28"/>
                <w:szCs w:val="28"/>
              </w:rPr>
              <w:t>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机械管理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劳务管理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资料管理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single" w:sz="12" w:space="0" w:color="000000"/>
              <w:right w:val="single" w:sz="6" w:space="0" w:color="000000"/>
            </w:tcBorders>
            <w:noWrap w:val="0"/>
            <w:tcMar>
              <w:top w:w="8" w:type="dxa"/>
              <w:left w:w="28" w:type="dxa"/>
              <w:bottom w:w="15"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其他人员</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12"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28" w:type="dxa"/>
              <w:bottom w:w="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12"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12"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12"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12"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bl>
    <w:p>
      <w:pPr>
        <w:widowControl w:val="0"/>
        <w:spacing w:before="0" w:after="0" w:line="44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32"/>
          <w:szCs w:val="32"/>
        </w:rPr>
        <w:t>附</w:t>
      </w:r>
      <w:bookmarkStart w:id="1009" w:name="_Toc296346730"/>
      <w:bookmarkStart w:id="1010" w:name="_Toc296347228"/>
      <w:bookmarkStart w:id="1011" w:name="_Toc296503229"/>
      <w:bookmarkStart w:id="1012" w:name="_Toc296891057"/>
      <w:bookmarkStart w:id="1013" w:name="_Toc296891269"/>
      <w:bookmarkStart w:id="1014" w:name="_Toc296944568"/>
      <w:r>
        <w:rPr>
          <w:rFonts w:ascii="宋体" w:eastAsia="宋体" w:hAnsi="宋体" w:cs="宋体"/>
          <w:sz w:val="32"/>
          <w:szCs w:val="32"/>
        </w:rPr>
        <w:t>件7</w:t>
      </w:r>
    </w:p>
    <w:p>
      <w:pPr>
        <w:widowControl w:val="0"/>
        <w:spacing w:before="156" w:after="156" w:line="440" w:lineRule="atLeast"/>
        <w:jc w:val="center"/>
        <w:rPr>
          <w:rFonts w:ascii="Times New Roman" w:eastAsia="Times New Roman" w:hAnsi="Times New Roman" w:cs="Times New Roman"/>
        </w:rPr>
      </w:pPr>
      <w:bookmarkEnd w:id="1009"/>
      <w:bookmarkEnd w:id="1010"/>
      <w:bookmarkEnd w:id="1011"/>
      <w:bookmarkEnd w:id="1012"/>
      <w:bookmarkEnd w:id="1013"/>
      <w:bookmarkEnd w:id="1014"/>
      <w:r>
        <w:rPr>
          <w:rFonts w:ascii="宋体" w:eastAsia="宋体" w:hAnsi="宋体" w:cs="宋体"/>
          <w:sz w:val="30"/>
          <w:szCs w:val="30"/>
        </w:rPr>
        <w:t>分包人主要施工管理人员表</w:t>
      </w:r>
    </w:p>
    <w:tbl>
      <w:tblPr>
        <w:tblW w:w="5000" w:type="pct"/>
        <w:jc w:val="center"/>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
      <w:tblGrid>
        <w:gridCol w:w="1663"/>
        <w:gridCol w:w="854"/>
        <w:gridCol w:w="891"/>
        <w:gridCol w:w="891"/>
        <w:gridCol w:w="4281"/>
      </w:tblGrid>
      <w:tr>
        <w:tblPrEx>
          <w:tblW w:w="5000" w:type="pct"/>
          <w:jc w:val="center"/>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Ex>
        <w:trPr>
          <w:jc w:val="center"/>
        </w:trPr>
        <w:tc>
          <w:tcPr>
            <w:tcBorders>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名</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称</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姓名</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30"/>
                <w:szCs w:val="30"/>
              </w:rPr>
              <w:t>职务</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30"/>
                <w:szCs w:val="30"/>
              </w:rPr>
              <w:t>职称</w:t>
            </w:r>
          </w:p>
        </w:tc>
        <w:tc>
          <w:tcPr>
            <w:tcBorders>
              <w:left w:val="single" w:sz="6" w:space="0" w:color="000000"/>
              <w:bottom w:val="doub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30"/>
                <w:szCs w:val="30"/>
              </w:rPr>
              <w:t>主要资历、经验及承担过的项目</w:t>
            </w:r>
          </w:p>
        </w:tc>
      </w:tr>
      <w:tr>
        <w:tblPrEx>
          <w:tblW w:w="5000" w:type="pct"/>
          <w:jc w:val="center"/>
          <w:tblCellMar>
            <w:top w:w="0" w:type="dxa"/>
            <w:left w:w="0" w:type="dxa"/>
            <w:bottom w:w="0" w:type="dxa"/>
            <w:right w:w="0" w:type="dxa"/>
          </w:tblCellMar>
        </w:tblPrEx>
        <w:trPr>
          <w:jc w:val="center"/>
        </w:trPr>
        <w:tc>
          <w:tcPr>
            <w:gridSpan w:val="5"/>
            <w:tcBorders>
              <w:top w:val="double" w:sz="6" w:space="0" w:color="000000"/>
              <w:bottom w:val="single" w:sz="6" w:space="0" w:color="000000"/>
            </w:tcBorders>
            <w:noWrap w:val="0"/>
            <w:tcMar>
              <w:top w:w="22"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一、总部人员</w:t>
            </w:r>
          </w:p>
        </w:tc>
      </w:tr>
      <w:tr>
        <w:tblPrEx>
          <w:tblW w:w="5000" w:type="pct"/>
          <w:jc w:val="center"/>
          <w:tblCellMar>
            <w:top w:w="0" w:type="dxa"/>
            <w:left w:w="0" w:type="dxa"/>
            <w:bottom w:w="0" w:type="dxa"/>
            <w:right w:w="0" w:type="dxa"/>
          </w:tblCellMar>
        </w:tblPrEx>
        <w:trPr>
          <w:jc w:val="center"/>
        </w:trPr>
        <w:tc>
          <w:tcPr>
            <w:tcBorders>
              <w:right w:val="single" w:sz="6" w:space="0" w:color="000000"/>
            </w:tcBorders>
            <w:noWrap w:val="0"/>
            <w:tcMar>
              <w:top w:w="5" w:type="dxa"/>
              <w:left w:w="28" w:type="dxa"/>
              <w:bottom w:w="5"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项目主管</w:t>
            </w: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28" w:type="dxa"/>
              <w:bottom w:w="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right w:val="single" w:sz="6" w:space="0" w:color="000000"/>
            </w:tcBorders>
            <w:noWrap w:val="0"/>
            <w:tcMar>
              <w:top w:w="5" w:type="dxa"/>
              <w:left w:w="28" w:type="dxa"/>
              <w:bottom w:w="5"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其他人员</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right w:val="single" w:sz="6" w:space="0" w:color="000000"/>
            </w:tcBorders>
            <w:noWrap w:val="0"/>
            <w:tcMar>
              <w:top w:w="5" w:type="dxa"/>
              <w:left w:w="28" w:type="dxa"/>
              <w:bottom w:w="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gridSpan w:val="5"/>
            <w:tcBorders>
              <w:top w:val="single" w:sz="6" w:space="0" w:color="000000"/>
              <w:bottom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二、现场人员</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项目经理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项目副经理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技术负责人</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合同管理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施工</w:t>
            </w:r>
            <w:r>
              <w:rPr>
                <w:rFonts w:ascii="宋体" w:eastAsia="宋体" w:hAnsi="宋体" w:cs="宋体"/>
                <w:b w:val="0"/>
                <w:bCs w:val="0"/>
                <w:i w:val="0"/>
                <w:iCs w:val="0"/>
                <w:smallCaps w:val="0"/>
                <w:color w:val="000000"/>
                <w:sz w:val="28"/>
                <w:szCs w:val="28"/>
              </w:rPr>
              <w:t>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材料</w:t>
            </w:r>
            <w:r>
              <w:rPr>
                <w:rFonts w:ascii="宋体" w:eastAsia="宋体" w:hAnsi="宋体" w:cs="宋体"/>
                <w:b w:val="0"/>
                <w:bCs w:val="0"/>
                <w:i w:val="0"/>
                <w:iCs w:val="0"/>
                <w:smallCaps w:val="0"/>
                <w:color w:val="000000"/>
                <w:sz w:val="28"/>
                <w:szCs w:val="28"/>
              </w:rPr>
              <w:t>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质量管理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安全</w:t>
            </w:r>
            <w:r>
              <w:rPr>
                <w:rFonts w:ascii="宋体" w:eastAsia="宋体" w:hAnsi="宋体" w:cs="宋体"/>
                <w:b w:val="0"/>
                <w:bCs w:val="0"/>
                <w:i w:val="0"/>
                <w:iCs w:val="0"/>
                <w:smallCaps w:val="0"/>
                <w:color w:val="000000"/>
                <w:sz w:val="28"/>
                <w:szCs w:val="28"/>
              </w:rPr>
              <w:t>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财务管理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标准</w:t>
            </w:r>
            <w:r>
              <w:rPr>
                <w:rFonts w:ascii="宋体" w:eastAsia="宋体" w:hAnsi="宋体" w:cs="宋体"/>
                <w:b w:val="0"/>
                <w:bCs w:val="0"/>
                <w:i w:val="0"/>
                <w:iCs w:val="0"/>
                <w:smallCaps w:val="0"/>
                <w:color w:val="000000"/>
                <w:sz w:val="28"/>
                <w:szCs w:val="28"/>
              </w:rPr>
              <w:t>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机械管理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劳务管理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资料管理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single" w:sz="12" w:space="0" w:color="000000"/>
              <w:right w:val="single" w:sz="6" w:space="0" w:color="000000"/>
            </w:tcBorders>
            <w:noWrap w:val="0"/>
            <w:tcMar>
              <w:top w:w="8" w:type="dxa"/>
              <w:left w:w="28" w:type="dxa"/>
              <w:bottom w:w="15"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其他人员</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12"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28" w:type="dxa"/>
              <w:bottom w:w="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12"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12"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12"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12"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bl>
    <w:p>
      <w:pPr>
        <w:widowControl w:val="0"/>
        <w:spacing w:before="0" w:after="0" w:line="440" w:lineRule="atLeast"/>
        <w:jc w:val="both"/>
        <w:rPr>
          <w:rFonts w:ascii="Times New Roman" w:eastAsia="Times New Roman" w:hAnsi="Times New Roman" w:cs="Times New Roman"/>
        </w:rPr>
      </w:pPr>
      <w:r>
        <w:rPr>
          <w:rFonts w:ascii="宋体" w:eastAsia="宋体" w:hAnsi="宋体" w:cs="宋体"/>
        </w:rPr>
        <w:br w:type="page"/>
      </w:r>
      <w:bookmarkStart w:id="1015" w:name="_Toc267261701"/>
      <w:r>
        <w:rPr>
          <w:rFonts w:ascii="宋体" w:eastAsia="宋体" w:hAnsi="宋体" w:cs="宋体"/>
          <w:sz w:val="32"/>
          <w:szCs w:val="32"/>
        </w:rPr>
        <w:t>附</w:t>
      </w:r>
      <w:bookmarkStart w:id="1016" w:name="_Toc296346732"/>
      <w:bookmarkStart w:id="1017" w:name="_Toc296347230"/>
      <w:bookmarkStart w:id="1018" w:name="_Toc296503231"/>
      <w:bookmarkStart w:id="1019" w:name="_Toc296891059"/>
      <w:bookmarkStart w:id="1020" w:name="_Toc296891271"/>
      <w:bookmarkStart w:id="1021" w:name="_Toc296944570"/>
      <w:r>
        <w:rPr>
          <w:rFonts w:ascii="宋体" w:eastAsia="宋体" w:hAnsi="宋体" w:cs="宋体"/>
          <w:sz w:val="32"/>
          <w:szCs w:val="32"/>
        </w:rPr>
        <w:t>件8</w:t>
      </w:r>
    </w:p>
    <w:p>
      <w:pPr>
        <w:widowControl w:val="0"/>
        <w:spacing w:before="156" w:after="156" w:line="440" w:lineRule="atLeast"/>
        <w:jc w:val="center"/>
        <w:rPr>
          <w:rFonts w:ascii="Times New Roman" w:eastAsia="Times New Roman" w:hAnsi="Times New Roman" w:cs="Times New Roman"/>
        </w:rPr>
      </w:pPr>
      <w:bookmarkEnd w:id="1015"/>
      <w:bookmarkEnd w:id="1016"/>
      <w:bookmarkEnd w:id="1017"/>
      <w:bookmarkEnd w:id="1018"/>
      <w:bookmarkEnd w:id="1019"/>
      <w:bookmarkEnd w:id="1020"/>
      <w:bookmarkEnd w:id="1021"/>
      <w:r>
        <w:rPr>
          <w:rFonts w:ascii="宋体" w:eastAsia="宋体" w:hAnsi="宋体" w:cs="宋体"/>
          <w:sz w:val="30"/>
          <w:szCs w:val="30"/>
        </w:rPr>
        <w:t>履约担保</w:t>
      </w:r>
    </w:p>
    <w:p>
      <w:pPr>
        <w:widowControl w:val="0"/>
        <w:spacing w:before="0" w:after="0" w:line="440" w:lineRule="atLeast"/>
        <w:jc w:val="both"/>
        <w:rPr>
          <w:rFonts w:ascii="Times New Roman" w:eastAsia="Times New Roman" w:hAnsi="Times New Roman" w:cs="Times New Roman"/>
          <w:sz w:val="24"/>
          <w:szCs w:val="24"/>
        </w:rPr>
      </w:pPr>
      <w:r>
        <w:rPr>
          <w:rFonts w:ascii="宋体" w:eastAsia="宋体" w:hAnsi="宋体" w:cs="宋体"/>
          <w:sz w:val="30"/>
          <w:szCs w:val="30"/>
          <w:u w:val="single"/>
        </w:rPr>
        <w:t xml:space="preserve">             </w:t>
      </w:r>
      <w:r>
        <w:rPr>
          <w:rFonts w:ascii="宋体" w:eastAsia="宋体" w:hAnsi="宋体" w:cs="宋体"/>
          <w:sz w:val="24"/>
          <w:szCs w:val="24"/>
          <w:u w:val="single"/>
        </w:rPr>
        <w:tab/>
      </w:r>
      <w:r>
        <w:rPr>
          <w:rFonts w:ascii="宋体" w:eastAsia="宋体" w:hAnsi="宋体" w:cs="宋体"/>
          <w:sz w:val="30"/>
          <w:szCs w:val="30"/>
        </w:rPr>
        <w:t>（发包人名称）：</w:t>
      </w:r>
    </w:p>
    <w:p>
      <w:pPr>
        <w:widowControl w:val="0"/>
        <w:spacing w:before="0" w:after="0" w:line="440" w:lineRule="atLeast"/>
        <w:jc w:val="both"/>
        <w:rPr>
          <w:rFonts w:ascii="Times New Roman" w:eastAsia="Times New Roman" w:hAnsi="Times New Roman" w:cs="Times New Roman"/>
        </w:rPr>
      </w:pP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鉴于</w:t>
      </w:r>
      <w:r>
        <w:rPr>
          <w:rFonts w:ascii="宋体" w:eastAsia="宋体" w:hAnsi="宋体" w:cs="宋体"/>
          <w:sz w:val="30"/>
          <w:szCs w:val="30"/>
          <w:u w:val="single"/>
        </w:rPr>
        <w:t xml:space="preserve">                </w:t>
      </w:r>
      <w:r>
        <w:rPr>
          <w:rFonts w:ascii="宋体" w:eastAsia="宋体" w:hAnsi="宋体" w:cs="宋体"/>
          <w:sz w:val="30"/>
          <w:szCs w:val="30"/>
        </w:rPr>
        <w:t>（发包人名称，以下简称</w:t>
      </w:r>
      <w:r>
        <w:rPr>
          <w:rFonts w:ascii="宋体" w:eastAsia="宋体" w:hAnsi="宋体" w:cs="宋体"/>
          <w:sz w:val="30"/>
          <w:szCs w:val="30"/>
        </w:rPr>
        <w:t>“</w:t>
      </w:r>
      <w:r>
        <w:rPr>
          <w:rFonts w:ascii="宋体" w:eastAsia="宋体" w:hAnsi="宋体" w:cs="宋体"/>
          <w:sz w:val="30"/>
          <w:szCs w:val="30"/>
        </w:rPr>
        <w:t>发包人</w:t>
      </w:r>
      <w:r>
        <w:rPr>
          <w:rFonts w:ascii="宋体" w:eastAsia="宋体" w:hAnsi="宋体" w:cs="宋体"/>
          <w:sz w:val="30"/>
          <w:szCs w:val="30"/>
        </w:rPr>
        <w:t>”</w:t>
      </w:r>
      <w:r>
        <w:rPr>
          <w:rFonts w:ascii="宋体" w:eastAsia="宋体" w:hAnsi="宋体" w:cs="宋体"/>
          <w:sz w:val="30"/>
          <w:szCs w:val="30"/>
        </w:rPr>
        <w:t>）与</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 xml:space="preserve"> </w:t>
      </w:r>
      <w:r>
        <w:rPr>
          <w:rFonts w:ascii="宋体" w:eastAsia="宋体" w:hAnsi="宋体" w:cs="宋体"/>
          <w:sz w:val="30"/>
          <w:szCs w:val="30"/>
          <w:u w:val="single"/>
        </w:rPr>
        <w:t xml:space="preserve">                           </w:t>
      </w:r>
      <w:r>
        <w:rPr>
          <w:rFonts w:ascii="宋体" w:eastAsia="宋体" w:hAnsi="宋体" w:cs="宋体"/>
          <w:sz w:val="30"/>
          <w:szCs w:val="30"/>
        </w:rPr>
        <w:t>（承包人名称）（以下称</w:t>
      </w:r>
      <w:r>
        <w:rPr>
          <w:rFonts w:ascii="宋体" w:eastAsia="宋体" w:hAnsi="宋体" w:cs="宋体"/>
          <w:sz w:val="30"/>
          <w:szCs w:val="30"/>
        </w:rPr>
        <w:t>“</w:t>
      </w:r>
      <w:r>
        <w:rPr>
          <w:rFonts w:ascii="宋体" w:eastAsia="宋体" w:hAnsi="宋体" w:cs="宋体"/>
          <w:sz w:val="30"/>
          <w:szCs w:val="30"/>
        </w:rPr>
        <w:t>承包人</w:t>
      </w:r>
      <w:r>
        <w:rPr>
          <w:rFonts w:ascii="宋体" w:eastAsia="宋体" w:hAnsi="宋体" w:cs="宋体"/>
          <w:sz w:val="30"/>
          <w:szCs w:val="30"/>
        </w:rPr>
        <w:t>”</w:t>
      </w:r>
      <w:r>
        <w:rPr>
          <w:rFonts w:ascii="宋体" w:eastAsia="宋体" w:hAnsi="宋体" w:cs="宋体"/>
          <w:sz w:val="30"/>
          <w:szCs w:val="30"/>
        </w:rPr>
        <w:t>）于</w:t>
      </w:r>
      <w:r>
        <w:rPr>
          <w:rFonts w:ascii="宋体" w:eastAsia="宋体" w:hAnsi="宋体" w:cs="宋体"/>
          <w:sz w:val="30"/>
          <w:szCs w:val="30"/>
          <w:u w:val="single"/>
        </w:rPr>
        <w:t xml:space="preserve">    </w:t>
      </w:r>
      <w:r>
        <w:rPr>
          <w:rFonts w:ascii="宋体" w:eastAsia="宋体" w:hAnsi="宋体" w:cs="宋体"/>
          <w:sz w:val="30"/>
          <w:szCs w:val="30"/>
        </w:rPr>
        <w:t>年</w:t>
      </w:r>
      <w:r>
        <w:rPr>
          <w:rFonts w:ascii="宋体" w:eastAsia="宋体" w:hAnsi="宋体" w:cs="宋体"/>
          <w:sz w:val="30"/>
          <w:szCs w:val="30"/>
          <w:u w:val="single"/>
        </w:rPr>
        <w:t xml:space="preserve">   </w:t>
      </w:r>
      <w:r>
        <w:rPr>
          <w:rFonts w:ascii="宋体" w:eastAsia="宋体" w:hAnsi="宋体" w:cs="宋体"/>
          <w:sz w:val="30"/>
          <w:szCs w:val="30"/>
        </w:rPr>
        <w:t>月</w:t>
      </w:r>
      <w:r>
        <w:rPr>
          <w:rFonts w:ascii="宋体" w:eastAsia="宋体" w:hAnsi="宋体" w:cs="宋体"/>
          <w:sz w:val="30"/>
          <w:szCs w:val="30"/>
          <w:u w:val="single"/>
        </w:rPr>
        <w:t xml:space="preserve">   </w:t>
      </w:r>
      <w:r>
        <w:rPr>
          <w:rFonts w:ascii="宋体" w:eastAsia="宋体" w:hAnsi="宋体" w:cs="宋体"/>
          <w:sz w:val="30"/>
          <w:szCs w:val="30"/>
        </w:rPr>
        <w:t>日就</w:t>
      </w:r>
      <w:r>
        <w:rPr>
          <w:rFonts w:ascii="宋体" w:eastAsia="宋体" w:hAnsi="宋体" w:cs="宋体"/>
          <w:sz w:val="30"/>
          <w:szCs w:val="30"/>
          <w:u w:val="single"/>
        </w:rPr>
        <w:t xml:space="preserve">                         </w:t>
      </w:r>
      <w:r>
        <w:rPr>
          <w:rFonts w:ascii="宋体" w:eastAsia="宋体" w:hAnsi="宋体" w:cs="宋体"/>
          <w:sz w:val="30"/>
          <w:szCs w:val="30"/>
        </w:rPr>
        <w:t xml:space="preserve">（工程名称）施工及有关事项协商一致共同签订《建设工程施工合同》。我方愿意无条件地、不可撤销地就承包人履行与你方签订的合同，向你方提供连带责任担保。 </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担保金额人民币（大写）</w:t>
      </w:r>
      <w:r>
        <w:rPr>
          <w:rFonts w:ascii="宋体" w:eastAsia="宋体" w:hAnsi="宋体" w:cs="宋体"/>
          <w:sz w:val="30"/>
          <w:szCs w:val="30"/>
          <w:u w:val="single"/>
        </w:rPr>
        <w:t xml:space="preserve">                 </w:t>
      </w:r>
      <w:r>
        <w:rPr>
          <w:rFonts w:ascii="宋体" w:eastAsia="宋体" w:hAnsi="宋体" w:cs="宋体"/>
          <w:sz w:val="30"/>
          <w:szCs w:val="30"/>
        </w:rPr>
        <w:t>元（</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2.</w:t>
      </w:r>
      <w:r>
        <w:rPr>
          <w:rFonts w:ascii="宋体" w:eastAsia="宋体" w:hAnsi="宋体" w:cs="宋体"/>
          <w:sz w:val="30"/>
          <w:szCs w:val="30"/>
        </w:rPr>
        <w:t>担保有效期自你方与承包人签订的合同生效之日起至你方签发或应签发工程接收证书之日止。</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3.</w:t>
      </w:r>
      <w:r>
        <w:rPr>
          <w:rFonts w:ascii="宋体" w:eastAsia="宋体" w:hAnsi="宋体" w:cs="宋体"/>
          <w:sz w:val="30"/>
          <w:szCs w:val="30"/>
        </w:rPr>
        <w:t>在本担保有效期内，因承包人违反合同约定的义务给你方造成经济损失时，我方在收到你方以书面形式提出的在担保金额内的赔偿要求后，在</w:t>
      </w:r>
      <w:r>
        <w:rPr>
          <w:rFonts w:ascii="宋体" w:eastAsia="宋体" w:hAnsi="宋体" w:cs="宋体"/>
          <w:sz w:val="30"/>
          <w:szCs w:val="30"/>
        </w:rPr>
        <w:t>7</w:t>
      </w:r>
      <w:r>
        <w:rPr>
          <w:rFonts w:ascii="宋体" w:eastAsia="宋体" w:hAnsi="宋体" w:cs="宋体"/>
          <w:sz w:val="30"/>
          <w:szCs w:val="30"/>
        </w:rPr>
        <w:t>天内无条件支付。</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4.</w:t>
      </w:r>
      <w:r>
        <w:rPr>
          <w:rFonts w:ascii="宋体" w:eastAsia="宋体" w:hAnsi="宋体" w:cs="宋体"/>
          <w:sz w:val="30"/>
          <w:szCs w:val="30"/>
        </w:rPr>
        <w:t>你方和承包人按合同约定变更合同时，我方承担本担保规定的义务不变。</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5.</w:t>
      </w:r>
      <w:r>
        <w:rPr>
          <w:rFonts w:ascii="宋体" w:eastAsia="宋体" w:hAnsi="宋体" w:cs="宋体"/>
          <w:sz w:val="30"/>
          <w:szCs w:val="30"/>
        </w:rPr>
        <w:t>因本保函发生的纠纷，可由双方协商解决，协商不成的，任何一方均可提请</w:t>
      </w:r>
      <w:r>
        <w:rPr>
          <w:rFonts w:ascii="宋体" w:eastAsia="宋体" w:hAnsi="宋体" w:cs="宋体"/>
          <w:sz w:val="30"/>
          <w:szCs w:val="30"/>
          <w:u w:val="single"/>
        </w:rPr>
        <w:t xml:space="preserve">        </w:t>
      </w:r>
      <w:r>
        <w:rPr>
          <w:rFonts w:ascii="宋体" w:eastAsia="宋体" w:hAnsi="宋体" w:cs="宋体"/>
          <w:sz w:val="30"/>
          <w:szCs w:val="30"/>
        </w:rPr>
        <w:t>仲裁委员会仲裁。</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6.</w:t>
      </w:r>
      <w:r>
        <w:rPr>
          <w:rFonts w:ascii="宋体" w:eastAsia="宋体" w:hAnsi="宋体" w:cs="宋体"/>
          <w:sz w:val="30"/>
          <w:szCs w:val="30"/>
        </w:rPr>
        <w:t>本保函自我方法定代表人（或其授权代理人）签字并加盖公章之日起生效。</w:t>
      </w:r>
    </w:p>
    <w:p>
      <w:pPr>
        <w:widowControl w:val="0"/>
        <w:spacing w:before="0" w:after="0" w:line="360" w:lineRule="auto"/>
        <w:jc w:val="both"/>
        <w:rPr>
          <w:rFonts w:ascii="Times New Roman" w:eastAsia="Times New Roman" w:hAnsi="Times New Roman" w:cs="Times New Roman"/>
          <w:sz w:val="30"/>
          <w:szCs w:val="30"/>
        </w:rPr>
      </w:pP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担 保 人：</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（盖单位章）</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法定代表人或其委托代理人：</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（签字）</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地</w:t>
      </w:r>
      <w:r>
        <w:rPr>
          <w:rFonts w:ascii="宋体" w:eastAsia="宋体" w:hAnsi="宋体" w:cs="宋体"/>
          <w:sz w:val="30"/>
          <w:szCs w:val="30"/>
        </w:rPr>
        <w:t xml:space="preserve">    </w:t>
      </w:r>
      <w:r>
        <w:rPr>
          <w:rFonts w:ascii="宋体" w:eastAsia="宋体" w:hAnsi="宋体" w:cs="宋体"/>
          <w:sz w:val="30"/>
          <w:szCs w:val="30"/>
        </w:rPr>
        <w:t>址：</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邮政编码：</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电</w:t>
      </w:r>
      <w:r>
        <w:rPr>
          <w:rFonts w:ascii="宋体" w:eastAsia="宋体" w:hAnsi="宋体" w:cs="宋体"/>
          <w:sz w:val="30"/>
          <w:szCs w:val="30"/>
        </w:rPr>
        <w:t xml:space="preserve">    </w:t>
      </w:r>
      <w:r>
        <w:rPr>
          <w:rFonts w:ascii="宋体" w:eastAsia="宋体" w:hAnsi="宋体" w:cs="宋体"/>
          <w:sz w:val="30"/>
          <w:szCs w:val="30"/>
        </w:rPr>
        <w:t>话：</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传</w:t>
      </w:r>
      <w:r>
        <w:rPr>
          <w:rFonts w:ascii="宋体" w:eastAsia="宋体" w:hAnsi="宋体" w:cs="宋体"/>
          <w:sz w:val="30"/>
          <w:szCs w:val="30"/>
        </w:rPr>
        <w:t xml:space="preserve">    </w:t>
      </w:r>
      <w:r>
        <w:rPr>
          <w:rFonts w:ascii="宋体" w:eastAsia="宋体" w:hAnsi="宋体" w:cs="宋体"/>
          <w:sz w:val="30"/>
          <w:szCs w:val="30"/>
        </w:rPr>
        <w:t>真：</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p>
    <w:p>
      <w:pPr>
        <w:widowControl w:val="0"/>
        <w:spacing w:before="0" w:after="0" w:line="360" w:lineRule="auto"/>
        <w:ind w:left="1899" w:hanging="1899"/>
        <w:jc w:val="both"/>
        <w:rPr>
          <w:rFonts w:ascii="Times New Roman" w:eastAsia="Times New Roman" w:hAnsi="Times New Roman" w:cs="Times New Roman"/>
          <w:sz w:val="30"/>
          <w:szCs w:val="30"/>
        </w:rPr>
      </w:pPr>
      <w:r>
        <w:rPr>
          <w:rFonts w:ascii="宋体" w:eastAsia="宋体" w:hAnsi="宋体" w:cs="宋体"/>
          <w:sz w:val="30"/>
          <w:szCs w:val="30"/>
        </w:rPr>
        <w:t xml:space="preserve">             </w:t>
      </w:r>
      <w:r>
        <w:rPr>
          <w:rFonts w:ascii="宋体" w:eastAsia="宋体" w:hAnsi="宋体" w:cs="宋体"/>
          <w:sz w:val="30"/>
          <w:szCs w:val="30"/>
        </w:rPr>
        <w:t xml:space="preserve">  </w:t>
      </w:r>
      <w:r>
        <w:rPr>
          <w:rFonts w:ascii="宋体" w:eastAsia="宋体" w:hAnsi="宋体" w:cs="宋体"/>
          <w:sz w:val="30"/>
          <w:szCs w:val="30"/>
          <w:u w:val="single"/>
        </w:rPr>
        <w:t xml:space="preserve">           </w:t>
      </w:r>
      <w:r>
        <w:rPr>
          <w:rFonts w:ascii="宋体" w:eastAsia="宋体" w:hAnsi="宋体" w:cs="宋体"/>
          <w:sz w:val="30"/>
          <w:szCs w:val="30"/>
        </w:rPr>
        <w:t>年</w:t>
      </w:r>
      <w:r>
        <w:rPr>
          <w:rFonts w:ascii="宋体" w:eastAsia="宋体" w:hAnsi="宋体" w:cs="宋体"/>
          <w:sz w:val="30"/>
          <w:szCs w:val="30"/>
          <w:u w:val="single"/>
        </w:rPr>
        <w:t xml:space="preserve">        </w:t>
      </w:r>
      <w:r>
        <w:rPr>
          <w:rFonts w:ascii="宋体" w:eastAsia="宋体" w:hAnsi="宋体" w:cs="宋体"/>
          <w:sz w:val="30"/>
          <w:szCs w:val="30"/>
        </w:rPr>
        <w:t>月</w:t>
      </w:r>
      <w:r>
        <w:rPr>
          <w:rFonts w:ascii="宋体" w:eastAsia="宋体" w:hAnsi="宋体" w:cs="宋体"/>
          <w:sz w:val="30"/>
          <w:szCs w:val="30"/>
          <w:u w:val="single"/>
        </w:rPr>
        <w:t xml:space="preserve">        </w:t>
      </w:r>
      <w:r>
        <w:rPr>
          <w:rFonts w:ascii="宋体" w:eastAsia="宋体" w:hAnsi="宋体" w:cs="宋体"/>
          <w:sz w:val="30"/>
          <w:szCs w:val="30"/>
        </w:rPr>
        <w:t>日</w:t>
      </w:r>
    </w:p>
    <w:p>
      <w:pPr>
        <w:widowControl w:val="0"/>
        <w:spacing w:before="0" w:after="0" w:line="360" w:lineRule="auto"/>
        <w:ind w:left="1899" w:hanging="1899"/>
        <w:jc w:val="both"/>
        <w:rPr>
          <w:rFonts w:ascii="Times New Roman" w:eastAsia="Times New Roman" w:hAnsi="Times New Roman" w:cs="Times New Roman"/>
          <w:sz w:val="30"/>
          <w:szCs w:val="30"/>
        </w:rPr>
      </w:pPr>
    </w:p>
    <w:p>
      <w:pPr>
        <w:widowControl w:val="0"/>
        <w:spacing w:before="0" w:after="0" w:line="360" w:lineRule="auto"/>
        <w:ind w:left="1899" w:hanging="1899"/>
        <w:jc w:val="both"/>
        <w:rPr>
          <w:rFonts w:ascii="Times New Roman" w:eastAsia="Times New Roman" w:hAnsi="Times New Roman" w:cs="Times New Roman"/>
          <w:sz w:val="30"/>
          <w:szCs w:val="30"/>
        </w:rPr>
      </w:pPr>
    </w:p>
    <w:p>
      <w:pPr>
        <w:widowControl w:val="0"/>
        <w:spacing w:before="0" w:after="0" w:line="360" w:lineRule="auto"/>
        <w:ind w:left="1899" w:hanging="1899"/>
        <w:jc w:val="both"/>
        <w:rPr>
          <w:rFonts w:ascii="Times New Roman" w:eastAsia="Times New Roman" w:hAnsi="Times New Roman" w:cs="Times New Roman"/>
          <w:sz w:val="30"/>
          <w:szCs w:val="30"/>
        </w:rPr>
      </w:pPr>
    </w:p>
    <w:p>
      <w:pPr>
        <w:widowControl w:val="0"/>
        <w:spacing w:before="0" w:after="0" w:line="360" w:lineRule="auto"/>
        <w:ind w:left="1899" w:hanging="1899"/>
        <w:jc w:val="both"/>
        <w:rPr>
          <w:rFonts w:ascii="Times New Roman" w:eastAsia="Times New Roman" w:hAnsi="Times New Roman" w:cs="Times New Roman"/>
          <w:sz w:val="30"/>
          <w:szCs w:val="30"/>
        </w:rPr>
      </w:pPr>
    </w:p>
    <w:p>
      <w:pPr>
        <w:widowControl w:val="0"/>
        <w:spacing w:before="0" w:after="0" w:line="360" w:lineRule="auto"/>
        <w:ind w:left="1899" w:hanging="1899"/>
        <w:jc w:val="both"/>
        <w:rPr>
          <w:rFonts w:ascii="Times New Roman" w:eastAsia="Times New Roman" w:hAnsi="Times New Roman" w:cs="Times New Roman"/>
          <w:sz w:val="30"/>
          <w:szCs w:val="30"/>
        </w:rPr>
      </w:pPr>
    </w:p>
    <w:p>
      <w:pPr>
        <w:widowControl w:val="0"/>
        <w:spacing w:before="0" w:after="0" w:line="360" w:lineRule="auto"/>
        <w:ind w:left="1899" w:hanging="1899"/>
        <w:jc w:val="both"/>
        <w:rPr>
          <w:rFonts w:ascii="Times New Roman" w:eastAsia="Times New Roman" w:hAnsi="Times New Roman" w:cs="Times New Roman"/>
          <w:sz w:val="30"/>
          <w:szCs w:val="30"/>
        </w:rPr>
      </w:pPr>
    </w:p>
    <w:p>
      <w:pPr>
        <w:widowControl w:val="0"/>
        <w:spacing w:before="0" w:after="0" w:line="360" w:lineRule="auto"/>
        <w:ind w:left="1899" w:hanging="1899"/>
        <w:jc w:val="both"/>
        <w:rPr>
          <w:rFonts w:ascii="Times New Roman" w:eastAsia="Times New Roman" w:hAnsi="Times New Roman" w:cs="Times New Roman"/>
          <w:sz w:val="30"/>
          <w:szCs w:val="30"/>
        </w:rPr>
      </w:pPr>
    </w:p>
    <w:p>
      <w:pPr>
        <w:widowControl w:val="0"/>
        <w:spacing w:before="0" w:after="0" w:line="360" w:lineRule="auto"/>
        <w:ind w:left="1899" w:hanging="1899"/>
        <w:jc w:val="both"/>
        <w:rPr>
          <w:rFonts w:ascii="Times New Roman" w:eastAsia="Times New Roman" w:hAnsi="Times New Roman" w:cs="Times New Roman"/>
          <w:sz w:val="30"/>
          <w:szCs w:val="30"/>
        </w:rPr>
      </w:pPr>
    </w:p>
    <w:p>
      <w:pPr>
        <w:widowControl w:val="0"/>
        <w:spacing w:before="0" w:after="0" w:line="360" w:lineRule="auto"/>
        <w:ind w:left="1899" w:hanging="1899"/>
        <w:jc w:val="both"/>
        <w:rPr>
          <w:rFonts w:ascii="Times New Roman" w:eastAsia="Times New Roman" w:hAnsi="Times New Roman" w:cs="Times New Roman"/>
          <w:sz w:val="30"/>
          <w:szCs w:val="30"/>
        </w:rPr>
      </w:pPr>
    </w:p>
    <w:p>
      <w:pPr>
        <w:widowControl w:val="0"/>
        <w:spacing w:before="0" w:after="0" w:line="360" w:lineRule="auto"/>
        <w:ind w:left="1899" w:hanging="1899"/>
        <w:jc w:val="both"/>
        <w:rPr>
          <w:rFonts w:ascii="Times New Roman" w:eastAsia="Times New Roman" w:hAnsi="Times New Roman" w:cs="Times New Roman"/>
          <w:sz w:val="30"/>
          <w:szCs w:val="30"/>
        </w:rPr>
      </w:pPr>
    </w:p>
    <w:p>
      <w:pPr>
        <w:widowControl w:val="0"/>
        <w:spacing w:before="0" w:after="0" w:line="360" w:lineRule="auto"/>
        <w:ind w:left="1899" w:hanging="1899"/>
        <w:jc w:val="both"/>
        <w:rPr>
          <w:rFonts w:ascii="Times New Roman" w:eastAsia="Times New Roman" w:hAnsi="Times New Roman" w:cs="Times New Roman"/>
          <w:sz w:val="30"/>
          <w:szCs w:val="30"/>
        </w:rPr>
      </w:pPr>
    </w:p>
    <w:p>
      <w:pPr>
        <w:widowControl w:val="0"/>
        <w:spacing w:before="0" w:after="0" w:line="360" w:lineRule="auto"/>
        <w:ind w:left="1899" w:hanging="1899"/>
        <w:jc w:val="both"/>
        <w:rPr>
          <w:rFonts w:ascii="Times New Roman" w:eastAsia="Times New Roman" w:hAnsi="Times New Roman" w:cs="Times New Roman"/>
          <w:sz w:val="30"/>
          <w:szCs w:val="30"/>
        </w:rPr>
      </w:pPr>
    </w:p>
    <w:p>
      <w:pPr>
        <w:widowControl w:val="0"/>
        <w:spacing w:before="0" w:after="0" w:line="360" w:lineRule="auto"/>
        <w:jc w:val="both"/>
        <w:rPr>
          <w:rFonts w:ascii="Times New Roman" w:eastAsia="Times New Roman" w:hAnsi="Times New Roman" w:cs="Times New Roman"/>
          <w:sz w:val="30"/>
          <w:szCs w:val="30"/>
        </w:rPr>
      </w:pPr>
    </w:p>
    <w:p>
      <w:pPr>
        <w:widowControl w:val="0"/>
        <w:spacing w:before="0" w:after="0" w:line="440" w:lineRule="atLeast"/>
        <w:jc w:val="both"/>
        <w:rPr>
          <w:rFonts w:ascii="Times New Roman" w:eastAsia="Times New Roman" w:hAnsi="Times New Roman" w:cs="Times New Roman"/>
        </w:rPr>
      </w:pPr>
      <w:r>
        <w:rPr>
          <w:rFonts w:ascii="宋体" w:eastAsia="宋体" w:hAnsi="宋体" w:cs="宋体"/>
          <w:sz w:val="32"/>
          <w:szCs w:val="32"/>
        </w:rPr>
        <w:t>附</w:t>
      </w:r>
      <w:bookmarkStart w:id="1022" w:name="_Toc267261702"/>
      <w:bookmarkStart w:id="1023" w:name="_Toc296346733"/>
      <w:bookmarkStart w:id="1024" w:name="_Toc296347231"/>
      <w:bookmarkStart w:id="1025" w:name="_Toc296503232"/>
      <w:bookmarkStart w:id="1026" w:name="_Toc296891060"/>
      <w:bookmarkStart w:id="1027" w:name="_Toc296891272"/>
      <w:bookmarkStart w:id="1028" w:name="_Toc296944571"/>
      <w:r>
        <w:rPr>
          <w:rFonts w:ascii="宋体" w:eastAsia="宋体" w:hAnsi="宋体" w:cs="宋体"/>
          <w:sz w:val="32"/>
          <w:szCs w:val="32"/>
        </w:rPr>
        <w:t>件9</w:t>
      </w:r>
    </w:p>
    <w:p>
      <w:pPr>
        <w:widowControl w:val="0"/>
        <w:spacing w:before="156" w:after="156" w:line="440" w:lineRule="atLeast"/>
        <w:jc w:val="center"/>
        <w:rPr>
          <w:rFonts w:ascii="Times New Roman" w:eastAsia="Times New Roman" w:hAnsi="Times New Roman" w:cs="Times New Roman"/>
        </w:rPr>
      </w:pPr>
      <w:bookmarkEnd w:id="1022"/>
      <w:bookmarkEnd w:id="1023"/>
      <w:bookmarkEnd w:id="1024"/>
      <w:bookmarkEnd w:id="1025"/>
      <w:bookmarkEnd w:id="1026"/>
      <w:bookmarkEnd w:id="1027"/>
      <w:bookmarkEnd w:id="1028"/>
      <w:r>
        <w:rPr>
          <w:rFonts w:ascii="宋体" w:eastAsia="宋体" w:hAnsi="宋体" w:cs="宋体"/>
          <w:sz w:val="30"/>
          <w:szCs w:val="30"/>
        </w:rPr>
        <w:t>预付款担保</w:t>
      </w:r>
    </w:p>
    <w:p>
      <w:pPr>
        <w:widowControl w:val="0"/>
        <w:spacing w:before="0" w:after="0" w:line="360" w:lineRule="auto"/>
        <w:jc w:val="both"/>
        <w:rPr>
          <w:rFonts w:ascii="Times New Roman" w:eastAsia="Times New Roman" w:hAnsi="Times New Roman" w:cs="Times New Roman"/>
          <w:sz w:val="30"/>
          <w:szCs w:val="30"/>
          <w:u w:val="single"/>
        </w:rPr>
      </w:pPr>
      <w:r>
        <w:rPr>
          <w:rFonts w:ascii="宋体" w:eastAsia="宋体" w:hAnsi="宋体" w:cs="宋体"/>
          <w:sz w:val="30"/>
          <w:szCs w:val="30"/>
          <w:u w:val="single"/>
        </w:rPr>
        <w:t xml:space="preserve">            </w:t>
      </w:r>
      <w:r>
        <w:rPr>
          <w:rFonts w:ascii="宋体" w:eastAsia="宋体" w:hAnsi="宋体" w:cs="宋体"/>
          <w:sz w:val="30"/>
          <w:szCs w:val="30"/>
          <w:u w:val="single"/>
        </w:rPr>
        <w:tab/>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（发包人名称）：</w:t>
      </w:r>
    </w:p>
    <w:p>
      <w:pPr>
        <w:widowControl w:val="0"/>
        <w:spacing w:before="0" w:after="0" w:line="360" w:lineRule="auto"/>
        <w:jc w:val="both"/>
        <w:rPr>
          <w:rFonts w:ascii="Times New Roman" w:eastAsia="Times New Roman" w:hAnsi="Times New Roman" w:cs="Times New Roman"/>
          <w:sz w:val="30"/>
          <w:szCs w:val="30"/>
        </w:rPr>
      </w:pP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根据</w:t>
      </w:r>
      <w:r>
        <w:rPr>
          <w:rFonts w:ascii="宋体" w:eastAsia="宋体" w:hAnsi="宋体" w:cs="宋体"/>
          <w:sz w:val="30"/>
          <w:szCs w:val="30"/>
          <w:u w:val="single"/>
        </w:rPr>
        <w:t xml:space="preserve">                 </w:t>
      </w:r>
      <w:r>
        <w:rPr>
          <w:rFonts w:ascii="宋体" w:eastAsia="宋体" w:hAnsi="宋体" w:cs="宋体"/>
          <w:sz w:val="30"/>
          <w:szCs w:val="30"/>
        </w:rPr>
        <w:t>（承包人名称）（以下称</w:t>
      </w:r>
      <w:r>
        <w:rPr>
          <w:rFonts w:ascii="宋体" w:eastAsia="宋体" w:hAnsi="宋体" w:cs="宋体"/>
          <w:sz w:val="30"/>
          <w:szCs w:val="30"/>
        </w:rPr>
        <w:t>“</w:t>
      </w:r>
      <w:r>
        <w:rPr>
          <w:rFonts w:ascii="宋体" w:eastAsia="宋体" w:hAnsi="宋体" w:cs="宋体"/>
          <w:sz w:val="30"/>
          <w:szCs w:val="30"/>
        </w:rPr>
        <w:t>承包人</w:t>
      </w:r>
      <w:r>
        <w:rPr>
          <w:rFonts w:ascii="宋体" w:eastAsia="宋体" w:hAnsi="宋体" w:cs="宋体"/>
          <w:sz w:val="30"/>
          <w:szCs w:val="30"/>
        </w:rPr>
        <w:t>”</w:t>
      </w:r>
      <w:r>
        <w:rPr>
          <w:rFonts w:ascii="宋体" w:eastAsia="宋体" w:hAnsi="宋体" w:cs="宋体"/>
          <w:sz w:val="30"/>
          <w:szCs w:val="30"/>
        </w:rPr>
        <w:t>）与</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rPr>
        <w:t>（发包人名称）（以下简称</w:t>
      </w:r>
      <w:r>
        <w:rPr>
          <w:rFonts w:ascii="宋体" w:eastAsia="宋体" w:hAnsi="宋体" w:cs="宋体"/>
          <w:sz w:val="30"/>
          <w:szCs w:val="30"/>
        </w:rPr>
        <w:t>“</w:t>
      </w:r>
      <w:r>
        <w:rPr>
          <w:rFonts w:ascii="宋体" w:eastAsia="宋体" w:hAnsi="宋体" w:cs="宋体"/>
          <w:sz w:val="30"/>
          <w:szCs w:val="30"/>
        </w:rPr>
        <w:t>发包人</w:t>
      </w:r>
      <w:r>
        <w:rPr>
          <w:rFonts w:ascii="宋体" w:eastAsia="宋体" w:hAnsi="宋体" w:cs="宋体"/>
          <w:sz w:val="30"/>
          <w:szCs w:val="30"/>
        </w:rPr>
        <w:t>”</w:t>
      </w:r>
      <w:r>
        <w:rPr>
          <w:rFonts w:ascii="宋体" w:eastAsia="宋体" w:hAnsi="宋体" w:cs="宋体"/>
          <w:sz w:val="30"/>
          <w:szCs w:val="30"/>
        </w:rPr>
        <w:t>）</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于</w:t>
      </w:r>
      <w:r>
        <w:rPr>
          <w:rFonts w:ascii="宋体" w:eastAsia="宋体" w:hAnsi="宋体" w:cs="宋体"/>
          <w:sz w:val="30"/>
          <w:szCs w:val="30"/>
          <w:u w:val="single"/>
        </w:rPr>
        <w:t xml:space="preserve">     </w:t>
      </w:r>
      <w:r>
        <w:rPr>
          <w:rFonts w:ascii="宋体" w:eastAsia="宋体" w:hAnsi="宋体" w:cs="宋体"/>
          <w:sz w:val="30"/>
          <w:szCs w:val="30"/>
        </w:rPr>
        <w:t>年</w:t>
      </w:r>
      <w:r>
        <w:rPr>
          <w:rFonts w:ascii="宋体" w:eastAsia="宋体" w:hAnsi="宋体" w:cs="宋体"/>
          <w:sz w:val="30"/>
          <w:szCs w:val="30"/>
          <w:u w:val="single"/>
        </w:rPr>
        <w:t xml:space="preserve">    </w:t>
      </w:r>
      <w:r>
        <w:rPr>
          <w:rFonts w:ascii="宋体" w:eastAsia="宋体" w:hAnsi="宋体" w:cs="宋体"/>
          <w:sz w:val="30"/>
          <w:szCs w:val="30"/>
        </w:rPr>
        <w:t>月</w:t>
      </w:r>
      <w:r>
        <w:rPr>
          <w:rFonts w:ascii="宋体" w:eastAsia="宋体" w:hAnsi="宋体" w:cs="宋体"/>
          <w:sz w:val="30"/>
          <w:szCs w:val="30"/>
          <w:u w:val="single"/>
        </w:rPr>
        <w:t xml:space="preserve">    </w:t>
      </w:r>
      <w:r>
        <w:rPr>
          <w:rFonts w:ascii="宋体" w:eastAsia="宋体" w:hAnsi="宋体" w:cs="宋体"/>
          <w:sz w:val="30"/>
          <w:szCs w:val="30"/>
        </w:rPr>
        <w:t>日签订的</w:t>
      </w:r>
      <w:r>
        <w:rPr>
          <w:rFonts w:ascii="宋体" w:eastAsia="宋体" w:hAnsi="宋体" w:cs="宋体"/>
          <w:sz w:val="30"/>
          <w:szCs w:val="30"/>
          <w:u w:val="single"/>
        </w:rPr>
        <w:t xml:space="preserve">                   </w:t>
      </w:r>
      <w:r>
        <w:rPr>
          <w:rFonts w:ascii="宋体" w:eastAsia="宋体" w:hAnsi="宋体" w:cs="宋体"/>
          <w:sz w:val="30"/>
          <w:szCs w:val="30"/>
        </w:rPr>
        <w:t>（工程名称）《建设工程施工合同》，承包人按约定的金额向</w:t>
      </w:r>
      <w:r>
        <w:rPr>
          <w:rFonts w:ascii="宋体" w:eastAsia="宋体" w:hAnsi="宋体" w:cs="宋体"/>
          <w:sz w:val="30"/>
          <w:szCs w:val="30"/>
        </w:rPr>
        <w:t>你方</w:t>
      </w:r>
      <w:r>
        <w:rPr>
          <w:rFonts w:ascii="宋体" w:eastAsia="宋体" w:hAnsi="宋体" w:cs="宋体"/>
          <w:sz w:val="30"/>
          <w:szCs w:val="30"/>
        </w:rPr>
        <w:t>提交一份预付款担保，即有权得到</w:t>
      </w:r>
      <w:r>
        <w:rPr>
          <w:rFonts w:ascii="宋体" w:eastAsia="宋体" w:hAnsi="宋体" w:cs="宋体"/>
          <w:sz w:val="30"/>
          <w:szCs w:val="30"/>
        </w:rPr>
        <w:t>你方</w:t>
      </w:r>
      <w:r>
        <w:rPr>
          <w:rFonts w:ascii="宋体" w:eastAsia="宋体" w:hAnsi="宋体" w:cs="宋体"/>
          <w:sz w:val="30"/>
          <w:szCs w:val="30"/>
        </w:rPr>
        <w:t>支付相等金额的预付款。我方愿意就你方提供给承包人的预付款</w:t>
      </w:r>
      <w:r>
        <w:rPr>
          <w:rFonts w:ascii="宋体" w:eastAsia="宋体" w:hAnsi="宋体" w:cs="宋体"/>
          <w:sz w:val="30"/>
          <w:szCs w:val="30"/>
        </w:rPr>
        <w:t>为承包人</w:t>
      </w:r>
      <w:r>
        <w:rPr>
          <w:rFonts w:ascii="宋体" w:eastAsia="宋体" w:hAnsi="宋体" w:cs="宋体"/>
          <w:sz w:val="30"/>
          <w:szCs w:val="30"/>
        </w:rPr>
        <w:t>提供连带责任担保。</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担保金额人民币（大写）</w:t>
      </w:r>
      <w:r>
        <w:rPr>
          <w:rFonts w:ascii="宋体" w:eastAsia="宋体" w:hAnsi="宋体" w:cs="宋体"/>
          <w:sz w:val="30"/>
          <w:szCs w:val="30"/>
          <w:u w:val="single"/>
        </w:rPr>
        <w:t xml:space="preserve">                </w:t>
      </w:r>
      <w:r>
        <w:rPr>
          <w:rFonts w:ascii="宋体" w:eastAsia="宋体" w:hAnsi="宋体" w:cs="宋体"/>
          <w:sz w:val="30"/>
          <w:szCs w:val="30"/>
        </w:rPr>
        <w:t>元</w:t>
      </w:r>
      <w:r>
        <w:rPr>
          <w:rFonts w:ascii="宋体" w:eastAsia="宋体" w:hAnsi="宋体" w:cs="宋体"/>
          <w:sz w:val="30"/>
          <w:szCs w:val="30"/>
        </w:rPr>
        <w:t>（</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2.</w:t>
      </w:r>
      <w:r>
        <w:rPr>
          <w:rFonts w:ascii="宋体" w:eastAsia="宋体" w:hAnsi="宋体" w:cs="宋体"/>
          <w:sz w:val="30"/>
          <w:szCs w:val="30"/>
        </w:rPr>
        <w:t>担保有效期自预付款支付给承包人起生效，至</w:t>
      </w:r>
      <w:r>
        <w:rPr>
          <w:rFonts w:ascii="宋体" w:eastAsia="宋体" w:hAnsi="宋体" w:cs="宋体"/>
          <w:sz w:val="30"/>
          <w:szCs w:val="30"/>
        </w:rPr>
        <w:t>你方</w:t>
      </w:r>
      <w:r>
        <w:rPr>
          <w:rFonts w:ascii="宋体" w:eastAsia="宋体" w:hAnsi="宋体" w:cs="宋体"/>
          <w:sz w:val="30"/>
          <w:szCs w:val="30"/>
        </w:rPr>
        <w:t>签发的</w:t>
      </w:r>
      <w:r>
        <w:rPr>
          <w:rFonts w:ascii="宋体" w:eastAsia="宋体" w:hAnsi="宋体" w:cs="宋体"/>
          <w:sz w:val="30"/>
          <w:szCs w:val="30"/>
        </w:rPr>
        <w:t>进</w:t>
      </w:r>
      <w:r>
        <w:rPr>
          <w:rFonts w:ascii="宋体" w:eastAsia="宋体" w:hAnsi="宋体" w:cs="宋体"/>
          <w:sz w:val="30"/>
          <w:szCs w:val="30"/>
        </w:rPr>
        <w:t>度款支付证书说明已完全扣清止。</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3.</w:t>
      </w:r>
      <w:r>
        <w:rPr>
          <w:rFonts w:ascii="宋体" w:eastAsia="宋体" w:hAnsi="宋体" w:cs="宋体"/>
          <w:sz w:val="30"/>
          <w:szCs w:val="30"/>
        </w:rPr>
        <w:t>在本保函有效期内，因承包人违反合同约定的义务而要求</w:t>
      </w:r>
      <w:r>
        <w:rPr>
          <w:rFonts w:ascii="宋体" w:eastAsia="宋体" w:hAnsi="宋体" w:cs="宋体"/>
          <w:sz w:val="30"/>
          <w:szCs w:val="30"/>
        </w:rPr>
        <w:t>收</w:t>
      </w:r>
      <w:r>
        <w:rPr>
          <w:rFonts w:ascii="宋体" w:eastAsia="宋体" w:hAnsi="宋体" w:cs="宋体"/>
          <w:sz w:val="30"/>
          <w:szCs w:val="30"/>
        </w:rPr>
        <w:t>回预付款时，我方在收到你方的书面通知后，在７天内无条件支付。但本保函的担保金额，在任何时候不应超过预付款金额减去</w:t>
      </w:r>
      <w:r>
        <w:rPr>
          <w:rFonts w:ascii="宋体" w:eastAsia="宋体" w:hAnsi="宋体" w:cs="宋体"/>
          <w:sz w:val="30"/>
          <w:szCs w:val="30"/>
        </w:rPr>
        <w:t>你方</w:t>
      </w:r>
      <w:r>
        <w:rPr>
          <w:rFonts w:ascii="宋体" w:eastAsia="宋体" w:hAnsi="宋体" w:cs="宋体"/>
          <w:sz w:val="30"/>
          <w:szCs w:val="30"/>
        </w:rPr>
        <w:t>按合同约定在向承包人签发的进度款支付证书中扣除的金额。</w:t>
      </w:r>
    </w:p>
    <w:p>
      <w:pPr>
        <w:widowControl w:val="0"/>
        <w:spacing w:before="0" w:after="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4.</w:t>
      </w:r>
      <w:r>
        <w:rPr>
          <w:rFonts w:ascii="宋体" w:eastAsia="宋体" w:hAnsi="宋体" w:cs="宋体"/>
          <w:sz w:val="30"/>
          <w:szCs w:val="30"/>
        </w:rPr>
        <w:t>你方</w:t>
      </w:r>
      <w:r>
        <w:rPr>
          <w:rFonts w:ascii="宋体" w:eastAsia="宋体" w:hAnsi="宋体" w:cs="宋体"/>
          <w:sz w:val="30"/>
          <w:szCs w:val="30"/>
        </w:rPr>
        <w:t>和承包人按合同约定变更合同时，我方承担本保函规定的义务不变。</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5.</w:t>
      </w:r>
      <w:r>
        <w:rPr>
          <w:rFonts w:ascii="宋体" w:eastAsia="宋体" w:hAnsi="宋体" w:cs="宋体"/>
          <w:sz w:val="30"/>
          <w:szCs w:val="30"/>
        </w:rPr>
        <w:t>因本保函发生的纠纷，可由双方协商解决，协商不成的，任何一方均可提请</w:t>
      </w:r>
      <w:r>
        <w:rPr>
          <w:rFonts w:ascii="宋体" w:eastAsia="宋体" w:hAnsi="宋体" w:cs="宋体"/>
          <w:sz w:val="30"/>
          <w:szCs w:val="30"/>
          <w:u w:val="single"/>
        </w:rPr>
        <w:t xml:space="preserve">        </w:t>
      </w:r>
      <w:r>
        <w:rPr>
          <w:rFonts w:ascii="宋体" w:eastAsia="宋体" w:hAnsi="宋体" w:cs="宋体"/>
          <w:sz w:val="30"/>
          <w:szCs w:val="30"/>
        </w:rPr>
        <w:t>仲裁委员会仲裁。</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6.</w:t>
      </w:r>
      <w:r>
        <w:rPr>
          <w:rFonts w:ascii="宋体" w:eastAsia="宋体" w:hAnsi="宋体" w:cs="宋体"/>
          <w:sz w:val="30"/>
          <w:szCs w:val="30"/>
        </w:rPr>
        <w:t>本保函自我方法定代表人（或其授权代理人）签字并加盖公章之日起生效。</w:t>
      </w:r>
    </w:p>
    <w:p>
      <w:pPr>
        <w:widowControl w:val="0"/>
        <w:spacing w:before="0" w:after="0" w:line="360" w:lineRule="auto"/>
        <w:jc w:val="both"/>
        <w:rPr>
          <w:rFonts w:ascii="Times New Roman" w:eastAsia="Times New Roman" w:hAnsi="Times New Roman" w:cs="Times New Roman"/>
          <w:sz w:val="30"/>
          <w:szCs w:val="30"/>
        </w:rPr>
      </w:pPr>
    </w:p>
    <w:p>
      <w:pPr>
        <w:widowControl w:val="0"/>
        <w:spacing w:before="0" w:after="0" w:line="360" w:lineRule="auto"/>
        <w:jc w:val="both"/>
        <w:rPr>
          <w:rFonts w:ascii="Times New Roman" w:eastAsia="Times New Roman" w:hAnsi="Times New Roman" w:cs="Times New Roman"/>
          <w:sz w:val="30"/>
          <w:szCs w:val="30"/>
        </w:rPr>
      </w:pP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担保人：</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（盖单位章）</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法定代表人或其委托代理人：</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（签字）</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地</w:t>
      </w:r>
      <w:r>
        <w:rPr>
          <w:rFonts w:ascii="宋体" w:eastAsia="宋体" w:hAnsi="宋体" w:cs="宋体"/>
          <w:sz w:val="30"/>
          <w:szCs w:val="30"/>
        </w:rPr>
        <w:t xml:space="preserve">    </w:t>
      </w:r>
      <w:r>
        <w:rPr>
          <w:rFonts w:ascii="宋体" w:eastAsia="宋体" w:hAnsi="宋体" w:cs="宋体"/>
          <w:sz w:val="30"/>
          <w:szCs w:val="30"/>
        </w:rPr>
        <w:t>址：</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邮政编码：</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电</w:t>
      </w:r>
      <w:r>
        <w:rPr>
          <w:rFonts w:ascii="宋体" w:eastAsia="宋体" w:hAnsi="宋体" w:cs="宋体"/>
          <w:sz w:val="30"/>
          <w:szCs w:val="30"/>
        </w:rPr>
        <w:t xml:space="preserve">    </w:t>
      </w:r>
      <w:r>
        <w:rPr>
          <w:rFonts w:ascii="宋体" w:eastAsia="宋体" w:hAnsi="宋体" w:cs="宋体"/>
          <w:sz w:val="30"/>
          <w:szCs w:val="30"/>
        </w:rPr>
        <w:t>话：</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传</w:t>
      </w:r>
      <w:r>
        <w:rPr>
          <w:rFonts w:ascii="宋体" w:eastAsia="宋体" w:hAnsi="宋体" w:cs="宋体"/>
          <w:sz w:val="30"/>
          <w:szCs w:val="30"/>
        </w:rPr>
        <w:t xml:space="preserve">    </w:t>
      </w:r>
      <w:r>
        <w:rPr>
          <w:rFonts w:ascii="宋体" w:eastAsia="宋体" w:hAnsi="宋体" w:cs="宋体"/>
          <w:sz w:val="30"/>
          <w:szCs w:val="30"/>
        </w:rPr>
        <w:t>真：</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 xml:space="preserve">  </w:t>
      </w:r>
    </w:p>
    <w:p>
      <w:pPr>
        <w:widowControl w:val="0"/>
        <w:spacing w:before="0" w:after="0" w:line="360" w:lineRule="auto"/>
        <w:jc w:val="both"/>
        <w:rPr>
          <w:rFonts w:ascii="Times New Roman" w:eastAsia="Times New Roman" w:hAnsi="Times New Roman" w:cs="Times New Roman"/>
          <w:sz w:val="30"/>
          <w:szCs w:val="30"/>
        </w:rPr>
      </w:pP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 xml:space="preserve">            </w:t>
      </w:r>
      <w:r>
        <w:rPr>
          <w:rFonts w:ascii="宋体" w:eastAsia="宋体" w:hAnsi="宋体" w:cs="宋体"/>
          <w:sz w:val="30"/>
          <w:szCs w:val="30"/>
          <w:u w:val="single"/>
        </w:rPr>
        <w:t xml:space="preserve">               </w:t>
      </w:r>
      <w:r>
        <w:rPr>
          <w:rFonts w:ascii="宋体" w:eastAsia="宋体" w:hAnsi="宋体" w:cs="宋体"/>
          <w:sz w:val="30"/>
          <w:szCs w:val="30"/>
        </w:rPr>
        <w:t>年</w:t>
      </w:r>
      <w:r>
        <w:rPr>
          <w:rFonts w:ascii="宋体" w:eastAsia="宋体" w:hAnsi="宋体" w:cs="宋体"/>
          <w:sz w:val="30"/>
          <w:szCs w:val="30"/>
          <w:u w:val="single"/>
        </w:rPr>
        <w:t xml:space="preserve">      </w:t>
      </w:r>
      <w:r>
        <w:rPr>
          <w:rFonts w:ascii="宋体" w:eastAsia="宋体" w:hAnsi="宋体" w:cs="宋体"/>
          <w:sz w:val="30"/>
          <w:szCs w:val="30"/>
        </w:rPr>
        <w:t>月</w:t>
      </w:r>
      <w:r>
        <w:rPr>
          <w:rFonts w:ascii="宋体" w:eastAsia="宋体" w:hAnsi="宋体" w:cs="宋体"/>
          <w:sz w:val="30"/>
          <w:szCs w:val="30"/>
          <w:u w:val="single"/>
        </w:rPr>
        <w:t xml:space="preserve">      </w:t>
      </w:r>
      <w:r>
        <w:rPr>
          <w:rFonts w:ascii="宋体" w:eastAsia="宋体" w:hAnsi="宋体" w:cs="宋体"/>
          <w:sz w:val="30"/>
          <w:szCs w:val="30"/>
        </w:rPr>
        <w:t>日</w:t>
      </w:r>
    </w:p>
    <w:p>
      <w:pPr>
        <w:widowControl w:val="0"/>
        <w:spacing w:before="0" w:after="0" w:line="44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32"/>
          <w:szCs w:val="32"/>
        </w:rPr>
        <w:t>附</w:t>
      </w:r>
      <w:bookmarkStart w:id="1029" w:name="_Toc296346734"/>
      <w:bookmarkStart w:id="1030" w:name="_Toc296347232"/>
      <w:bookmarkStart w:id="1031" w:name="_Toc296503233"/>
      <w:bookmarkStart w:id="1032" w:name="_Toc296891061"/>
      <w:bookmarkStart w:id="1033" w:name="_Toc296891273"/>
      <w:bookmarkStart w:id="1034" w:name="_Toc296944572"/>
      <w:r>
        <w:rPr>
          <w:rFonts w:ascii="宋体" w:eastAsia="宋体" w:hAnsi="宋体" w:cs="宋体"/>
          <w:sz w:val="32"/>
          <w:szCs w:val="32"/>
        </w:rPr>
        <w:t>件10</w:t>
      </w:r>
    </w:p>
    <w:p>
      <w:pPr>
        <w:widowControl w:val="0"/>
        <w:spacing w:before="156" w:after="156" w:line="440" w:lineRule="atLeast"/>
        <w:jc w:val="center"/>
        <w:rPr>
          <w:rFonts w:ascii="Times New Roman" w:eastAsia="Times New Roman" w:hAnsi="Times New Roman" w:cs="Times New Roman"/>
        </w:rPr>
      </w:pPr>
      <w:bookmarkEnd w:id="1029"/>
      <w:bookmarkEnd w:id="1030"/>
      <w:bookmarkEnd w:id="1031"/>
      <w:bookmarkEnd w:id="1032"/>
      <w:bookmarkEnd w:id="1033"/>
      <w:bookmarkEnd w:id="1034"/>
      <w:r>
        <w:rPr>
          <w:rFonts w:ascii="宋体" w:eastAsia="宋体" w:hAnsi="宋体" w:cs="宋体"/>
          <w:sz w:val="30"/>
          <w:szCs w:val="30"/>
        </w:rPr>
        <w:t>支付担保</w:t>
      </w:r>
    </w:p>
    <w:p>
      <w:pPr>
        <w:widowControl w:val="0"/>
        <w:spacing w:before="0" w:after="0" w:line="440" w:lineRule="atLeast"/>
        <w:rPr>
          <w:rFonts w:ascii="Times New Roman" w:eastAsia="Times New Roman" w:hAnsi="Times New Roman" w:cs="Times New Roman"/>
        </w:rPr>
      </w:pPr>
      <w:r>
        <w:rPr>
          <w:rFonts w:ascii="宋体" w:eastAsia="宋体" w:hAnsi="宋体" w:cs="宋体"/>
          <w:sz w:val="30"/>
          <w:szCs w:val="30"/>
          <w:u w:val="single"/>
        </w:rPr>
        <w:t xml:space="preserve">             </w:t>
      </w:r>
      <w:r>
        <w:rPr>
          <w:rFonts w:ascii="宋体" w:eastAsia="宋体" w:hAnsi="宋体" w:cs="宋体"/>
          <w:sz w:val="30"/>
          <w:szCs w:val="30"/>
        </w:rPr>
        <w:t>（承包人）：</w:t>
      </w:r>
    </w:p>
    <w:p>
      <w:pPr>
        <w:widowControl w:val="0"/>
        <w:spacing w:before="0" w:after="0" w:line="440" w:lineRule="atLeast"/>
        <w:rPr>
          <w:rFonts w:ascii="Times New Roman" w:eastAsia="Times New Roman" w:hAnsi="Times New Roman" w:cs="Times New Roman"/>
        </w:rPr>
      </w:pP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鉴于你方作为承包人已经与</w:t>
      </w:r>
      <w:r>
        <w:rPr>
          <w:rFonts w:ascii="宋体" w:eastAsia="宋体" w:hAnsi="宋体" w:cs="宋体"/>
          <w:sz w:val="30"/>
          <w:szCs w:val="30"/>
          <w:u w:val="single"/>
        </w:rPr>
        <w:t xml:space="preserve">             </w:t>
      </w:r>
      <w:r>
        <w:rPr>
          <w:rFonts w:ascii="宋体" w:eastAsia="宋体" w:hAnsi="宋体" w:cs="宋体"/>
          <w:sz w:val="30"/>
          <w:szCs w:val="30"/>
        </w:rPr>
        <w:t>（发包人名称）（以下称</w:t>
      </w:r>
      <w:r>
        <w:rPr>
          <w:rFonts w:ascii="宋体" w:eastAsia="宋体" w:hAnsi="宋体" w:cs="宋体"/>
          <w:sz w:val="30"/>
          <w:szCs w:val="30"/>
        </w:rPr>
        <w:t>“</w:t>
      </w:r>
      <w:r>
        <w:rPr>
          <w:rFonts w:ascii="宋体" w:eastAsia="宋体" w:hAnsi="宋体" w:cs="宋体"/>
          <w:sz w:val="30"/>
          <w:szCs w:val="30"/>
        </w:rPr>
        <w:t>发包人</w:t>
      </w:r>
      <w:r>
        <w:rPr>
          <w:rFonts w:ascii="宋体" w:eastAsia="宋体" w:hAnsi="宋体" w:cs="宋体"/>
          <w:sz w:val="30"/>
          <w:szCs w:val="30"/>
        </w:rPr>
        <w:t>”</w:t>
      </w:r>
      <w:r>
        <w:rPr>
          <w:rFonts w:ascii="宋体" w:eastAsia="宋体" w:hAnsi="宋体" w:cs="宋体"/>
          <w:sz w:val="30"/>
          <w:szCs w:val="30"/>
        </w:rPr>
        <w:t>）于</w:t>
      </w:r>
      <w:r>
        <w:rPr>
          <w:rFonts w:ascii="宋体" w:eastAsia="宋体" w:hAnsi="宋体" w:cs="宋体"/>
          <w:sz w:val="30"/>
          <w:szCs w:val="30"/>
          <w:u w:val="single"/>
        </w:rPr>
        <w:t xml:space="preserve">   </w:t>
      </w:r>
      <w:r>
        <w:rPr>
          <w:rFonts w:ascii="宋体" w:eastAsia="宋体" w:hAnsi="宋体" w:cs="宋体"/>
          <w:sz w:val="30"/>
          <w:szCs w:val="30"/>
        </w:rPr>
        <w:t>年</w:t>
      </w:r>
      <w:r>
        <w:rPr>
          <w:rFonts w:ascii="宋体" w:eastAsia="宋体" w:hAnsi="宋体" w:cs="宋体"/>
          <w:sz w:val="30"/>
          <w:szCs w:val="30"/>
          <w:u w:val="single"/>
        </w:rPr>
        <w:t xml:space="preserve">   </w:t>
      </w:r>
      <w:r>
        <w:rPr>
          <w:rFonts w:ascii="宋体" w:eastAsia="宋体" w:hAnsi="宋体" w:cs="宋体"/>
          <w:sz w:val="30"/>
          <w:szCs w:val="30"/>
        </w:rPr>
        <w:t>月</w:t>
      </w:r>
      <w:r>
        <w:rPr>
          <w:rFonts w:ascii="宋体" w:eastAsia="宋体" w:hAnsi="宋体" w:cs="宋体"/>
          <w:sz w:val="30"/>
          <w:szCs w:val="30"/>
          <w:u w:val="single"/>
        </w:rPr>
        <w:t xml:space="preserve">    </w:t>
      </w:r>
      <w:r>
        <w:rPr>
          <w:rFonts w:ascii="宋体" w:eastAsia="宋体" w:hAnsi="宋体" w:cs="宋体"/>
          <w:sz w:val="30"/>
          <w:szCs w:val="30"/>
        </w:rPr>
        <w:t>日签订了</w:t>
      </w:r>
      <w:r>
        <w:rPr>
          <w:rFonts w:ascii="宋体" w:eastAsia="宋体" w:hAnsi="宋体" w:cs="宋体"/>
          <w:sz w:val="30"/>
          <w:szCs w:val="30"/>
          <w:u w:val="single"/>
        </w:rPr>
        <w:t xml:space="preserve">             </w:t>
      </w:r>
      <w:r>
        <w:rPr>
          <w:rFonts w:ascii="宋体" w:eastAsia="宋体" w:hAnsi="宋体" w:cs="宋体"/>
          <w:sz w:val="30"/>
          <w:szCs w:val="30"/>
        </w:rPr>
        <w:t>（工程名称）《建设工程施工合同》（以下称</w:t>
      </w:r>
      <w:r>
        <w:rPr>
          <w:rFonts w:ascii="宋体" w:eastAsia="宋体" w:hAnsi="宋体" w:cs="宋体"/>
          <w:sz w:val="30"/>
          <w:szCs w:val="30"/>
        </w:rPr>
        <w:t>“</w:t>
      </w:r>
      <w:r>
        <w:rPr>
          <w:rFonts w:ascii="宋体" w:eastAsia="宋体" w:hAnsi="宋体" w:cs="宋体"/>
          <w:sz w:val="30"/>
          <w:szCs w:val="30"/>
        </w:rPr>
        <w:t>主合同</w:t>
      </w:r>
      <w:r>
        <w:rPr>
          <w:rFonts w:ascii="宋体" w:eastAsia="宋体" w:hAnsi="宋体" w:cs="宋体"/>
          <w:sz w:val="30"/>
          <w:szCs w:val="30"/>
        </w:rPr>
        <w:t>”</w:t>
      </w:r>
      <w:r>
        <w:rPr>
          <w:rFonts w:ascii="宋体" w:eastAsia="宋体" w:hAnsi="宋体" w:cs="宋体"/>
          <w:sz w:val="30"/>
          <w:szCs w:val="30"/>
        </w:rPr>
        <w:t>），应发包人的申请，我方愿就发包人履行主合同约定的工程款支付义务以保证的方式向你方提供如下担保：</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一、保证的范围及保证金额</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我方的保证范围是主合同约定的工程款。</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2.</w:t>
      </w:r>
      <w:r>
        <w:rPr>
          <w:rFonts w:ascii="宋体" w:eastAsia="宋体" w:hAnsi="宋体" w:cs="宋体"/>
          <w:sz w:val="30"/>
          <w:szCs w:val="30"/>
        </w:rPr>
        <w:t>本保函所称主合同约定的工程款是指主合同约定的除工程质量保证金以外的合同价款</w:t>
      </w:r>
      <w:r>
        <w:rPr>
          <w:rFonts w:ascii="宋体" w:eastAsia="宋体" w:hAnsi="宋体" w:cs="宋体"/>
          <w:sz w:val="30"/>
          <w:szCs w:val="30"/>
        </w:rPr>
        <w:t>，包括人工费与其他工程款</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3.</w:t>
      </w:r>
      <w:r>
        <w:rPr>
          <w:rFonts w:ascii="宋体" w:eastAsia="宋体" w:hAnsi="宋体" w:cs="宋体"/>
          <w:sz w:val="30"/>
          <w:szCs w:val="30"/>
        </w:rPr>
        <w:t>我方保证的金额是主合同约定的工程款的</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，数额最高不超过人民币元（大写：</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4.</w:t>
      </w:r>
      <w:r>
        <w:rPr>
          <w:rFonts w:ascii="宋体" w:eastAsia="宋体" w:hAnsi="宋体" w:cs="宋体"/>
          <w:sz w:val="30"/>
          <w:szCs w:val="30"/>
        </w:rPr>
        <w:t>我方保证范围内主合同约定的人工费支付采用以下第</w:t>
      </w:r>
      <w:r>
        <w:rPr>
          <w:rFonts w:ascii="宋体" w:eastAsia="宋体" w:hAnsi="宋体" w:cs="宋体"/>
          <w:sz w:val="30"/>
          <w:szCs w:val="30"/>
          <w:u w:val="single"/>
        </w:rPr>
        <w:t xml:space="preserve">    </w:t>
      </w:r>
      <w:r>
        <w:rPr>
          <w:rFonts w:ascii="宋体" w:eastAsia="宋体" w:hAnsi="宋体" w:cs="宋体"/>
          <w:sz w:val="30"/>
          <w:szCs w:val="30"/>
        </w:rPr>
        <w:t>种方式：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）一次性预付；</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）按月预付；</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）按节点预付；</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）按月支付。</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二、保证的方式及保证期间</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我方保证的方式为：连带责任保证。</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2.</w:t>
      </w:r>
      <w:r>
        <w:rPr>
          <w:rFonts w:ascii="宋体" w:eastAsia="宋体" w:hAnsi="宋体" w:cs="宋体"/>
          <w:sz w:val="30"/>
          <w:szCs w:val="30"/>
        </w:rPr>
        <w:t>我方保证的期间为：自本合同生效之日起至主合同约定的工程款支付完毕之日后</w:t>
      </w:r>
      <w:r>
        <w:rPr>
          <w:rFonts w:ascii="宋体" w:eastAsia="宋体" w:hAnsi="宋体" w:cs="宋体"/>
          <w:sz w:val="30"/>
          <w:szCs w:val="30"/>
          <w:u w:val="single"/>
        </w:rPr>
        <w:t xml:space="preserve">    </w:t>
      </w:r>
      <w:r>
        <w:rPr>
          <w:rFonts w:ascii="宋体" w:eastAsia="宋体" w:hAnsi="宋体" w:cs="宋体"/>
          <w:sz w:val="30"/>
          <w:szCs w:val="30"/>
        </w:rPr>
        <w:t>日内。</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3.</w:t>
      </w:r>
      <w:r>
        <w:rPr>
          <w:rFonts w:ascii="宋体" w:eastAsia="宋体" w:hAnsi="宋体" w:cs="宋体"/>
          <w:sz w:val="30"/>
          <w:szCs w:val="30"/>
        </w:rPr>
        <w:t>你方与发包人协议变更工程款支付日期的，经我方书面同意后，保证期间按照变更后的支付日期做相应调整。</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三、承担保证责任的形式</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我方承担保证责任的形式是代为支付。发包人未按主合同约定向你方支付工程款的，由我方在保证金额内代为支付。</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四、代偿的安排</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你方要求我方承担保证责任的，应向我方发出书面索赔通知及发包人未支付主合同约定工程款的证明材料。索赔通知应写明要求索赔的金额，支付款项应到达的账号。</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2.</w:t>
      </w:r>
      <w:r>
        <w:rPr>
          <w:rFonts w:ascii="宋体" w:eastAsia="宋体" w:hAnsi="宋体" w:cs="宋体"/>
          <w:sz w:val="30"/>
          <w:szCs w:val="30"/>
        </w:rPr>
        <w:t>在出现你方与发包人因工程质量发生争议，发包人拒绝向你方支付工程款的情形时，你方要求我方履行保证责任代为支付的，需提供符合相应条件要求的工程质量检测机构出具的质量说明材料。</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3.</w:t>
      </w:r>
      <w:r>
        <w:rPr>
          <w:rFonts w:ascii="宋体" w:eastAsia="宋体" w:hAnsi="宋体" w:cs="宋体"/>
          <w:sz w:val="30"/>
          <w:szCs w:val="30"/>
        </w:rPr>
        <w:t>我方收到你方的书面索赔通知及相应的证明材料后７天内无条件支付。</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五、保证责任的解除</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在本保函承诺的保证期间内，你方未书面向我方主张保证责任的，自保证期间届满次日起，我方保证责任解除。</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2.</w:t>
      </w:r>
      <w:r>
        <w:rPr>
          <w:rFonts w:ascii="宋体" w:eastAsia="宋体" w:hAnsi="宋体" w:cs="宋体"/>
          <w:sz w:val="30"/>
          <w:szCs w:val="30"/>
        </w:rPr>
        <w:t>发包人按主合同约定履行了工程款的全部支付义务的，自本保函承诺的保证期间届满次日起，我方保证责任解除。</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3.</w:t>
      </w:r>
      <w:r>
        <w:rPr>
          <w:rFonts w:ascii="宋体" w:eastAsia="宋体" w:hAnsi="宋体" w:cs="宋体"/>
          <w:sz w:val="30"/>
          <w:szCs w:val="30"/>
        </w:rPr>
        <w:t>我方按照本保函向你方履行保证责任所支付金额达到本保函保证金额时，自我方向你方支付（支付款项从我方账户划出）之日起，保证责任即解除。</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4.</w:t>
      </w:r>
      <w:r>
        <w:rPr>
          <w:rFonts w:ascii="宋体" w:eastAsia="宋体" w:hAnsi="宋体" w:cs="宋体"/>
          <w:sz w:val="30"/>
          <w:szCs w:val="30"/>
        </w:rPr>
        <w:t>按照法律法规的规定或出现应解除我方保证责任的其他情形的，我方在本保函项下的保证责任亦解除。</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5.</w:t>
      </w:r>
      <w:r>
        <w:rPr>
          <w:rFonts w:ascii="宋体" w:eastAsia="宋体" w:hAnsi="宋体" w:cs="宋体"/>
          <w:sz w:val="30"/>
          <w:szCs w:val="30"/>
        </w:rPr>
        <w:t>我方解除保证责任后，你方应自我方保证责任解除之日起</w:t>
      </w:r>
      <w:r>
        <w:rPr>
          <w:rFonts w:ascii="宋体" w:eastAsia="宋体" w:hAnsi="宋体" w:cs="宋体"/>
          <w:sz w:val="30"/>
          <w:szCs w:val="30"/>
          <w:u w:val="single"/>
        </w:rPr>
        <w:t xml:space="preserve">  </w:t>
      </w:r>
      <w:r>
        <w:rPr>
          <w:rFonts w:ascii="宋体" w:eastAsia="宋体" w:hAnsi="宋体" w:cs="宋体"/>
          <w:sz w:val="30"/>
          <w:szCs w:val="30"/>
        </w:rPr>
        <w:t>个工作日内，将本保函原件返还我方。</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六、免责条款</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因你方违约致使发包人不能履行义务的，我方不承担保证责任。</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2.</w:t>
      </w:r>
      <w:r>
        <w:rPr>
          <w:rFonts w:ascii="宋体" w:eastAsia="宋体" w:hAnsi="宋体" w:cs="宋体"/>
          <w:sz w:val="30"/>
          <w:szCs w:val="30"/>
        </w:rPr>
        <w:t>依照法律法规的规定或你方与发包人的另行约定，免除发包人部分或全部义务的，我方亦免除其相应的保证责任。</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3.</w:t>
      </w:r>
      <w:r>
        <w:rPr>
          <w:rFonts w:ascii="宋体" w:eastAsia="宋体" w:hAnsi="宋体" w:cs="宋体"/>
          <w:sz w:val="30"/>
          <w:szCs w:val="30"/>
        </w:rPr>
        <w:t>你方与发包人协议变更主合同的，如加重发包人责任致使我方保证责任加重的，需征得我方书面同意，否则我方不再承担因此而加重部分的保证责任，但主合同第</w:t>
      </w:r>
      <w:r>
        <w:rPr>
          <w:rFonts w:ascii="宋体" w:eastAsia="宋体" w:hAnsi="宋体" w:cs="宋体"/>
          <w:sz w:val="30"/>
          <w:szCs w:val="30"/>
        </w:rPr>
        <w:t>10</w:t>
      </w:r>
      <w:r>
        <w:rPr>
          <w:rFonts w:ascii="宋体" w:eastAsia="宋体" w:hAnsi="宋体" w:cs="宋体"/>
          <w:sz w:val="30"/>
          <w:szCs w:val="30"/>
        </w:rPr>
        <w:t>条</w:t>
      </w:r>
      <w:r>
        <w:rPr>
          <w:rFonts w:ascii="宋体" w:eastAsia="宋体" w:hAnsi="宋体" w:cs="宋体"/>
          <w:sz w:val="30"/>
          <w:szCs w:val="30"/>
        </w:rPr>
        <w:t>〔</w:t>
      </w:r>
      <w:r>
        <w:rPr>
          <w:rFonts w:ascii="宋体" w:eastAsia="宋体" w:hAnsi="宋体" w:cs="宋体"/>
          <w:sz w:val="30"/>
          <w:szCs w:val="30"/>
        </w:rPr>
        <w:t>变更</w:t>
      </w:r>
      <w:r>
        <w:rPr>
          <w:rFonts w:ascii="宋体" w:eastAsia="宋体" w:hAnsi="宋体" w:cs="宋体"/>
          <w:sz w:val="30"/>
          <w:szCs w:val="30"/>
        </w:rPr>
        <w:t>〕</w:t>
      </w:r>
      <w:r>
        <w:rPr>
          <w:rFonts w:ascii="宋体" w:eastAsia="宋体" w:hAnsi="宋体" w:cs="宋体"/>
          <w:sz w:val="30"/>
          <w:szCs w:val="30"/>
        </w:rPr>
        <w:t>约定的变更不受本款限制。</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4.</w:t>
      </w:r>
      <w:r>
        <w:rPr>
          <w:rFonts w:ascii="宋体" w:eastAsia="宋体" w:hAnsi="宋体" w:cs="宋体"/>
          <w:sz w:val="30"/>
          <w:szCs w:val="30"/>
        </w:rPr>
        <w:t>因不可抗力造成发包人不能履行义务的，我方不承担保证责任。</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七、争议解决</w:t>
      </w:r>
    </w:p>
    <w:p>
      <w:pPr>
        <w:widowControl w:val="0"/>
        <w:spacing w:before="0" w:after="120" w:line="3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因本保函</w:t>
      </w:r>
      <w:r>
        <w:rPr>
          <w:rFonts w:ascii="宋体" w:eastAsia="宋体" w:hAnsi="宋体" w:cs="宋体"/>
          <w:sz w:val="30"/>
          <w:szCs w:val="30"/>
        </w:rPr>
        <w:t>或本保函相关事项</w:t>
      </w:r>
      <w:r>
        <w:rPr>
          <w:rFonts w:ascii="宋体" w:eastAsia="宋体" w:hAnsi="宋体" w:cs="宋体"/>
          <w:sz w:val="30"/>
          <w:szCs w:val="30"/>
        </w:rPr>
        <w:t>发生的纠纷，可由双方协商解决，协商不成的，</w:t>
      </w:r>
      <w:r>
        <w:rPr>
          <w:rFonts w:ascii="宋体" w:eastAsia="宋体" w:hAnsi="宋体" w:cs="宋体"/>
          <w:sz w:val="30"/>
          <w:szCs w:val="30"/>
        </w:rPr>
        <w:t>按下列第</w:t>
      </w:r>
      <w:r>
        <w:rPr>
          <w:rFonts w:ascii="宋体" w:eastAsia="宋体" w:hAnsi="宋体" w:cs="宋体"/>
          <w:sz w:val="30"/>
          <w:szCs w:val="30"/>
          <w:u w:val="single"/>
        </w:rPr>
        <w:t xml:space="preserve">     </w:t>
      </w:r>
      <w:r>
        <w:rPr>
          <w:rFonts w:ascii="宋体" w:eastAsia="宋体" w:hAnsi="宋体" w:cs="宋体"/>
          <w:sz w:val="30"/>
          <w:szCs w:val="30"/>
        </w:rPr>
        <w:t>种方式</w:t>
      </w:r>
      <w:r>
        <w:rPr>
          <w:rFonts w:ascii="宋体" w:eastAsia="宋体" w:hAnsi="宋体" w:cs="宋体"/>
          <w:sz w:val="30"/>
          <w:szCs w:val="30"/>
        </w:rPr>
        <w:t>解</w:t>
      </w:r>
      <w:r>
        <w:rPr>
          <w:rFonts w:ascii="宋体" w:eastAsia="宋体" w:hAnsi="宋体" w:cs="宋体"/>
          <w:sz w:val="30"/>
          <w:szCs w:val="30"/>
        </w:rPr>
        <w:t>决：</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）向</w:t>
      </w:r>
      <w:r>
        <w:rPr>
          <w:rFonts w:ascii="宋体" w:eastAsia="宋体" w:hAnsi="宋体" w:cs="宋体"/>
          <w:sz w:val="30"/>
          <w:szCs w:val="30"/>
          <w:u w:val="single"/>
        </w:rPr>
        <w:t xml:space="preserve">                     </w:t>
      </w:r>
      <w:r>
        <w:rPr>
          <w:rFonts w:ascii="宋体" w:eastAsia="宋体" w:hAnsi="宋体" w:cs="宋体"/>
          <w:sz w:val="30"/>
          <w:szCs w:val="30"/>
        </w:rPr>
        <w:t>仲裁委员会申请仲裁；</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）向</w:t>
      </w:r>
      <w:r>
        <w:rPr>
          <w:rFonts w:ascii="宋体" w:eastAsia="宋体" w:hAnsi="宋体" w:cs="宋体"/>
          <w:sz w:val="30"/>
          <w:szCs w:val="30"/>
          <w:u w:val="single"/>
        </w:rPr>
        <w:t xml:space="preserve">                     </w:t>
      </w:r>
      <w:r>
        <w:rPr>
          <w:rFonts w:ascii="宋体" w:eastAsia="宋体" w:hAnsi="宋体" w:cs="宋体"/>
          <w:sz w:val="30"/>
          <w:szCs w:val="30"/>
        </w:rPr>
        <w:t>人民法院起诉。</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八、保函的生效</w:t>
      </w:r>
    </w:p>
    <w:p>
      <w:pPr>
        <w:widowControl w:val="0"/>
        <w:spacing w:before="0" w:after="0" w:line="360" w:lineRule="auto"/>
        <w:ind w:firstLine="600"/>
        <w:rPr>
          <w:rFonts w:ascii="Times New Roman" w:eastAsia="Times New Roman" w:hAnsi="Times New Roman" w:cs="Times New Roman"/>
          <w:sz w:val="30"/>
          <w:szCs w:val="30"/>
        </w:rPr>
      </w:pPr>
      <w:r>
        <w:rPr>
          <w:rFonts w:ascii="宋体" w:eastAsia="宋体" w:hAnsi="宋体" w:cs="宋体"/>
          <w:sz w:val="30"/>
          <w:szCs w:val="30"/>
        </w:rPr>
        <w:t>本保函自我方法定代表人（或其授权代理人）签字并加盖公章之日起生效。</w:t>
      </w:r>
    </w:p>
    <w:p>
      <w:pPr>
        <w:widowControl w:val="0"/>
        <w:spacing w:before="0" w:after="0" w:line="360" w:lineRule="auto"/>
        <w:ind w:firstLine="600"/>
        <w:rPr>
          <w:rFonts w:ascii="Times New Roman" w:eastAsia="Times New Roman" w:hAnsi="Times New Roman" w:cs="Times New Roman"/>
          <w:sz w:val="30"/>
          <w:szCs w:val="30"/>
        </w:rPr>
      </w:pPr>
    </w:p>
    <w:p>
      <w:pPr>
        <w:widowControl w:val="0"/>
        <w:spacing w:before="0" w:after="0" w:line="360" w:lineRule="auto"/>
        <w:ind w:right="600"/>
        <w:rPr>
          <w:rFonts w:ascii="Times New Roman" w:eastAsia="Times New Roman" w:hAnsi="Times New Roman" w:cs="Times New Roman"/>
          <w:sz w:val="30"/>
          <w:szCs w:val="30"/>
        </w:rPr>
      </w:pPr>
    </w:p>
    <w:p>
      <w:pPr>
        <w:widowControl w:val="0"/>
        <w:spacing w:before="0" w:after="0" w:line="360" w:lineRule="auto"/>
        <w:ind w:right="600"/>
        <w:rPr>
          <w:rFonts w:ascii="Times New Roman" w:eastAsia="Times New Roman" w:hAnsi="Times New Roman" w:cs="Times New Roman"/>
          <w:sz w:val="30"/>
          <w:szCs w:val="30"/>
        </w:rPr>
      </w:pPr>
    </w:p>
    <w:p>
      <w:pPr>
        <w:widowControl w:val="0"/>
        <w:spacing w:before="0" w:after="0" w:line="360" w:lineRule="auto"/>
        <w:ind w:right="600"/>
        <w:rPr>
          <w:rFonts w:ascii="Times New Roman" w:eastAsia="Times New Roman" w:hAnsi="Times New Roman" w:cs="Times New Roman"/>
          <w:sz w:val="30"/>
          <w:szCs w:val="30"/>
        </w:rPr>
      </w:pPr>
    </w:p>
    <w:p>
      <w:pPr>
        <w:widowControl w:val="0"/>
        <w:spacing w:before="0" w:after="0" w:line="360" w:lineRule="auto"/>
        <w:ind w:right="600"/>
        <w:rPr>
          <w:rFonts w:ascii="Times New Roman" w:eastAsia="Times New Roman" w:hAnsi="Times New Roman" w:cs="Times New Roman"/>
          <w:sz w:val="30"/>
          <w:szCs w:val="30"/>
        </w:rPr>
      </w:pPr>
      <w:r>
        <w:rPr>
          <w:rFonts w:ascii="宋体" w:eastAsia="宋体" w:hAnsi="宋体" w:cs="宋体"/>
          <w:sz w:val="30"/>
          <w:szCs w:val="30"/>
        </w:rPr>
        <w:t>担保人：</w:t>
      </w:r>
      <w:r>
        <w:rPr>
          <w:rFonts w:ascii="宋体" w:eastAsia="宋体" w:hAnsi="宋体" w:cs="宋体"/>
          <w:sz w:val="30"/>
          <w:szCs w:val="30"/>
          <w:u w:val="single"/>
        </w:rPr>
        <w:t xml:space="preserve">                                   </w:t>
      </w:r>
      <w:r>
        <w:rPr>
          <w:rFonts w:ascii="宋体" w:eastAsia="宋体" w:hAnsi="宋体" w:cs="宋体"/>
          <w:sz w:val="30"/>
          <w:szCs w:val="30"/>
        </w:rPr>
        <w:t>（盖章）</w:t>
      </w:r>
    </w:p>
    <w:p>
      <w:pPr>
        <w:widowControl w:val="0"/>
        <w:spacing w:before="0" w:after="0" w:line="360" w:lineRule="auto"/>
        <w:ind w:right="1200"/>
        <w:jc w:val="both"/>
        <w:rPr>
          <w:rFonts w:ascii="Times New Roman" w:eastAsia="Times New Roman" w:hAnsi="Times New Roman" w:cs="Times New Roman"/>
          <w:sz w:val="30"/>
          <w:szCs w:val="30"/>
        </w:rPr>
      </w:pPr>
      <w:r>
        <w:rPr>
          <w:rFonts w:ascii="宋体" w:eastAsia="宋体" w:hAnsi="宋体" w:cs="宋体"/>
          <w:sz w:val="30"/>
          <w:szCs w:val="30"/>
        </w:rPr>
        <w:t>法定代表人或委托代理人：</w:t>
      </w:r>
      <w:r>
        <w:rPr>
          <w:rFonts w:ascii="宋体" w:eastAsia="宋体" w:hAnsi="宋体" w:cs="宋体"/>
          <w:sz w:val="30"/>
          <w:szCs w:val="30"/>
          <w:u w:val="single"/>
        </w:rPr>
        <w:t xml:space="preserve">                   </w:t>
      </w:r>
      <w:r>
        <w:rPr>
          <w:rFonts w:ascii="宋体" w:eastAsia="宋体" w:hAnsi="宋体" w:cs="宋体"/>
          <w:sz w:val="30"/>
          <w:szCs w:val="30"/>
        </w:rPr>
        <w:t>（签字）</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rPr>
        <w:t>地</w:t>
      </w:r>
      <w:r>
        <w:rPr>
          <w:rFonts w:ascii="宋体" w:eastAsia="宋体" w:hAnsi="宋体" w:cs="宋体"/>
          <w:sz w:val="30"/>
          <w:szCs w:val="30"/>
        </w:rPr>
        <w:t xml:space="preserve">    </w:t>
      </w:r>
      <w:r>
        <w:rPr>
          <w:rFonts w:ascii="宋体" w:eastAsia="宋体" w:hAnsi="宋体" w:cs="宋体"/>
          <w:sz w:val="30"/>
          <w:szCs w:val="30"/>
        </w:rPr>
        <w:t>址：</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rPr>
        <w:t>邮政编码：</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rPr>
        <w:t>传</w:t>
      </w:r>
      <w:r>
        <w:rPr>
          <w:rFonts w:ascii="宋体" w:eastAsia="宋体" w:hAnsi="宋体" w:cs="宋体"/>
          <w:sz w:val="30"/>
          <w:szCs w:val="30"/>
        </w:rPr>
        <w:t xml:space="preserve">    </w:t>
      </w:r>
      <w:r>
        <w:rPr>
          <w:rFonts w:ascii="宋体" w:eastAsia="宋体" w:hAnsi="宋体" w:cs="宋体"/>
          <w:sz w:val="30"/>
          <w:szCs w:val="30"/>
        </w:rPr>
        <w:t>真：</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360" w:lineRule="auto"/>
        <w:ind w:right="150" w:firstLine="600"/>
        <w:rPr>
          <w:rFonts w:ascii="Times New Roman" w:eastAsia="Times New Roman" w:hAnsi="Times New Roman" w:cs="Times New Roman"/>
          <w:sz w:val="30"/>
          <w:szCs w:val="30"/>
        </w:rPr>
      </w:pPr>
    </w:p>
    <w:p>
      <w:pPr>
        <w:widowControl w:val="0"/>
        <w:spacing w:before="0" w:after="0" w:line="360" w:lineRule="auto"/>
        <w:ind w:right="150" w:firstLine="600"/>
        <w:rPr>
          <w:rFonts w:ascii="Times New Roman" w:eastAsia="Times New Roman" w:hAnsi="Times New Roman" w:cs="Times New Roman"/>
          <w:sz w:val="30"/>
          <w:szCs w:val="30"/>
        </w:rPr>
      </w:pPr>
      <w:r>
        <w:rPr>
          <w:rFonts w:ascii="宋体" w:eastAsia="宋体" w:hAnsi="宋体" w:cs="宋体"/>
          <w:sz w:val="30"/>
          <w:szCs w:val="30"/>
        </w:rPr>
        <w:t xml:space="preserve">             </w:t>
      </w:r>
      <w:r>
        <w:rPr>
          <w:rFonts w:ascii="宋体" w:eastAsia="宋体" w:hAnsi="宋体" w:cs="宋体"/>
          <w:sz w:val="30"/>
          <w:szCs w:val="30"/>
          <w:u w:val="single"/>
        </w:rPr>
        <w:t xml:space="preserve">               </w:t>
      </w:r>
      <w:r>
        <w:rPr>
          <w:rFonts w:ascii="宋体" w:eastAsia="宋体" w:hAnsi="宋体" w:cs="宋体"/>
          <w:sz w:val="30"/>
          <w:szCs w:val="30"/>
        </w:rPr>
        <w:t>年</w:t>
      </w:r>
      <w:r>
        <w:rPr>
          <w:rFonts w:ascii="宋体" w:eastAsia="宋体" w:hAnsi="宋体" w:cs="宋体"/>
          <w:sz w:val="30"/>
          <w:szCs w:val="30"/>
          <w:u w:val="single"/>
        </w:rPr>
        <w:t xml:space="preserve">      </w:t>
      </w:r>
      <w:r>
        <w:rPr>
          <w:rFonts w:ascii="宋体" w:eastAsia="宋体" w:hAnsi="宋体" w:cs="宋体"/>
          <w:sz w:val="30"/>
          <w:szCs w:val="30"/>
        </w:rPr>
        <w:t>月</w:t>
      </w:r>
      <w:r>
        <w:rPr>
          <w:rFonts w:ascii="宋体" w:eastAsia="宋体" w:hAnsi="宋体" w:cs="宋体"/>
          <w:sz w:val="30"/>
          <w:szCs w:val="30"/>
          <w:u w:val="single"/>
        </w:rPr>
        <w:t xml:space="preserve">      </w:t>
      </w:r>
      <w:r>
        <w:rPr>
          <w:rFonts w:ascii="宋体" w:eastAsia="宋体" w:hAnsi="宋体" w:cs="宋体"/>
          <w:sz w:val="30"/>
          <w:szCs w:val="30"/>
        </w:rPr>
        <w:t>日</w:t>
      </w:r>
    </w:p>
    <w:p>
      <w:pPr>
        <w:widowControl w:val="0"/>
        <w:spacing w:before="0" w:after="0" w:line="44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32"/>
          <w:szCs w:val="32"/>
        </w:rPr>
        <w:t>附件11</w:t>
      </w:r>
    </w:p>
    <w:p>
      <w:pPr>
        <w:widowControl w:val="0"/>
        <w:spacing w:before="156" w:after="156" w:line="440" w:lineRule="atLeast"/>
        <w:jc w:val="center"/>
        <w:rPr>
          <w:rFonts w:ascii="Times New Roman" w:eastAsia="Times New Roman" w:hAnsi="Times New Roman" w:cs="Times New Roman"/>
        </w:rPr>
      </w:pPr>
      <w:r>
        <w:rPr>
          <w:rFonts w:ascii="宋体" w:eastAsia="宋体" w:hAnsi="宋体" w:cs="宋体"/>
          <w:sz w:val="40"/>
          <w:szCs w:val="40"/>
        </w:rPr>
        <w:t>11-1：材料暂估价表</w:t>
      </w:r>
    </w:p>
    <w:tbl>
      <w:tblPr>
        <w:tblW w:w="5000" w:type="pct"/>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
      <w:tblGrid>
        <w:gridCol w:w="1035"/>
        <w:gridCol w:w="1000"/>
        <w:gridCol w:w="1000"/>
        <w:gridCol w:w="1000"/>
        <w:gridCol w:w="1756"/>
        <w:gridCol w:w="1756"/>
        <w:gridCol w:w="1035"/>
      </w:tblGrid>
      <w:tr>
        <w:tblPrEx>
          <w:tblW w:w="5000" w:type="pct"/>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Ex>
        <w:tc>
          <w:tcPr>
            <w:tcBorders>
              <w:bottom w:val="double" w:sz="6" w:space="0" w:color="000000"/>
              <w:right w:val="sing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名称</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单价（元）</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合价（元）</w:t>
            </w:r>
          </w:p>
        </w:tc>
        <w:tc>
          <w:tcPr>
            <w:tcBorders>
              <w:left w:val="single" w:sz="6" w:space="0" w:color="000000"/>
              <w:bottom w:val="doub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tblCellMar>
            <w:top w:w="0" w:type="dxa"/>
            <w:left w:w="0" w:type="dxa"/>
            <w:bottom w:w="0" w:type="dxa"/>
            <w:right w:w="0" w:type="dxa"/>
          </w:tblCellMar>
        </w:tblPrEx>
        <w:tc>
          <w:tcPr>
            <w:tcBorders>
              <w:top w:val="double" w:sz="6" w:space="0" w:color="000000"/>
              <w:bottom w:val="single" w:sz="6" w:space="0" w:color="000000"/>
              <w:right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28" w:type="dxa"/>
              <w:bottom w:w="15"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28" w:type="dxa"/>
              <w:bottom w:w="15"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bl>
    <w:p>
      <w:pPr>
        <w:widowControl w:val="0"/>
        <w:spacing w:before="156" w:after="156" w:line="440" w:lineRule="atLeast"/>
        <w:jc w:val="both"/>
        <w:rPr>
          <w:rFonts w:ascii="Times New Roman" w:eastAsia="Times New Roman" w:hAnsi="Times New Roman" w:cs="Times New Roman"/>
        </w:rPr>
      </w:pPr>
    </w:p>
    <w:p>
      <w:pPr>
        <w:widowControl w:val="0"/>
        <w:spacing w:before="156" w:after="156" w:line="440" w:lineRule="atLeast"/>
        <w:jc w:val="center"/>
        <w:rPr>
          <w:rFonts w:ascii="Times New Roman" w:eastAsia="Times New Roman" w:hAnsi="Times New Roman" w:cs="Times New Roman"/>
        </w:rPr>
      </w:pPr>
      <w:r>
        <w:rPr>
          <w:rFonts w:ascii="宋体" w:eastAsia="宋体" w:hAnsi="宋体" w:cs="宋体"/>
          <w:sz w:val="40"/>
          <w:szCs w:val="40"/>
        </w:rPr>
        <w:t>11-2：工程设备暂估价表</w:t>
      </w:r>
    </w:p>
    <w:tbl>
      <w:tblPr>
        <w:tblW w:w="5000" w:type="pct"/>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
      <w:tblGrid>
        <w:gridCol w:w="1035"/>
        <w:gridCol w:w="1000"/>
        <w:gridCol w:w="1000"/>
        <w:gridCol w:w="1000"/>
        <w:gridCol w:w="1756"/>
        <w:gridCol w:w="1756"/>
        <w:gridCol w:w="1035"/>
      </w:tblGrid>
      <w:tr>
        <w:tblPrEx>
          <w:tblW w:w="5000" w:type="pct"/>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Ex>
        <w:tc>
          <w:tcPr>
            <w:tcBorders>
              <w:bottom w:val="double" w:sz="6" w:space="0" w:color="000000"/>
              <w:right w:val="sing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名称</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单价（元）</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合价（元）</w:t>
            </w:r>
          </w:p>
        </w:tc>
        <w:tc>
          <w:tcPr>
            <w:tcBorders>
              <w:left w:val="single" w:sz="6" w:space="0" w:color="000000"/>
              <w:bottom w:val="doub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tblCellMar>
            <w:top w:w="0" w:type="dxa"/>
            <w:left w:w="0" w:type="dxa"/>
            <w:bottom w:w="0" w:type="dxa"/>
            <w:right w:w="0" w:type="dxa"/>
          </w:tblCellMar>
        </w:tblPrEx>
        <w:tc>
          <w:tcPr>
            <w:tcBorders>
              <w:top w:val="double" w:sz="6" w:space="0" w:color="000000"/>
              <w:bottom w:val="single" w:sz="6" w:space="0" w:color="000000"/>
              <w:right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28" w:type="dxa"/>
              <w:bottom w:w="15"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28" w:type="dxa"/>
              <w:bottom w:w="15"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bl>
    <w:p>
      <w:pPr>
        <w:widowControl w:val="0"/>
        <w:spacing w:before="0" w:after="0" w:line="440" w:lineRule="atLeast"/>
        <w:jc w:val="both"/>
        <w:rPr>
          <w:rFonts w:ascii="Times New Roman" w:eastAsia="Times New Roman" w:hAnsi="Times New Roman" w:cs="Times New Roman"/>
        </w:rPr>
      </w:pPr>
    </w:p>
    <w:p>
      <w:pPr>
        <w:widowControl w:val="0"/>
        <w:spacing w:before="156" w:after="156" w:line="44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40"/>
          <w:szCs w:val="40"/>
        </w:rPr>
        <w:t>11-3：专业工程暂估价表</w:t>
      </w:r>
    </w:p>
    <w:tbl>
      <w:tblPr>
        <w:tblW w:w="5000" w:type="pct"/>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
      <w:tblGrid>
        <w:gridCol w:w="1590"/>
        <w:gridCol w:w="3087"/>
        <w:gridCol w:w="2312"/>
        <w:gridCol w:w="1590"/>
      </w:tblGrid>
      <w:tr>
        <w:tblPrEx>
          <w:tblW w:w="5000" w:type="pct"/>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Ex>
        <w:tc>
          <w:tcPr>
            <w:tcBorders>
              <w:bottom w:val="double" w:sz="6" w:space="0" w:color="000000"/>
              <w:right w:val="sing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专业工程名称</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工程内容</w:t>
            </w:r>
          </w:p>
        </w:tc>
        <w:tc>
          <w:tcPr>
            <w:tcBorders>
              <w:left w:val="single" w:sz="6" w:space="0" w:color="000000"/>
              <w:bottom w:val="doub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金额</w:t>
            </w:r>
          </w:p>
        </w:tc>
      </w:tr>
      <w:tr>
        <w:tblPrEx>
          <w:tblW w:w="5000" w:type="pct"/>
          <w:tblCellMar>
            <w:top w:w="0" w:type="dxa"/>
            <w:left w:w="0" w:type="dxa"/>
            <w:bottom w:w="0" w:type="dxa"/>
            <w:right w:w="0" w:type="dxa"/>
          </w:tblCellMar>
        </w:tblPrEx>
        <w:tc>
          <w:tcPr>
            <w:tcBorders>
              <w:top w:val="double" w:sz="6" w:space="0" w:color="000000"/>
              <w:bottom w:val="single" w:sz="6" w:space="0" w:color="000000"/>
              <w:right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4"/>
            <w:tcBorders>
              <w:top w:val="single" w:sz="6" w:space="0" w:color="000000"/>
            </w:tcBorders>
            <w:noWrap w:val="0"/>
            <w:tcMar>
              <w:top w:w="8" w:type="dxa"/>
              <w:left w:w="28" w:type="dxa"/>
              <w:bottom w:w="15"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小计：</w:t>
            </w:r>
          </w:p>
        </w:tc>
      </w:tr>
    </w:tbl>
    <w:p w:rsidR="00A77B3E"/>
    <w:sectPr>
      <w:footerReference w:type="default" r:id="rId10"/>
      <w:type w:val="nextPage"/>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219075" cy="133350"/>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1"/>
                  <a:stretch>
                    <a:fillRect/>
                  </a:stretch>
                </pic:blipFill>
                <pic:spPr>
                  <a:xfrm>
                    <a:off x="0" y="0"/>
                    <a:ext cx="219075" cy="1333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paragraph" w:styleId="Heading4">
    <w:name w:val="heading 4"/>
    <w:basedOn w:val="Normal"/>
    <w:next w:val="Normal"/>
    <w:qFormat/>
    <w:rsid w:val="00EF7B96"/>
    <w:pPr>
      <w:keepNext/>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footer1.xml.rels>&#65279;<?xml version="1.0" encoding="utf-8" standalone="yes"?><Relationships xmlns="http://schemas.openxmlformats.org/package/2006/relationships"><Relationship Id="rId1" Type="http://schemas.openxmlformats.org/officeDocument/2006/relationships/image" Target="media/image7.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建设工程施工合同</dc:title>
  <cp:revision>1</cp:revision>
</cp:coreProperties>
</file>