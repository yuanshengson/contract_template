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附件</w:t>
      </w:r>
      <w:r>
        <w:rPr>
          <w:rFonts w:ascii="宋体" w:eastAsia="宋体" w:hAnsi="宋体" w:cs="宋体"/>
          <w:sz w:val="32"/>
          <w:szCs w:val="32"/>
        </w:rPr>
        <w:t>2</w:t>
      </w:r>
    </w:p>
    <w:p>
      <w:pPr>
        <w:pStyle w:val="Heading1"/>
        <w:keepNext w:val="0"/>
        <w:spacing w:before="141" w:after="141" w:line="320" w:lineRule="atLeast"/>
        <w:jc w:val="center"/>
        <w:rPr>
          <w:rFonts w:ascii="Times New Roman" w:eastAsia="Times New Roman" w:hAnsi="Times New Roman" w:cs="Times New Roman"/>
          <w:b/>
          <w:bCs/>
          <w:sz w:val="48"/>
          <w:szCs w:val="48"/>
        </w:rPr>
      </w:pPr>
    </w:p>
    <w:p>
      <w:pPr>
        <w:pStyle w:val="Heading1"/>
        <w:keepNext w:val="0"/>
        <w:spacing w:before="141" w:after="141" w:line="320" w:lineRule="atLeast"/>
        <w:jc w:val="center"/>
        <w:rPr>
          <w:rFonts w:ascii="Times New Roman" w:eastAsia="Times New Roman" w:hAnsi="Times New Roman" w:cs="Times New Roman"/>
          <w:b/>
          <w:bCs/>
          <w:sz w:val="48"/>
          <w:szCs w:val="48"/>
        </w:rPr>
      </w:pPr>
    </w:p>
    <w:p>
      <w:pPr>
        <w:pStyle w:val="Heading1"/>
        <w:keepNext w:val="0"/>
        <w:widowControl w:val="0"/>
        <w:spacing w:before="280" w:after="280"/>
        <w:jc w:val="center"/>
        <w:rPr>
          <w:rFonts w:ascii="Times New Roman" w:eastAsia="Times New Roman" w:hAnsi="Times New Roman" w:cs="Times New Roman"/>
          <w:b/>
          <w:bCs/>
          <w:sz w:val="44"/>
          <w:szCs w:val="44"/>
        </w:rPr>
      </w:pPr>
      <w:r>
        <w:rPr>
          <w:rFonts w:ascii="宋体" w:eastAsia="宋体" w:hAnsi="宋体" w:cs="宋体"/>
          <w:b w:val="0"/>
          <w:bCs w:val="0"/>
          <w:color w:val="231F20"/>
          <w:kern w:val="36"/>
          <w:sz w:val="44"/>
          <w:szCs w:val="44"/>
        </w:rPr>
        <w:t>青海省</w:t>
      </w:r>
      <w:r>
        <w:rPr>
          <w:rFonts w:ascii="宋体" w:eastAsia="宋体" w:hAnsi="宋体" w:cs="宋体"/>
          <w:b w:val="0"/>
          <w:bCs w:val="0"/>
          <w:color w:val="231F20"/>
          <w:kern w:val="36"/>
          <w:sz w:val="44"/>
          <w:szCs w:val="44"/>
        </w:rPr>
        <w:t>二手车</w:t>
      </w:r>
      <w:r>
        <w:rPr>
          <w:rFonts w:ascii="宋体" w:eastAsia="宋体" w:hAnsi="宋体" w:cs="宋体"/>
          <w:b w:val="0"/>
          <w:bCs w:val="0"/>
          <w:color w:val="231F20"/>
          <w:kern w:val="36"/>
          <w:sz w:val="44"/>
          <w:szCs w:val="44"/>
        </w:rPr>
        <w:t>买卖合同</w:t>
      </w:r>
    </w:p>
    <w:p>
      <w:pPr>
        <w:widowControl w:val="0"/>
        <w:spacing w:before="0" w:after="0"/>
        <w:jc w:val="center"/>
        <w:rPr>
          <w:rFonts w:ascii="Times New Roman" w:eastAsia="Times New Roman" w:hAnsi="Times New Roman" w:cs="Times New Roman"/>
          <w:sz w:val="44"/>
          <w:szCs w:val="44"/>
        </w:rPr>
      </w:pPr>
      <w:r>
        <w:rPr>
          <w:rFonts w:ascii="宋体" w:eastAsia="宋体" w:hAnsi="宋体" w:cs="宋体"/>
          <w:color w:val="231F20"/>
          <w:sz w:val="44"/>
          <w:szCs w:val="44"/>
        </w:rPr>
        <w:t>（</w:t>
      </w:r>
      <w:r>
        <w:rPr>
          <w:rFonts w:ascii="宋体" w:eastAsia="宋体" w:hAnsi="宋体" w:cs="宋体"/>
          <w:color w:val="231F20"/>
          <w:sz w:val="44"/>
          <w:szCs w:val="44"/>
        </w:rPr>
        <w:t>示范文本</w:t>
      </w:r>
      <w:r>
        <w:rPr>
          <w:rFonts w:ascii="宋体" w:eastAsia="宋体" w:hAnsi="宋体" w:cs="宋体"/>
          <w:color w:val="231F20"/>
          <w:sz w:val="44"/>
          <w:szCs w:val="44"/>
        </w:rPr>
        <w:t>）</w:t>
      </w: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14"/>
          <w:szCs w:val="14"/>
        </w:rPr>
      </w:pPr>
    </w:p>
    <w:p>
      <w:pPr>
        <w:spacing w:before="0" w:after="0"/>
        <w:jc w:val="center"/>
        <w:rPr>
          <w:rFonts w:ascii="Times New Roman" w:eastAsia="Times New Roman" w:hAnsi="Times New Roman" w:cs="Times New Roman"/>
          <w:sz w:val="32"/>
          <w:szCs w:val="32"/>
        </w:rPr>
      </w:pPr>
    </w:p>
    <w:p>
      <w:pPr>
        <w:pStyle w:val="Heading2"/>
        <w:keepNext w:val="0"/>
        <w:spacing w:before="174" w:after="174" w:line="280" w:lineRule="atLeast"/>
        <w:jc w:val="center"/>
        <w:rPr>
          <w:rFonts w:ascii="Times New Roman" w:eastAsia="Times New Roman" w:hAnsi="Times New Roman" w:cs="Times New Roman"/>
          <w:b/>
          <w:bCs/>
          <w:sz w:val="36"/>
          <w:szCs w:val="36"/>
        </w:rPr>
      </w:pPr>
      <w:r>
        <w:rPr>
          <w:rFonts w:ascii="Times New Roman" w:eastAsia="Times New Roman" w:hAnsi="Times New Roman" w:cs="Times New Roman"/>
          <w:i w:val="0"/>
          <w:iCs w:val="0"/>
          <w:strike w:val="0"/>
          <w:sz w:val="36"/>
          <w:szCs w:val="36"/>
          <w:u w:val="none"/>
        </w:rPr>
        <w:drawing>
          <wp:anchor simplePos="0" relativeHeight="251658240" behindDoc="0" locked="0" layoutInCell="1" allowOverlap="1">
            <wp:simplePos x="0" y="0"/>
            <wp:positionH relativeFrom="column">
              <wp:posOffset>1379220</wp:posOffset>
            </wp:positionH>
            <wp:positionV relativeFrom="paragraph">
              <wp:posOffset>134620</wp:posOffset>
            </wp:positionV>
            <wp:extent cx="2447925" cy="8191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447925" cy="819150"/>
                    </a:xfrm>
                    <a:prstGeom prst="rect">
                      <a:avLst/>
                    </a:prstGeom>
                  </pic:spPr>
                </pic:pic>
              </a:graphicData>
            </a:graphic>
          </wp:anchor>
        </w:drawing>
      </w:r>
    </w:p>
    <w:p>
      <w:pPr>
        <w:pStyle w:val="Heading2"/>
        <w:keepNext w:val="0"/>
        <w:spacing w:before="174" w:after="174" w:line="280" w:lineRule="atLeast"/>
        <w:jc w:val="center"/>
        <w:rPr>
          <w:rFonts w:ascii="Times New Roman" w:eastAsia="Times New Roman" w:hAnsi="Times New Roman" w:cs="Times New Roman"/>
          <w:b/>
          <w:bCs/>
          <w:sz w:val="36"/>
          <w:szCs w:val="36"/>
        </w:rPr>
      </w:pPr>
    </w:p>
    <w:p>
      <w:pPr>
        <w:pStyle w:val="Heading2"/>
        <w:keepNext w:val="0"/>
        <w:spacing w:before="174" w:after="174" w:line="280" w:lineRule="atLeast"/>
        <w:jc w:val="both"/>
        <w:rPr>
          <w:rFonts w:ascii="Times New Roman" w:eastAsia="Times New Roman" w:hAnsi="Times New Roman" w:cs="Times New Roman"/>
          <w:b/>
          <w:bCs/>
          <w:sz w:val="36"/>
          <w:szCs w:val="36"/>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both"/>
        <w:rPr>
          <w:rFonts w:ascii="Times New Roman" w:eastAsia="Times New Roman" w:hAnsi="Times New Roman" w:cs="Times New Roman"/>
          <w:sz w:val="21"/>
          <w:szCs w:val="21"/>
        </w:rPr>
      </w:pPr>
    </w:p>
    <w:p>
      <w:pPr>
        <w:pStyle w:val="Heading2"/>
        <w:keepNext w:val="0"/>
        <w:spacing w:before="174" w:after="174" w:line="560" w:lineRule="atLeast"/>
        <w:jc w:val="center"/>
        <w:rPr>
          <w:rFonts w:ascii="Times New Roman" w:eastAsia="Times New Roman" w:hAnsi="Times New Roman" w:cs="Times New Roman"/>
          <w:b/>
          <w:bCs/>
          <w:sz w:val="36"/>
          <w:szCs w:val="36"/>
        </w:rPr>
      </w:pPr>
    </w:p>
    <w:p>
      <w:pPr>
        <w:pStyle w:val="Heading2"/>
        <w:keepNext w:val="0"/>
        <w:spacing w:before="174" w:after="174" w:line="560" w:lineRule="atLeast"/>
        <w:jc w:val="center"/>
        <w:rPr>
          <w:rFonts w:ascii="Times New Roman" w:eastAsia="Times New Roman" w:hAnsi="Times New Roman" w:cs="Times New Roman"/>
          <w:b/>
          <w:bCs/>
          <w:sz w:val="36"/>
          <w:szCs w:val="36"/>
        </w:rPr>
      </w:pPr>
      <w:r>
        <w:rPr>
          <w:rFonts w:ascii="宋体" w:eastAsia="宋体" w:hAnsi="宋体" w:cs="宋体"/>
          <w:b w:val="0"/>
          <w:bCs w:val="0"/>
          <w:i w:val="0"/>
          <w:iCs w:val="0"/>
          <w:color w:val="212529"/>
          <w:sz w:val="32"/>
          <w:szCs w:val="32"/>
          <w:shd w:val="clear" w:color="auto" w:fill="FFFFFF"/>
        </w:rPr>
        <w:t>使用说明</w:t>
      </w:r>
    </w:p>
    <w:p>
      <w:pPr>
        <w:spacing w:before="0" w:after="0" w:line="560" w:lineRule="atLeast"/>
        <w:ind w:firstLine="640"/>
        <w:rPr>
          <w:rFonts w:ascii="Times New Roman" w:eastAsia="Times New Roman" w:hAnsi="Times New Roman" w:cs="Times New Roman"/>
        </w:rPr>
      </w:pPr>
      <w:r>
        <w:rPr>
          <w:rFonts w:ascii="宋体" w:eastAsia="宋体" w:hAnsi="宋体" w:cs="宋体"/>
          <w:color w:val="212529"/>
          <w:sz w:val="32"/>
          <w:szCs w:val="32"/>
          <w:shd w:val="clear" w:color="auto" w:fill="FFFFFF"/>
        </w:rPr>
        <w:t>一、本合同文本是依据《中华人民共和国民法典》《二手车流通管理办法》等有关法律、法规和规章制定的示范文本，供当事人参照使用。</w:t>
      </w:r>
    </w:p>
    <w:p>
      <w:pPr>
        <w:spacing w:before="0" w:after="0" w:line="560" w:lineRule="atLeast"/>
        <w:ind w:firstLine="640"/>
        <w:rPr>
          <w:rFonts w:ascii="Times New Roman" w:eastAsia="Times New Roman" w:hAnsi="Times New Roman" w:cs="Times New Roman"/>
        </w:rPr>
      </w:pPr>
      <w:r>
        <w:rPr>
          <w:rFonts w:ascii="宋体" w:eastAsia="宋体" w:hAnsi="宋体" w:cs="宋体"/>
          <w:color w:val="212529"/>
          <w:sz w:val="32"/>
          <w:szCs w:val="32"/>
          <w:shd w:val="clear" w:color="auto" w:fill="FFFFFF"/>
        </w:rPr>
        <w:t>二、本合同所称二手车，是指从办理完注册登记手续到达到国家强制报废标准之前进行交易并转移所有权的汽车（包括三轮汽车、低速载货汽车，即原农用运输车）、挂车和摩托车。</w:t>
      </w:r>
    </w:p>
    <w:p>
      <w:pPr>
        <w:spacing w:before="0" w:after="0" w:line="560" w:lineRule="atLeast"/>
        <w:ind w:firstLine="640"/>
        <w:rPr>
          <w:rFonts w:ascii="Times New Roman" w:eastAsia="Times New Roman" w:hAnsi="Times New Roman" w:cs="Times New Roman"/>
        </w:rPr>
      </w:pPr>
      <w:r>
        <w:rPr>
          <w:rFonts w:ascii="宋体" w:eastAsia="宋体" w:hAnsi="宋体" w:cs="宋体"/>
          <w:color w:val="212529"/>
          <w:sz w:val="32"/>
          <w:szCs w:val="32"/>
          <w:shd w:val="clear" w:color="auto" w:fill="FFFFFF"/>
        </w:rPr>
        <w:t>三、本合同签订前，买卖双方应充分了解合同的相关内容。甲方应向乙方提供车辆的使用、修理、事故、检验以及是否办理抵押登记、缴纳税费、报废期等真实情况和信息；乙方应了解、查验车辆的状况。</w:t>
      </w:r>
    </w:p>
    <w:p>
      <w:pPr>
        <w:spacing w:before="0" w:after="0" w:line="560" w:lineRule="atLeast"/>
        <w:ind w:firstLine="640"/>
        <w:rPr>
          <w:rFonts w:ascii="Times New Roman" w:eastAsia="Times New Roman" w:hAnsi="Times New Roman" w:cs="Times New Roman"/>
        </w:rPr>
      </w:pPr>
      <w:r>
        <w:rPr>
          <w:rFonts w:ascii="宋体" w:eastAsia="宋体" w:hAnsi="宋体" w:cs="宋体"/>
          <w:color w:val="212529"/>
          <w:sz w:val="32"/>
          <w:szCs w:val="32"/>
          <w:shd w:val="clear" w:color="auto" w:fill="FFFFFF"/>
        </w:rPr>
        <w:t>四、双方当事人应结合具体情况选择本合同协议条款中所提供的选择项，空格处应以文字形式填写完整；如果没有内容，请填写</w:t>
      </w:r>
      <w:r>
        <w:rPr>
          <w:rFonts w:ascii="宋体" w:eastAsia="宋体" w:hAnsi="宋体" w:cs="宋体"/>
          <w:color w:val="212529"/>
          <w:sz w:val="32"/>
          <w:szCs w:val="32"/>
          <w:shd w:val="clear" w:color="auto" w:fill="FFFFFF"/>
        </w:rPr>
        <w:t>“</w:t>
      </w:r>
      <w:r>
        <w:rPr>
          <w:rFonts w:ascii="宋体" w:eastAsia="宋体" w:hAnsi="宋体" w:cs="宋体"/>
          <w:color w:val="212529"/>
          <w:sz w:val="32"/>
          <w:szCs w:val="32"/>
          <w:shd w:val="clear" w:color="auto" w:fill="FFFFFF"/>
        </w:rPr>
        <w:t>无</w:t>
      </w:r>
      <w:r>
        <w:rPr>
          <w:rFonts w:ascii="宋体" w:eastAsia="宋体" w:hAnsi="宋体" w:cs="宋体"/>
          <w:color w:val="212529"/>
          <w:sz w:val="32"/>
          <w:szCs w:val="32"/>
          <w:shd w:val="clear" w:color="auto" w:fill="FFFFFF"/>
        </w:rPr>
        <w:t>”</w:t>
      </w:r>
      <w:r>
        <w:rPr>
          <w:rFonts w:ascii="宋体" w:eastAsia="宋体" w:hAnsi="宋体" w:cs="宋体"/>
          <w:color w:val="212529"/>
          <w:sz w:val="32"/>
          <w:szCs w:val="32"/>
          <w:shd w:val="clear" w:color="auto" w:fill="FFFFFF"/>
        </w:rPr>
        <w:t>。</w:t>
      </w:r>
    </w:p>
    <w:p>
      <w:pPr>
        <w:spacing w:before="0" w:after="0" w:line="560" w:lineRule="atLeast"/>
        <w:ind w:firstLine="640"/>
        <w:rPr>
          <w:rFonts w:ascii="Times New Roman" w:eastAsia="Times New Roman" w:hAnsi="Times New Roman" w:cs="Times New Roman"/>
        </w:rPr>
      </w:pPr>
      <w:r>
        <w:rPr>
          <w:rFonts w:ascii="宋体" w:eastAsia="宋体" w:hAnsi="宋体" w:cs="宋体"/>
          <w:color w:val="212529"/>
          <w:sz w:val="32"/>
          <w:szCs w:val="32"/>
          <w:shd w:val="clear" w:color="auto" w:fill="FFFFFF"/>
        </w:rPr>
        <w:t>五、本合同</w:t>
      </w:r>
      <w:r>
        <w:rPr>
          <w:rFonts w:ascii="宋体" w:eastAsia="宋体" w:hAnsi="宋体" w:cs="宋体"/>
          <w:color w:val="212529"/>
          <w:sz w:val="32"/>
          <w:szCs w:val="32"/>
          <w:shd w:val="clear" w:color="auto" w:fill="FFFFFF"/>
        </w:rPr>
        <w:t>“</w:t>
      </w:r>
      <w:r>
        <w:rPr>
          <w:rFonts w:ascii="宋体" w:eastAsia="宋体" w:hAnsi="宋体" w:cs="宋体"/>
          <w:color w:val="212529"/>
          <w:sz w:val="32"/>
          <w:szCs w:val="32"/>
          <w:shd w:val="clear" w:color="auto" w:fill="FFFFFF"/>
        </w:rPr>
        <w:t>其他约定</w:t>
      </w:r>
      <w:r>
        <w:rPr>
          <w:rFonts w:ascii="宋体" w:eastAsia="宋体" w:hAnsi="宋体" w:cs="宋体"/>
          <w:color w:val="212529"/>
          <w:sz w:val="32"/>
          <w:szCs w:val="32"/>
          <w:shd w:val="clear" w:color="auto" w:fill="FFFFFF"/>
        </w:rPr>
        <w:t>”</w:t>
      </w:r>
      <w:r>
        <w:rPr>
          <w:rFonts w:ascii="宋体" w:eastAsia="宋体" w:hAnsi="宋体" w:cs="宋体"/>
          <w:color w:val="212529"/>
          <w:sz w:val="32"/>
          <w:szCs w:val="32"/>
          <w:shd w:val="clear" w:color="auto" w:fill="FFFFFF"/>
        </w:rPr>
        <w:t>条款，供双方当事人自行约定。</w:t>
      </w:r>
    </w:p>
    <w:p>
      <w:pPr>
        <w:pStyle w:val="Heading2"/>
        <w:keepNext w:val="0"/>
        <w:spacing w:before="174" w:after="174" w:line="210" w:lineRule="atLeast"/>
        <w:jc w:val="center"/>
        <w:rPr>
          <w:rFonts w:ascii="Times New Roman" w:eastAsia="Times New Roman" w:hAnsi="Times New Roman" w:cs="Times New Roman"/>
          <w:b/>
          <w:bCs/>
          <w:sz w:val="36"/>
          <w:szCs w:val="36"/>
        </w:rPr>
      </w:pPr>
    </w:p>
    <w:p>
      <w:pPr>
        <w:pStyle w:val="Heading2"/>
        <w:keepNext w:val="0"/>
        <w:spacing w:before="174" w:after="174" w:line="320" w:lineRule="atLeast"/>
        <w:jc w:val="center"/>
        <w:rPr>
          <w:rFonts w:ascii="Times New Roman" w:eastAsia="Times New Roman" w:hAnsi="Times New Roman" w:cs="Times New Roman"/>
          <w:b/>
          <w:bCs/>
          <w:sz w:val="36"/>
          <w:szCs w:val="36"/>
        </w:rPr>
      </w:pPr>
    </w:p>
    <w:p>
      <w:pPr>
        <w:pStyle w:val="Heading2"/>
        <w:keepNext w:val="0"/>
        <w:spacing w:before="174" w:after="174" w:line="320" w:lineRule="atLeast"/>
        <w:jc w:val="center"/>
        <w:rPr>
          <w:rFonts w:ascii="Times New Roman" w:eastAsia="Times New Roman" w:hAnsi="Times New Roman" w:cs="Times New Roman"/>
          <w:b/>
          <w:bCs/>
          <w:sz w:val="36"/>
          <w:szCs w:val="36"/>
        </w:rPr>
      </w:pPr>
    </w:p>
    <w:p>
      <w:pPr>
        <w:pStyle w:val="Heading2"/>
        <w:keepNext w:val="0"/>
        <w:spacing w:before="174" w:after="174" w:line="560" w:lineRule="atLeast"/>
        <w:jc w:val="both"/>
        <w:rPr>
          <w:rFonts w:ascii="Times New Roman" w:eastAsia="Times New Roman" w:hAnsi="Times New Roman" w:cs="Times New Roman"/>
          <w:b/>
          <w:bCs/>
          <w:sz w:val="36"/>
          <w:szCs w:val="36"/>
        </w:rPr>
      </w:pPr>
    </w:p>
    <w:p>
      <w:pPr>
        <w:pStyle w:val="Heading2"/>
        <w:keepNext w:val="0"/>
        <w:spacing w:before="140" w:after="156" w:line="560" w:lineRule="atLeast"/>
        <w:jc w:val="both"/>
        <w:rPr>
          <w:rFonts w:ascii="Times New Roman" w:eastAsia="Times New Roman" w:hAnsi="Times New Roman" w:cs="Times New Roman"/>
          <w:b/>
          <w:bCs/>
          <w:sz w:val="36"/>
          <w:szCs w:val="36"/>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2"/>
        <w:keepNext w:val="0"/>
        <w:spacing w:before="140" w:after="156" w:line="560" w:lineRule="atLeast"/>
        <w:jc w:val="center"/>
        <w:rPr>
          <w:rFonts w:ascii="Times New Roman" w:eastAsia="Times New Roman" w:hAnsi="Times New Roman" w:cs="Times New Roman"/>
          <w:b/>
          <w:bCs/>
          <w:sz w:val="36"/>
          <w:szCs w:val="36"/>
        </w:rPr>
      </w:pPr>
      <w:r>
        <w:rPr>
          <w:rFonts w:ascii="宋体" w:eastAsia="宋体" w:hAnsi="宋体" w:cs="宋体"/>
          <w:b w:val="0"/>
          <w:bCs w:val="0"/>
          <w:i w:val="0"/>
          <w:iCs w:val="0"/>
          <w:sz w:val="44"/>
          <w:szCs w:val="44"/>
          <w:shd w:val="clear" w:color="auto" w:fill="FFFFFF"/>
        </w:rPr>
        <w:t>青海省</w:t>
      </w:r>
      <w:r>
        <w:rPr>
          <w:rFonts w:ascii="宋体" w:eastAsia="宋体" w:hAnsi="宋体" w:cs="宋体"/>
          <w:b w:val="0"/>
          <w:bCs w:val="0"/>
          <w:i w:val="0"/>
          <w:iCs w:val="0"/>
          <w:sz w:val="44"/>
          <w:szCs w:val="44"/>
          <w:shd w:val="clear" w:color="auto" w:fill="FFFFFF"/>
        </w:rPr>
        <w:t xml:space="preserve">二手车买卖合同 </w:t>
      </w:r>
      <w:r>
        <w:rPr>
          <w:rFonts w:ascii="宋体" w:eastAsia="宋体" w:hAnsi="宋体" w:cs="宋体"/>
          <w:i w:val="0"/>
          <w:iCs w:val="0"/>
          <w:sz w:val="44"/>
          <w:szCs w:val="44"/>
          <w:shd w:val="clear" w:color="auto" w:fill="FFFFFF"/>
        </w:rPr>
        <w:t xml:space="preserve">  </w:t>
      </w:r>
      <w:r>
        <w:rPr>
          <w:rFonts w:ascii="宋体" w:eastAsia="宋体" w:hAnsi="宋体" w:cs="宋体"/>
          <w:i w:val="0"/>
          <w:iCs w:val="0"/>
          <w:sz w:val="32"/>
          <w:szCs w:val="32"/>
          <w:shd w:val="clear" w:color="auto" w:fill="FFFFFF"/>
        </w:rPr>
        <w:t xml:space="preserve">       </w:t>
      </w:r>
    </w:p>
    <w:p>
      <w:pPr>
        <w:spacing w:before="0" w:after="0" w:line="560" w:lineRule="atLeast"/>
        <w:jc w:val="right"/>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r>
        <w:rPr>
          <w:rFonts w:ascii="宋体" w:eastAsia="宋体" w:hAnsi="宋体" w:cs="宋体"/>
          <w:sz w:val="32"/>
          <w:szCs w:val="32"/>
          <w:shd w:val="clear" w:color="auto" w:fill="FFFFFF"/>
        </w:rPr>
        <w:t> </w:t>
      </w: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t> </w:t>
      </w:r>
      <w:r>
        <w:rPr>
          <w:rFonts w:ascii="宋体" w:eastAsia="宋体" w:hAnsi="宋体" w:cs="宋体"/>
          <w:sz w:val="32"/>
          <w:szCs w:val="32"/>
          <w:shd w:val="clear" w:color="auto" w:fill="FFFFFF"/>
        </w:rPr>
        <w:t> </w:t>
      </w:r>
      <w:r>
        <w:rPr>
          <w:rFonts w:ascii="宋体" w:eastAsia="宋体" w:hAnsi="宋体" w:cs="宋体"/>
          <w:sz w:val="32"/>
          <w:szCs w:val="32"/>
          <w:shd w:val="clear" w:color="auto" w:fill="FFFFFF"/>
        </w:rPr>
        <w:t>合同编号：</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p>
    <w:p>
      <w:pPr>
        <w:spacing w:before="0" w:after="0" w:line="560" w:lineRule="atLeast"/>
        <w:jc w:val="both"/>
        <w:rPr>
          <w:rFonts w:ascii="Times New Roman" w:eastAsia="Times New Roman" w:hAnsi="Times New Roman" w:cs="Times New Roman"/>
        </w:rPr>
      </w:pPr>
      <w:r>
        <w:rPr>
          <w:rFonts w:ascii="宋体" w:eastAsia="宋体" w:hAnsi="宋体" w:cs="宋体"/>
          <w:b/>
          <w:bCs/>
          <w:sz w:val="32"/>
          <w:szCs w:val="32"/>
          <w:shd w:val="clear" w:color="auto" w:fill="FFFFFF"/>
        </w:rPr>
        <w:t>甲方（</w:t>
      </w:r>
      <w:r>
        <w:rPr>
          <w:rFonts w:ascii="宋体" w:eastAsia="宋体" w:hAnsi="宋体" w:cs="宋体"/>
          <w:b/>
          <w:bCs/>
          <w:sz w:val="32"/>
          <w:szCs w:val="32"/>
          <w:shd w:val="clear" w:color="auto" w:fill="FFFFFF"/>
        </w:rPr>
        <w:t>卖方</w:t>
      </w:r>
      <w:r>
        <w:rPr>
          <w:rFonts w:ascii="宋体" w:eastAsia="宋体" w:hAnsi="宋体" w:cs="宋体"/>
          <w:b/>
          <w:bCs/>
          <w:sz w:val="32"/>
          <w:szCs w:val="32"/>
          <w:shd w:val="clear" w:color="auto" w:fill="FFFFFF"/>
        </w:rPr>
        <w:t>）：</w:t>
      </w:r>
      <w:r>
        <w:rPr>
          <w:rFonts w:ascii="宋体" w:eastAsia="宋体" w:hAnsi="宋体" w:cs="宋体"/>
          <w:sz w:val="32"/>
          <w:szCs w:val="32"/>
          <w:u w:val="single"/>
          <w:shd w:val="clear" w:color="auto" w:fill="FFFFFF"/>
        </w:rPr>
        <w:t xml:space="preserve">                            </w:t>
      </w:r>
    </w:p>
    <w:p>
      <w:pPr>
        <w:spacing w:before="0" w:after="0" w:line="560" w:lineRule="atLeast"/>
        <w:jc w:val="both"/>
        <w:rPr>
          <w:rFonts w:ascii="Times New Roman" w:eastAsia="Times New Roman" w:hAnsi="Times New Roman" w:cs="Times New Roman"/>
        </w:rPr>
      </w:pPr>
      <w:r>
        <w:rPr>
          <w:rFonts w:ascii="宋体" w:eastAsia="宋体" w:hAnsi="宋体" w:cs="宋体"/>
          <w:sz w:val="32"/>
          <w:szCs w:val="32"/>
          <w:shd w:val="clear" w:color="auto" w:fill="FFFFFF"/>
        </w:rPr>
        <w:t>身份证号</w:t>
      </w:r>
      <w:r>
        <w:rPr>
          <w:rFonts w:ascii="宋体" w:eastAsia="宋体" w:hAnsi="宋体" w:cs="宋体"/>
          <w:sz w:val="32"/>
          <w:szCs w:val="32"/>
          <w:shd w:val="clear" w:color="auto" w:fill="FFFFFF"/>
        </w:rPr>
        <w:t>/</w:t>
      </w:r>
      <w:r>
        <w:rPr>
          <w:rFonts w:ascii="宋体" w:eastAsia="宋体" w:hAnsi="宋体" w:cs="宋体"/>
          <w:sz w:val="32"/>
          <w:szCs w:val="32"/>
          <w:shd w:val="clear" w:color="auto" w:fill="FFFFFF"/>
        </w:rPr>
        <w:t>统一社会信用代码：</w:t>
      </w:r>
      <w:r>
        <w:rPr>
          <w:rFonts w:ascii="宋体" w:eastAsia="宋体" w:hAnsi="宋体" w:cs="宋体"/>
          <w:sz w:val="32"/>
          <w:szCs w:val="32"/>
          <w:u w:val="single"/>
          <w:shd w:val="clear" w:color="auto" w:fill="FFFFFF"/>
        </w:rPr>
        <w:t xml:space="preserve">                        </w:t>
      </w:r>
      <w:r>
        <w:rPr>
          <w:rFonts w:ascii="宋体" w:eastAsia="宋体" w:hAnsi="宋体" w:cs="宋体"/>
          <w:sz w:val="32"/>
          <w:szCs w:val="32"/>
          <w:shd w:val="clear" w:color="auto" w:fill="FFFFFF"/>
        </w:rPr>
        <w:t xml:space="preserve"> </w:t>
      </w:r>
    </w:p>
    <w:p>
      <w:pPr>
        <w:spacing w:before="0" w:after="0" w:line="560" w:lineRule="atLeast"/>
        <w:jc w:val="both"/>
        <w:rPr>
          <w:rFonts w:ascii="Times New Roman" w:eastAsia="Times New Roman" w:hAnsi="Times New Roman" w:cs="Times New Roman"/>
        </w:rPr>
      </w:pPr>
      <w:r>
        <w:rPr>
          <w:rFonts w:ascii="宋体" w:eastAsia="宋体" w:hAnsi="宋体" w:cs="宋体"/>
          <w:sz w:val="32"/>
          <w:szCs w:val="32"/>
          <w:shd w:val="clear" w:color="auto" w:fill="FFFFFF"/>
        </w:rPr>
        <w:t>住</w:t>
      </w: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t>址：</w:t>
      </w:r>
      <w:r>
        <w:rPr>
          <w:rFonts w:ascii="宋体" w:eastAsia="宋体" w:hAnsi="宋体" w:cs="宋体"/>
          <w:sz w:val="32"/>
          <w:szCs w:val="32"/>
          <w:u w:val="single"/>
          <w:shd w:val="clear" w:color="auto" w:fill="FFFFFF"/>
        </w:rPr>
        <w:t xml:space="preserve">                        </w:t>
      </w:r>
    </w:p>
    <w:p>
      <w:pPr>
        <w:spacing w:before="0" w:after="0" w:line="560" w:lineRule="atLeast"/>
        <w:jc w:val="both"/>
        <w:rPr>
          <w:rFonts w:ascii="Times New Roman" w:eastAsia="Times New Roman" w:hAnsi="Times New Roman" w:cs="Times New Roman"/>
        </w:rPr>
      </w:pPr>
      <w:r>
        <w:rPr>
          <w:rFonts w:ascii="宋体" w:eastAsia="宋体" w:hAnsi="宋体" w:cs="宋体"/>
          <w:sz w:val="32"/>
          <w:szCs w:val="32"/>
          <w:shd w:val="clear" w:color="auto" w:fill="FFFFFF"/>
        </w:rPr>
        <w:t>联系电话</w:t>
      </w:r>
      <w:r>
        <w:rPr>
          <w:rFonts w:ascii="宋体" w:eastAsia="宋体" w:hAnsi="宋体" w:cs="宋体"/>
          <w:sz w:val="32"/>
          <w:szCs w:val="32"/>
          <w:shd w:val="clear" w:color="auto" w:fill="FFFFFF"/>
        </w:rPr>
        <w:t>：</w:t>
      </w:r>
      <w:r>
        <w:rPr>
          <w:rFonts w:ascii="宋体" w:eastAsia="宋体" w:hAnsi="宋体" w:cs="宋体"/>
          <w:sz w:val="32"/>
          <w:szCs w:val="32"/>
          <w:u w:val="single"/>
          <w:shd w:val="clear" w:color="auto" w:fill="FFFFFF"/>
        </w:rPr>
        <w:t xml:space="preserve">                        </w:t>
      </w:r>
    </w:p>
    <w:p>
      <w:pPr>
        <w:spacing w:before="0" w:after="0" w:line="560" w:lineRule="atLeast"/>
        <w:jc w:val="both"/>
        <w:rPr>
          <w:rFonts w:ascii="Times New Roman" w:eastAsia="Times New Roman" w:hAnsi="Times New Roman" w:cs="Times New Roman"/>
        </w:rPr>
      </w:pPr>
      <w:r>
        <w:rPr>
          <w:rFonts w:ascii="宋体" w:eastAsia="宋体" w:hAnsi="宋体" w:cs="宋体"/>
          <w:b/>
          <w:bCs/>
          <w:sz w:val="32"/>
          <w:szCs w:val="32"/>
          <w:shd w:val="clear" w:color="auto" w:fill="FFFFFF"/>
        </w:rPr>
        <w:t>乙方（</w:t>
      </w:r>
      <w:r>
        <w:rPr>
          <w:rFonts w:ascii="宋体" w:eastAsia="宋体" w:hAnsi="宋体" w:cs="宋体"/>
          <w:b/>
          <w:bCs/>
          <w:sz w:val="32"/>
          <w:szCs w:val="32"/>
          <w:shd w:val="clear" w:color="auto" w:fill="FFFFFF"/>
        </w:rPr>
        <w:t>买方</w:t>
      </w:r>
      <w:r>
        <w:rPr>
          <w:rFonts w:ascii="宋体" w:eastAsia="宋体" w:hAnsi="宋体" w:cs="宋体"/>
          <w:b/>
          <w:bCs/>
          <w:sz w:val="32"/>
          <w:szCs w:val="32"/>
          <w:shd w:val="clear" w:color="auto" w:fill="FFFFFF"/>
        </w:rPr>
        <w:t>）：</w:t>
      </w:r>
      <w:r>
        <w:rPr>
          <w:rFonts w:ascii="宋体" w:eastAsia="宋体" w:hAnsi="宋体" w:cs="宋体"/>
          <w:sz w:val="32"/>
          <w:szCs w:val="32"/>
          <w:u w:val="single"/>
          <w:shd w:val="clear" w:color="auto" w:fill="FFFFFF"/>
        </w:rPr>
        <w:t xml:space="preserve">                        </w:t>
      </w:r>
      <w:r>
        <w:rPr>
          <w:rFonts w:ascii="宋体" w:eastAsia="宋体" w:hAnsi="宋体" w:cs="宋体"/>
          <w:b/>
          <w:bCs/>
          <w:sz w:val="32"/>
          <w:szCs w:val="32"/>
          <w:shd w:val="clear" w:color="auto" w:fill="FFFFFF"/>
        </w:rPr>
        <w:t xml:space="preserve"> </w:t>
      </w:r>
      <w:r>
        <w:rPr>
          <w:rFonts w:ascii="宋体" w:eastAsia="宋体" w:hAnsi="宋体" w:cs="宋体"/>
          <w:b/>
          <w:bCs/>
          <w:sz w:val="32"/>
          <w:szCs w:val="32"/>
          <w:shd w:val="clear" w:color="auto" w:fill="FFFFFF"/>
        </w:rPr>
        <w:t> </w:t>
      </w:r>
      <w:r>
        <w:rPr>
          <w:rFonts w:ascii="宋体" w:eastAsia="宋体" w:hAnsi="宋体" w:cs="宋体"/>
          <w:b/>
          <w:bCs/>
          <w:sz w:val="32"/>
          <w:szCs w:val="32"/>
          <w:shd w:val="clear" w:color="auto" w:fill="FFFFFF"/>
        </w:rPr>
        <w:t> </w:t>
      </w:r>
    </w:p>
    <w:p>
      <w:pPr>
        <w:spacing w:before="0" w:after="0" w:line="560" w:lineRule="atLeast"/>
        <w:jc w:val="both"/>
        <w:rPr>
          <w:rFonts w:ascii="Times New Roman" w:eastAsia="Times New Roman" w:hAnsi="Times New Roman" w:cs="Times New Roman"/>
        </w:rPr>
      </w:pPr>
      <w:r>
        <w:rPr>
          <w:rFonts w:ascii="宋体" w:eastAsia="宋体" w:hAnsi="宋体" w:cs="宋体"/>
          <w:sz w:val="32"/>
          <w:szCs w:val="32"/>
          <w:shd w:val="clear" w:color="auto" w:fill="FFFFFF"/>
        </w:rPr>
        <w:t>身份证号</w:t>
      </w:r>
      <w:r>
        <w:rPr>
          <w:rFonts w:ascii="宋体" w:eastAsia="宋体" w:hAnsi="宋体" w:cs="宋体"/>
          <w:sz w:val="32"/>
          <w:szCs w:val="32"/>
          <w:shd w:val="clear" w:color="auto" w:fill="FFFFFF"/>
        </w:rPr>
        <w:t>/</w:t>
      </w:r>
      <w:r>
        <w:rPr>
          <w:rFonts w:ascii="宋体" w:eastAsia="宋体" w:hAnsi="宋体" w:cs="宋体"/>
          <w:sz w:val="32"/>
          <w:szCs w:val="32"/>
          <w:shd w:val="clear" w:color="auto" w:fill="FFFFFF"/>
        </w:rPr>
        <w:t>统一社会信用代码：</w:t>
      </w:r>
      <w:r>
        <w:rPr>
          <w:rFonts w:ascii="宋体" w:eastAsia="宋体" w:hAnsi="宋体" w:cs="宋体"/>
          <w:sz w:val="32"/>
          <w:szCs w:val="32"/>
          <w:u w:val="single"/>
          <w:shd w:val="clear" w:color="auto" w:fill="FFFFFF"/>
        </w:rPr>
        <w:t xml:space="preserve">                        </w:t>
      </w:r>
    </w:p>
    <w:p>
      <w:pPr>
        <w:spacing w:before="0" w:after="0" w:line="560" w:lineRule="atLeast"/>
        <w:jc w:val="both"/>
        <w:rPr>
          <w:rFonts w:ascii="Times New Roman" w:eastAsia="Times New Roman" w:hAnsi="Times New Roman" w:cs="Times New Roman"/>
        </w:rPr>
      </w:pPr>
      <w:r>
        <w:rPr>
          <w:rFonts w:ascii="宋体" w:eastAsia="宋体" w:hAnsi="宋体" w:cs="宋体"/>
          <w:sz w:val="32"/>
          <w:szCs w:val="32"/>
          <w:shd w:val="clear" w:color="auto" w:fill="FFFFFF"/>
        </w:rPr>
        <w:t>住</w:t>
      </w: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t>址：</w:t>
      </w:r>
      <w:r>
        <w:rPr>
          <w:rFonts w:ascii="宋体" w:eastAsia="宋体" w:hAnsi="宋体" w:cs="宋体"/>
          <w:sz w:val="32"/>
          <w:szCs w:val="32"/>
          <w:u w:val="single"/>
          <w:shd w:val="clear" w:color="auto" w:fill="FFFFFF"/>
        </w:rPr>
        <w:t xml:space="preserve">                        </w:t>
      </w:r>
    </w:p>
    <w:p>
      <w:pPr>
        <w:spacing w:before="0" w:after="0" w:line="560" w:lineRule="atLeast"/>
        <w:jc w:val="both"/>
        <w:rPr>
          <w:rFonts w:ascii="Times New Roman" w:eastAsia="Times New Roman" w:hAnsi="Times New Roman" w:cs="Times New Roman"/>
        </w:rPr>
      </w:pPr>
      <w:r>
        <w:rPr>
          <w:rFonts w:ascii="宋体" w:eastAsia="宋体" w:hAnsi="宋体" w:cs="宋体"/>
          <w:sz w:val="32"/>
          <w:szCs w:val="32"/>
          <w:shd w:val="clear" w:color="auto" w:fill="FFFFFF"/>
        </w:rPr>
        <w:t>联系电话</w:t>
      </w:r>
      <w:r>
        <w:rPr>
          <w:rFonts w:ascii="宋体" w:eastAsia="宋体" w:hAnsi="宋体" w:cs="宋体"/>
          <w:sz w:val="32"/>
          <w:szCs w:val="32"/>
          <w:shd w:val="clear" w:color="auto" w:fill="FFFFFF"/>
        </w:rPr>
        <w:t>：</w:t>
      </w:r>
      <w:r>
        <w:rPr>
          <w:rFonts w:ascii="宋体" w:eastAsia="宋体" w:hAnsi="宋体" w:cs="宋体"/>
          <w:sz w:val="32"/>
          <w:szCs w:val="32"/>
          <w:u w:val="single"/>
          <w:shd w:val="clear" w:color="auto" w:fill="FFFFFF"/>
        </w:rPr>
        <w:t xml:space="preserve">                        </w:t>
      </w:r>
    </w:p>
    <w:p>
      <w:pPr>
        <w:spacing w:before="0" w:after="0" w:line="560" w:lineRule="atLeast"/>
        <w:jc w:val="both"/>
        <w:rPr>
          <w:rFonts w:ascii="Times New Roman" w:eastAsia="Times New Roman" w:hAnsi="Times New Roman" w:cs="Times New Roman"/>
        </w:rPr>
      </w:pPr>
      <w:r>
        <w:rPr>
          <w:rFonts w:ascii="宋体" w:eastAsia="宋体" w:hAnsi="宋体" w:cs="宋体"/>
          <w:b/>
          <w:bCs/>
          <w:sz w:val="32"/>
          <w:szCs w:val="32"/>
          <w:shd w:val="clear" w:color="auto" w:fill="FFFFFF"/>
        </w:rPr>
        <w:t>委托人</w:t>
      </w:r>
      <w:r>
        <w:rPr>
          <w:rFonts w:ascii="宋体" w:eastAsia="宋体" w:hAnsi="宋体" w:cs="宋体"/>
          <w:b/>
          <w:bCs/>
          <w:sz w:val="32"/>
          <w:szCs w:val="32"/>
          <w:shd w:val="clear" w:color="auto" w:fill="FFFFFF"/>
        </w:rPr>
        <w:t>（</w:t>
      </w:r>
      <w:r>
        <w:rPr>
          <w:rFonts w:ascii="宋体" w:eastAsia="宋体" w:hAnsi="宋体" w:cs="宋体"/>
          <w:b/>
          <w:bCs/>
          <w:sz w:val="32"/>
          <w:szCs w:val="32"/>
          <w:shd w:val="clear" w:color="auto" w:fill="FFFFFF"/>
        </w:rPr>
        <w:t>委托方</w:t>
      </w:r>
      <w:r>
        <w:rPr>
          <w:rFonts w:ascii="宋体" w:eastAsia="宋体" w:hAnsi="宋体" w:cs="宋体"/>
          <w:b/>
          <w:bCs/>
          <w:sz w:val="32"/>
          <w:szCs w:val="32"/>
          <w:shd w:val="clear" w:color="auto" w:fill="FFFFFF"/>
        </w:rPr>
        <w:t>）：</w:t>
      </w:r>
      <w:r>
        <w:rPr>
          <w:rFonts w:ascii="宋体" w:eastAsia="宋体" w:hAnsi="宋体" w:cs="宋体"/>
          <w:sz w:val="32"/>
          <w:szCs w:val="32"/>
          <w:u w:val="single"/>
          <w:shd w:val="clear" w:color="auto" w:fill="FFFFFF"/>
        </w:rPr>
        <w:t xml:space="preserve">                        </w:t>
      </w:r>
      <w:r>
        <w:rPr>
          <w:rFonts w:ascii="宋体" w:eastAsia="宋体" w:hAnsi="宋体" w:cs="宋体"/>
          <w:b/>
          <w:bCs/>
          <w:sz w:val="32"/>
          <w:szCs w:val="32"/>
          <w:shd w:val="clear" w:color="auto" w:fill="FFFFFF"/>
        </w:rPr>
        <w:t xml:space="preserve"> </w:t>
      </w:r>
      <w:r>
        <w:rPr>
          <w:rFonts w:ascii="宋体" w:eastAsia="宋体" w:hAnsi="宋体" w:cs="宋体"/>
          <w:b/>
          <w:bCs/>
          <w:sz w:val="32"/>
          <w:szCs w:val="32"/>
          <w:shd w:val="clear" w:color="auto" w:fill="FFFFFF"/>
        </w:rPr>
        <w:t> </w:t>
      </w:r>
      <w:r>
        <w:rPr>
          <w:rFonts w:ascii="宋体" w:eastAsia="宋体" w:hAnsi="宋体" w:cs="宋体"/>
          <w:b/>
          <w:bCs/>
          <w:sz w:val="32"/>
          <w:szCs w:val="32"/>
          <w:shd w:val="clear" w:color="auto" w:fill="FFFFFF"/>
        </w:rPr>
        <w:t> </w:t>
      </w:r>
    </w:p>
    <w:p>
      <w:pPr>
        <w:spacing w:before="0" w:after="0" w:line="560" w:lineRule="atLeast"/>
        <w:jc w:val="both"/>
        <w:rPr>
          <w:rFonts w:ascii="Times New Roman" w:eastAsia="Times New Roman" w:hAnsi="Times New Roman" w:cs="Times New Roman"/>
        </w:rPr>
      </w:pPr>
      <w:r>
        <w:rPr>
          <w:rFonts w:ascii="宋体" w:eastAsia="宋体" w:hAnsi="宋体" w:cs="宋体"/>
          <w:sz w:val="32"/>
          <w:szCs w:val="32"/>
          <w:shd w:val="clear" w:color="auto" w:fill="FFFFFF"/>
        </w:rPr>
        <w:t>身份证号</w:t>
      </w:r>
      <w:r>
        <w:rPr>
          <w:rFonts w:ascii="宋体" w:eastAsia="宋体" w:hAnsi="宋体" w:cs="宋体"/>
          <w:sz w:val="32"/>
          <w:szCs w:val="32"/>
          <w:shd w:val="clear" w:color="auto" w:fill="FFFFFF"/>
        </w:rPr>
        <w:t>/</w:t>
      </w:r>
      <w:r>
        <w:rPr>
          <w:rFonts w:ascii="宋体" w:eastAsia="宋体" w:hAnsi="宋体" w:cs="宋体"/>
          <w:sz w:val="32"/>
          <w:szCs w:val="32"/>
          <w:shd w:val="clear" w:color="auto" w:fill="FFFFFF"/>
        </w:rPr>
        <w:t>统一社会信用代码：</w:t>
      </w:r>
      <w:r>
        <w:rPr>
          <w:rFonts w:ascii="宋体" w:eastAsia="宋体" w:hAnsi="宋体" w:cs="宋体"/>
          <w:sz w:val="32"/>
          <w:szCs w:val="32"/>
          <w:u w:val="single"/>
          <w:shd w:val="clear" w:color="auto" w:fill="FFFFFF"/>
        </w:rPr>
        <w:t xml:space="preserve">                        </w:t>
      </w:r>
    </w:p>
    <w:p>
      <w:pPr>
        <w:spacing w:before="0" w:after="0" w:line="560" w:lineRule="atLeast"/>
        <w:jc w:val="both"/>
        <w:rPr>
          <w:rFonts w:ascii="Times New Roman" w:eastAsia="Times New Roman" w:hAnsi="Times New Roman" w:cs="Times New Roman"/>
        </w:rPr>
      </w:pPr>
      <w:r>
        <w:rPr>
          <w:rFonts w:ascii="宋体" w:eastAsia="宋体" w:hAnsi="宋体" w:cs="宋体"/>
          <w:sz w:val="32"/>
          <w:szCs w:val="32"/>
          <w:shd w:val="clear" w:color="auto" w:fill="FFFFFF"/>
        </w:rPr>
        <w:t>住</w:t>
      </w: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t>址：</w:t>
      </w:r>
      <w:r>
        <w:rPr>
          <w:rFonts w:ascii="宋体" w:eastAsia="宋体" w:hAnsi="宋体" w:cs="宋体"/>
          <w:sz w:val="32"/>
          <w:szCs w:val="32"/>
          <w:u w:val="single"/>
          <w:shd w:val="clear" w:color="auto" w:fill="FFFFFF"/>
        </w:rPr>
        <w:t xml:space="preserve">                        </w:t>
      </w:r>
    </w:p>
    <w:p>
      <w:pPr>
        <w:spacing w:before="0" w:after="0" w:line="560" w:lineRule="atLeast"/>
        <w:jc w:val="both"/>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r>
        <w:rPr>
          <w:rFonts w:ascii="宋体" w:eastAsia="宋体" w:hAnsi="宋体" w:cs="宋体"/>
          <w:sz w:val="32"/>
          <w:szCs w:val="32"/>
          <w:shd w:val="clear" w:color="auto" w:fill="FFFFFF"/>
        </w:rPr>
        <w:t>联系电话</w:t>
      </w:r>
      <w:r>
        <w:rPr>
          <w:rFonts w:ascii="宋体" w:eastAsia="宋体" w:hAnsi="宋体" w:cs="宋体"/>
          <w:sz w:val="32"/>
          <w:szCs w:val="32"/>
          <w:shd w:val="clear" w:color="auto" w:fill="FFFFFF"/>
        </w:rPr>
        <w:t>：</w:t>
      </w:r>
      <w:r>
        <w:rPr>
          <w:rFonts w:ascii="宋体" w:eastAsia="宋体" w:hAnsi="宋体" w:cs="宋体"/>
          <w:sz w:val="32"/>
          <w:szCs w:val="32"/>
          <w:u w:val="single"/>
          <w:shd w:val="clear" w:color="auto" w:fill="FFFFFF"/>
        </w:rPr>
        <w:t xml:space="preserve">                        </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根据《中华人民共和国民法典》《二手车流通管理办法》等有关法律、法规、规章的规定，就二手车的买卖事宜，买卖双方在平等、自愿、协商一致的基础上签订本合同。</w:t>
      </w:r>
    </w:p>
    <w:p>
      <w:pPr>
        <w:pStyle w:val="Heading3"/>
        <w:keepNext w:val="0"/>
        <w:spacing w:before="0" w:after="0" w:line="560" w:lineRule="atLeast"/>
        <w:jc w:val="center"/>
        <w:rPr>
          <w:rFonts w:ascii="Times New Roman" w:eastAsia="Times New Roman" w:hAnsi="Times New Roman" w:cs="Times New Roman"/>
          <w:b/>
          <w:bCs/>
          <w:sz w:val="28"/>
          <w:szCs w:val="28"/>
        </w:rPr>
      </w:pPr>
      <w:r>
        <w:rPr>
          <w:rFonts w:ascii="宋体" w:eastAsia="宋体" w:hAnsi="宋体" w:cs="宋体"/>
          <w:b w:val="0"/>
          <w:bCs w:val="0"/>
          <w:sz w:val="32"/>
          <w:szCs w:val="32"/>
          <w:shd w:val="clear" w:color="auto" w:fill="FFFFFF"/>
        </w:rPr>
        <w:t>第一条 车辆基本情况</w:t>
      </w:r>
    </w:p>
    <w:p>
      <w:pPr>
        <w:spacing w:before="0" w:after="0" w:line="560" w:lineRule="atLeast"/>
        <w:rPr>
          <w:rFonts w:ascii="Times New Roman" w:eastAsia="Times New Roman" w:hAnsi="Times New Roman" w:cs="Times New Roman"/>
        </w:rPr>
      </w:pP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t>1.</w:t>
      </w:r>
      <w:r>
        <w:rPr>
          <w:rFonts w:ascii="宋体" w:eastAsia="宋体" w:hAnsi="宋体" w:cs="宋体"/>
          <w:sz w:val="32"/>
          <w:szCs w:val="32"/>
        </w:rPr>
        <w:t>机动车登记证书编号：</w:t>
      </w:r>
      <w:r>
        <w:rPr>
          <w:rFonts w:ascii="宋体" w:eastAsia="宋体" w:hAnsi="宋体" w:cs="宋体"/>
          <w:sz w:val="32"/>
          <w:szCs w:val="32"/>
          <w:u w:val="single"/>
        </w:rPr>
        <w:t xml:space="preserve">                 </w:t>
      </w:r>
      <w:r>
        <w:rPr>
          <w:rFonts w:ascii="宋体" w:eastAsia="宋体" w:hAnsi="宋体" w:cs="宋体"/>
          <w:sz w:val="32"/>
          <w:szCs w:val="32"/>
        </w:rPr>
        <w:t>所有人姓名</w:t>
      </w:r>
      <w:r>
        <w:rPr>
          <w:rFonts w:ascii="宋体" w:eastAsia="宋体" w:hAnsi="宋体" w:cs="宋体"/>
          <w:sz w:val="32"/>
          <w:szCs w:val="32"/>
        </w:rPr>
        <w:t>/</w:t>
      </w:r>
      <w:r>
        <w:rPr>
          <w:rFonts w:ascii="宋体" w:eastAsia="宋体" w:hAnsi="宋体" w:cs="宋体"/>
          <w:sz w:val="32"/>
          <w:szCs w:val="32"/>
        </w:rPr>
        <w:t>名称：</w:t>
      </w:r>
      <w:r>
        <w:rPr>
          <w:rFonts w:ascii="宋体" w:eastAsia="宋体" w:hAnsi="宋体" w:cs="宋体"/>
          <w:sz w:val="32"/>
          <w:szCs w:val="32"/>
          <w:u w:val="single"/>
        </w:rPr>
        <w:t xml:space="preserve">                   </w:t>
      </w:r>
      <w:r>
        <w:rPr>
          <w:rFonts w:ascii="宋体" w:eastAsia="宋体" w:hAnsi="宋体" w:cs="宋体"/>
          <w:sz w:val="32"/>
          <w:szCs w:val="32"/>
        </w:rPr>
        <w:t>车辆号牌：</w:t>
      </w:r>
      <w:r>
        <w:rPr>
          <w:rFonts w:ascii="宋体" w:eastAsia="宋体" w:hAnsi="宋体" w:cs="宋体"/>
          <w:sz w:val="32"/>
          <w:szCs w:val="32"/>
          <w:u w:val="single"/>
        </w:rPr>
        <w:t xml:space="preserve">                 </w:t>
      </w:r>
      <w:r>
        <w:rPr>
          <w:rFonts w:ascii="宋体" w:eastAsia="宋体" w:hAnsi="宋体" w:cs="宋体"/>
          <w:sz w:val="32"/>
          <w:szCs w:val="32"/>
        </w:rPr>
        <w:t>车辆类型：</w:t>
      </w:r>
      <w:r>
        <w:rPr>
          <w:rFonts w:ascii="宋体" w:eastAsia="宋体" w:hAnsi="宋体" w:cs="宋体"/>
          <w:sz w:val="32"/>
          <w:szCs w:val="32"/>
        </w:rPr>
        <w:tab/>
      </w:r>
      <w:r>
        <w:rPr>
          <w:rFonts w:ascii="宋体" w:eastAsia="宋体" w:hAnsi="宋体" w:cs="宋体"/>
          <w:sz w:val="32"/>
          <w:szCs w:val="32"/>
        </w:rPr>
        <w:t>车辆品牌型号：</w:t>
      </w:r>
      <w:r>
        <w:rPr>
          <w:rFonts w:ascii="宋体" w:eastAsia="宋体" w:hAnsi="宋体" w:cs="宋体"/>
          <w:sz w:val="32"/>
          <w:szCs w:val="32"/>
        </w:rPr>
        <w:tab/>
      </w:r>
      <w:r>
        <w:rPr>
          <w:rFonts w:ascii="宋体" w:eastAsia="宋体" w:hAnsi="宋体" w:cs="宋体"/>
          <w:sz w:val="32"/>
          <w:szCs w:val="32"/>
        </w:rPr>
        <w:t>车辆识别代号</w:t>
      </w:r>
      <w:r>
        <w:rPr>
          <w:rFonts w:ascii="宋体" w:eastAsia="宋体" w:hAnsi="宋体" w:cs="宋体"/>
          <w:sz w:val="32"/>
          <w:szCs w:val="32"/>
        </w:rPr>
        <w:t>/VIN</w:t>
      </w:r>
      <w:r>
        <w:rPr>
          <w:rFonts w:ascii="宋体" w:eastAsia="宋体" w:hAnsi="宋体" w:cs="宋体"/>
          <w:sz w:val="32"/>
          <w:szCs w:val="32"/>
        </w:rPr>
        <w:t>码</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rPr>
        <w:t>发动机号：</w:t>
      </w:r>
      <w:r>
        <w:rPr>
          <w:rFonts w:ascii="宋体" w:eastAsia="宋体" w:hAnsi="宋体" w:cs="宋体"/>
          <w:sz w:val="32"/>
          <w:szCs w:val="32"/>
          <w:u w:val="single"/>
        </w:rPr>
        <w:t xml:space="preserve">           </w:t>
      </w:r>
      <w:r>
        <w:rPr>
          <w:rFonts w:ascii="宋体" w:eastAsia="宋体" w:hAnsi="宋体" w:cs="宋体"/>
          <w:sz w:val="32"/>
          <w:szCs w:val="32"/>
        </w:rPr>
        <w:t>核定载人数：</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外廊尺寸：</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spacing w:before="0" w:after="0" w:line="560" w:lineRule="atLeast"/>
        <w:rPr>
          <w:rFonts w:ascii="Times New Roman" w:eastAsia="Times New Roman" w:hAnsi="Times New Roman" w:cs="Times New Roman"/>
        </w:rPr>
      </w:pPr>
      <w:r>
        <w:rPr>
          <w:rFonts w:ascii="宋体" w:eastAsia="宋体" w:hAnsi="宋体" w:cs="宋体"/>
          <w:sz w:val="32"/>
          <w:szCs w:val="32"/>
        </w:rPr>
        <w:t>排量</w:t>
      </w:r>
      <w:r>
        <w:rPr>
          <w:rFonts w:ascii="宋体" w:eastAsia="宋体" w:hAnsi="宋体" w:cs="宋体"/>
          <w:sz w:val="32"/>
          <w:szCs w:val="32"/>
        </w:rPr>
        <w:t>/</w:t>
      </w:r>
      <w:r>
        <w:rPr>
          <w:rFonts w:ascii="宋体" w:eastAsia="宋体" w:hAnsi="宋体" w:cs="宋体"/>
          <w:sz w:val="32"/>
          <w:szCs w:val="32"/>
        </w:rPr>
        <w:t>功率：</w:t>
      </w:r>
      <w:r>
        <w:rPr>
          <w:rFonts w:ascii="宋体" w:eastAsia="宋体" w:hAnsi="宋体" w:cs="宋体"/>
          <w:sz w:val="32"/>
          <w:szCs w:val="32"/>
          <w:u w:val="single"/>
        </w:rPr>
        <w:t xml:space="preserve">             </w:t>
      </w:r>
      <w:r>
        <w:rPr>
          <w:rFonts w:ascii="宋体" w:eastAsia="宋体" w:hAnsi="宋体" w:cs="宋体"/>
          <w:sz w:val="32"/>
          <w:szCs w:val="32"/>
        </w:rPr>
        <w:t>初次注册日期：</w:t>
      </w:r>
      <w:r>
        <w:rPr>
          <w:rFonts w:ascii="宋体" w:eastAsia="宋体" w:hAnsi="宋体" w:cs="宋体"/>
          <w:sz w:val="32"/>
          <w:szCs w:val="32"/>
          <w:u w:val="single"/>
        </w:rPr>
        <w:t xml:space="preserve">               </w:t>
      </w:r>
      <w:r>
        <w:rPr>
          <w:rFonts w:ascii="宋体" w:eastAsia="宋体" w:hAnsi="宋体" w:cs="宋体"/>
          <w:sz w:val="32"/>
          <w:szCs w:val="32"/>
        </w:rPr>
        <w:t>行驶里程：</w:t>
      </w:r>
      <w:r>
        <w:rPr>
          <w:rFonts w:ascii="宋体" w:eastAsia="宋体" w:hAnsi="宋体" w:cs="宋体"/>
          <w:sz w:val="32"/>
          <w:szCs w:val="32"/>
          <w:u w:val="single"/>
        </w:rPr>
        <w:t xml:space="preserve">           </w:t>
      </w:r>
      <w:r>
        <w:rPr>
          <w:rFonts w:ascii="宋体" w:eastAsia="宋体" w:hAnsi="宋体" w:cs="宋体"/>
          <w:sz w:val="32"/>
          <w:szCs w:val="32"/>
        </w:rPr>
        <w:t>保险有效期至：</w:t>
      </w:r>
      <w:r>
        <w:rPr>
          <w:rFonts w:ascii="宋体" w:eastAsia="宋体" w:hAnsi="宋体" w:cs="宋体"/>
          <w:sz w:val="32"/>
          <w:szCs w:val="32"/>
          <w:u w:val="single"/>
        </w:rPr>
        <w:t xml:space="preserve">                 </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机动车检验合格标志有效期：</w:t>
      </w:r>
      <w:r>
        <w:rPr>
          <w:rFonts w:ascii="宋体" w:eastAsia="宋体" w:hAnsi="宋体" w:cs="宋体"/>
          <w:sz w:val="32"/>
          <w:szCs w:val="32"/>
          <w:u w:val="single"/>
        </w:rPr>
        <w:t xml:space="preserve">                </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车辆使用性质：</w:t>
      </w:r>
      <w:r>
        <w:rPr>
          <w:rFonts w:ascii="宋体" w:eastAsia="宋体" w:hAnsi="宋体" w:cs="宋体"/>
          <w:sz w:val="32"/>
          <w:szCs w:val="32"/>
        </w:rPr>
        <w:sym w:font="宋体" w:char="F0A3"/>
      </w:r>
      <w:r>
        <w:rPr>
          <w:rFonts w:ascii="宋体" w:eastAsia="宋体" w:hAnsi="宋体" w:cs="宋体"/>
          <w:sz w:val="32"/>
          <w:szCs w:val="32"/>
        </w:rPr>
        <w:t>营运</w:t>
      </w:r>
      <w:r>
        <w:rPr>
          <w:rFonts w:ascii="宋体" w:eastAsia="宋体" w:hAnsi="宋体" w:cs="宋体"/>
          <w:sz w:val="32"/>
          <w:szCs w:val="32"/>
        </w:rPr>
        <w:t xml:space="preserve">  </w:t>
      </w:r>
      <w:r>
        <w:rPr>
          <w:rFonts w:ascii="宋体" w:eastAsia="宋体" w:hAnsi="宋体" w:cs="宋体"/>
          <w:sz w:val="32"/>
          <w:szCs w:val="32"/>
        </w:rPr>
        <w:sym w:font="宋体" w:char="F0A3"/>
      </w:r>
      <w:r>
        <w:rPr>
          <w:rFonts w:ascii="宋体" w:eastAsia="宋体" w:hAnsi="宋体" w:cs="宋体"/>
          <w:sz w:val="32"/>
          <w:szCs w:val="32"/>
        </w:rPr>
        <w:t>非营运</w:t>
      </w:r>
      <w:r>
        <w:rPr>
          <w:rFonts w:ascii="宋体" w:eastAsia="宋体" w:hAnsi="宋体" w:cs="宋体"/>
          <w:sz w:val="32"/>
          <w:szCs w:val="32"/>
        </w:rPr>
        <w:t xml:space="preserve">  </w:t>
      </w:r>
      <w:r>
        <w:rPr>
          <w:rFonts w:ascii="宋体" w:eastAsia="宋体" w:hAnsi="宋体" w:cs="宋体"/>
          <w:sz w:val="32"/>
          <w:szCs w:val="32"/>
        </w:rPr>
        <w:sym w:font="宋体" w:char="F0A3"/>
      </w:r>
      <w:r>
        <w:rPr>
          <w:rFonts w:ascii="宋体" w:eastAsia="宋体" w:hAnsi="宋体" w:cs="宋体"/>
          <w:sz w:val="32"/>
          <w:szCs w:val="32"/>
        </w:rPr>
        <w:t>其他</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登记注册地：</w:t>
      </w:r>
      <w:r>
        <w:rPr>
          <w:rFonts w:ascii="宋体" w:eastAsia="宋体" w:hAnsi="宋体" w:cs="宋体"/>
          <w:sz w:val="32"/>
          <w:szCs w:val="32"/>
        </w:rPr>
        <w:t xml:space="preserve">  </w:t>
      </w:r>
      <w:r>
        <w:rPr>
          <w:rFonts w:ascii="宋体" w:eastAsia="宋体" w:hAnsi="宋体" w:cs="宋体"/>
          <w:sz w:val="32"/>
          <w:szCs w:val="32"/>
        </w:rPr>
        <w:sym w:font="宋体" w:char="F0A3"/>
      </w:r>
      <w:r>
        <w:rPr>
          <w:rFonts w:ascii="宋体" w:eastAsia="宋体" w:hAnsi="宋体" w:cs="宋体"/>
          <w:sz w:val="32"/>
          <w:szCs w:val="32"/>
        </w:rPr>
        <w:t xml:space="preserve">异地车辆 </w:t>
      </w:r>
      <w:r>
        <w:rPr>
          <w:rFonts w:ascii="宋体" w:eastAsia="宋体" w:hAnsi="宋体" w:cs="宋体"/>
          <w:sz w:val="32"/>
          <w:szCs w:val="32"/>
        </w:rPr>
        <w:sym w:font="宋体" w:char="F0A3"/>
      </w:r>
      <w:r>
        <w:rPr>
          <w:rFonts w:ascii="宋体" w:eastAsia="宋体" w:hAnsi="宋体" w:cs="宋体"/>
          <w:sz w:val="32"/>
          <w:szCs w:val="32"/>
        </w:rPr>
        <w:t>本省车辆</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车辆状况：</w:t>
      </w:r>
      <w:r>
        <w:rPr>
          <w:rFonts w:ascii="宋体" w:eastAsia="宋体" w:hAnsi="宋体" w:cs="宋体"/>
          <w:sz w:val="32"/>
          <w:szCs w:val="32"/>
          <w:u w:val="single"/>
        </w:rPr>
        <w:t xml:space="preserve">                      </w:t>
      </w:r>
      <w:r>
        <w:rPr>
          <w:rFonts w:ascii="宋体" w:eastAsia="宋体" w:hAnsi="宋体" w:cs="宋体"/>
          <w:sz w:val="32"/>
          <w:szCs w:val="32"/>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2.</w:t>
      </w:r>
      <w:r>
        <w:rPr>
          <w:rFonts w:ascii="宋体" w:eastAsia="宋体" w:hAnsi="宋体" w:cs="宋体"/>
          <w:sz w:val="32"/>
          <w:szCs w:val="32"/>
          <w:shd w:val="clear" w:color="auto" w:fill="FFFFFF"/>
        </w:rPr>
        <w:t>车辆</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（是或否）因为质量问题而进行过更换、退货或主要零部件的维修、更换，原因是</w:t>
      </w:r>
      <w:r>
        <w:rPr>
          <w:rFonts w:ascii="宋体" w:eastAsia="宋体" w:hAnsi="宋体" w:cs="宋体"/>
          <w:sz w:val="32"/>
          <w:szCs w:val="32"/>
          <w:shd w:val="clear" w:color="auto" w:fill="FFFFFF"/>
        </w:rPr>
        <w:t>___________</w:t>
      </w:r>
      <w:r>
        <w:rPr>
          <w:rFonts w:ascii="宋体" w:eastAsia="宋体" w:hAnsi="宋体" w:cs="宋体"/>
          <w:sz w:val="32"/>
          <w:szCs w:val="32"/>
          <w:shd w:val="clear" w:color="auto" w:fill="FFFFFF"/>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3.</w:t>
      </w:r>
      <w:r>
        <w:rPr>
          <w:rFonts w:ascii="宋体" w:eastAsia="宋体" w:hAnsi="宋体" w:cs="宋体"/>
          <w:sz w:val="32"/>
          <w:szCs w:val="32"/>
          <w:shd w:val="clear" w:color="auto" w:fill="FFFFFF"/>
        </w:rPr>
        <w:t>二手车技术状况表见附件一。</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4.</w:t>
      </w:r>
      <w:r>
        <w:rPr>
          <w:rFonts w:ascii="宋体" w:eastAsia="宋体" w:hAnsi="宋体" w:cs="宋体"/>
          <w:sz w:val="32"/>
          <w:szCs w:val="32"/>
          <w:shd w:val="clear" w:color="auto" w:fill="FFFFFF"/>
        </w:rPr>
        <w:t>车辆相关凭证见附件二。</w:t>
      </w:r>
    </w:p>
    <w:p>
      <w:pPr>
        <w:pStyle w:val="Heading3"/>
        <w:keepNext w:val="0"/>
        <w:spacing w:before="0" w:after="0" w:line="560" w:lineRule="atLeast"/>
        <w:jc w:val="center"/>
        <w:rPr>
          <w:rFonts w:ascii="Times New Roman" w:eastAsia="Times New Roman" w:hAnsi="Times New Roman" w:cs="Times New Roman"/>
          <w:b/>
          <w:bCs/>
          <w:sz w:val="28"/>
          <w:szCs w:val="28"/>
        </w:rPr>
      </w:pPr>
      <w:r>
        <w:rPr>
          <w:rFonts w:ascii="宋体" w:eastAsia="宋体" w:hAnsi="宋体" w:cs="宋体"/>
          <w:b w:val="0"/>
          <w:bCs w:val="0"/>
          <w:sz w:val="32"/>
          <w:szCs w:val="32"/>
          <w:shd w:val="clear" w:color="auto" w:fill="FFFFFF"/>
        </w:rPr>
        <w:t>第二条 车辆价款、过户手续费及支付时间、方式</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1.</w:t>
      </w:r>
      <w:r>
        <w:rPr>
          <w:rFonts w:ascii="宋体" w:eastAsia="宋体" w:hAnsi="宋体" w:cs="宋体"/>
          <w:sz w:val="32"/>
          <w:szCs w:val="32"/>
          <w:shd w:val="clear" w:color="auto" w:fill="FFFFFF"/>
        </w:rPr>
        <w:t>车辆价款及过户手续费</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本车价款（不含税费或其</w:t>
      </w:r>
      <w:r>
        <w:rPr>
          <w:rFonts w:ascii="宋体" w:eastAsia="宋体" w:hAnsi="宋体" w:cs="宋体"/>
          <w:sz w:val="32"/>
          <w:szCs w:val="32"/>
          <w:shd w:val="clear" w:color="auto" w:fill="FFFFFF"/>
        </w:rPr>
        <w:t>他</w:t>
      </w:r>
      <w:r>
        <w:rPr>
          <w:rFonts w:ascii="宋体" w:eastAsia="宋体" w:hAnsi="宋体" w:cs="宋体"/>
          <w:sz w:val="32"/>
          <w:szCs w:val="32"/>
          <w:shd w:val="clear" w:color="auto" w:fill="FFFFFF"/>
        </w:rPr>
        <w:t>费用）为人民币：</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元（大写：</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元）。</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过户手续</w:t>
      </w:r>
      <w:r>
        <w:rPr>
          <w:rFonts w:ascii="宋体" w:eastAsia="宋体" w:hAnsi="宋体" w:cs="宋体"/>
          <w:sz w:val="32"/>
          <w:szCs w:val="32"/>
          <w:shd w:val="clear" w:color="auto" w:fill="FFFFFF"/>
        </w:rPr>
        <w:t>服务</w:t>
      </w:r>
      <w:r>
        <w:rPr>
          <w:rFonts w:ascii="宋体" w:eastAsia="宋体" w:hAnsi="宋体" w:cs="宋体"/>
          <w:sz w:val="32"/>
          <w:szCs w:val="32"/>
          <w:shd w:val="clear" w:color="auto" w:fill="FFFFFF"/>
        </w:rPr>
        <w:t>费</w:t>
      </w:r>
      <w:r>
        <w:rPr>
          <w:rFonts w:ascii="宋体" w:eastAsia="宋体" w:hAnsi="宋体" w:cs="宋体"/>
          <w:sz w:val="32"/>
          <w:szCs w:val="32"/>
          <w:shd w:val="clear" w:color="auto" w:fill="FFFFFF"/>
        </w:rPr>
        <w:t>（不含制牌费）</w:t>
      </w:r>
      <w:r>
        <w:rPr>
          <w:rFonts w:ascii="宋体" w:eastAsia="宋体" w:hAnsi="宋体" w:cs="宋体"/>
          <w:sz w:val="32"/>
          <w:szCs w:val="32"/>
          <w:shd w:val="clear" w:color="auto" w:fill="FFFFFF"/>
        </w:rPr>
        <w:t>为人民币：</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元（大写：</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元）。</w:t>
      </w:r>
    </w:p>
    <w:p>
      <w:pPr>
        <w:spacing w:before="0" w:after="0" w:line="560" w:lineRule="atLeast"/>
        <w:ind w:left="420" w:firstLine="320"/>
        <w:rPr>
          <w:rFonts w:ascii="Times New Roman" w:eastAsia="Times New Roman" w:hAnsi="Times New Roman" w:cs="Times New Roman"/>
        </w:rPr>
      </w:pPr>
      <w:r>
        <w:rPr>
          <w:rFonts w:ascii="宋体" w:eastAsia="宋体" w:hAnsi="宋体" w:cs="宋体"/>
          <w:sz w:val="32"/>
          <w:szCs w:val="32"/>
          <w:shd w:val="clear" w:color="auto" w:fill="FFFFFF"/>
        </w:rPr>
        <w:t>2.</w:t>
      </w:r>
      <w:r>
        <w:rPr>
          <w:rFonts w:ascii="宋体" w:eastAsia="宋体" w:hAnsi="宋体" w:cs="宋体"/>
          <w:sz w:val="32"/>
          <w:szCs w:val="32"/>
          <w:shd w:val="clear" w:color="auto" w:fill="FFFFFF"/>
        </w:rPr>
        <w:t>支</w:t>
      </w:r>
      <w:r>
        <w:rPr>
          <w:rFonts w:ascii="宋体" w:eastAsia="宋体" w:hAnsi="宋体" w:cs="宋体"/>
          <w:sz w:val="32"/>
          <w:szCs w:val="32"/>
          <w:shd w:val="clear" w:color="auto" w:fill="FFFFFF"/>
        </w:rPr>
        <w:t>付款</w:t>
      </w:r>
      <w:r>
        <w:rPr>
          <w:rFonts w:ascii="宋体" w:eastAsia="宋体" w:hAnsi="宋体" w:cs="宋体"/>
          <w:sz w:val="32"/>
          <w:szCs w:val="32"/>
          <w:shd w:val="clear" w:color="auto" w:fill="FFFFFF"/>
        </w:rPr>
        <w:t>方式</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sym w:font="宋体" w:char="F0A3"/>
      </w:r>
      <w:r>
        <w:rPr>
          <w:rFonts w:ascii="宋体" w:eastAsia="宋体" w:hAnsi="宋体" w:cs="宋体"/>
          <w:sz w:val="32"/>
          <w:szCs w:val="32"/>
          <w:shd w:val="clear" w:color="auto" w:fill="FFFFFF"/>
        </w:rPr>
        <w:t>现金支付</w:t>
      </w: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sym w:font="宋体" w:char="F0A3"/>
      </w:r>
      <w:r>
        <w:rPr>
          <w:rFonts w:ascii="宋体" w:eastAsia="宋体" w:hAnsi="宋体" w:cs="宋体"/>
          <w:sz w:val="32"/>
          <w:szCs w:val="32"/>
          <w:shd w:val="clear" w:color="auto" w:fill="FFFFFF"/>
        </w:rPr>
        <w:t>微信支付</w:t>
      </w:r>
      <w:r>
        <w:rPr>
          <w:rFonts w:ascii="宋体" w:eastAsia="宋体" w:hAnsi="宋体" w:cs="宋体"/>
          <w:sz w:val="32"/>
          <w:szCs w:val="32"/>
          <w:shd w:val="clear" w:color="auto" w:fill="FFFFFF"/>
        </w:rPr>
        <w:sym w:font="宋体" w:char="F0A3"/>
      </w:r>
      <w:r>
        <w:rPr>
          <w:rFonts w:ascii="宋体" w:eastAsia="宋体" w:hAnsi="宋体" w:cs="宋体"/>
          <w:sz w:val="32"/>
          <w:szCs w:val="32"/>
          <w:shd w:val="clear" w:color="auto" w:fill="FFFFFF"/>
        </w:rPr>
        <w:t>支付宝</w:t>
      </w: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sym w:font="宋体" w:char="F0A3"/>
      </w:r>
      <w:r>
        <w:rPr>
          <w:rFonts w:ascii="宋体" w:eastAsia="宋体" w:hAnsi="宋体" w:cs="宋体"/>
          <w:sz w:val="32"/>
          <w:szCs w:val="32"/>
          <w:shd w:val="clear" w:color="auto" w:fill="FFFFFF"/>
        </w:rPr>
        <w:t>银行转账</w:t>
      </w: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sym w:font="宋体" w:char="F0A3"/>
      </w:r>
      <w:r>
        <w:rPr>
          <w:rFonts w:ascii="宋体" w:eastAsia="宋体" w:hAnsi="宋体" w:cs="宋体"/>
          <w:sz w:val="32"/>
          <w:szCs w:val="32"/>
          <w:shd w:val="clear" w:color="auto" w:fill="FFFFFF"/>
        </w:rPr>
        <w:t>其他</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sym w:font="宋体" w:char="F0A3"/>
      </w:r>
      <w:r>
        <w:rPr>
          <w:rFonts w:ascii="宋体" w:eastAsia="宋体" w:hAnsi="宋体" w:cs="宋体"/>
          <w:sz w:val="32"/>
          <w:szCs w:val="32"/>
          <w:shd w:val="clear" w:color="auto" w:fill="FFFFFF"/>
        </w:rPr>
        <w:t>一次性付清车款；</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sym w:font="宋体" w:char="F0A3"/>
      </w:r>
      <w:r>
        <w:rPr>
          <w:rFonts w:ascii="宋体" w:eastAsia="宋体" w:hAnsi="宋体" w:cs="宋体"/>
          <w:sz w:val="32"/>
          <w:szCs w:val="32"/>
          <w:shd w:val="clear" w:color="auto" w:fill="FFFFFF"/>
        </w:rPr>
        <w:t>分期付款，</w:t>
      </w:r>
      <w:r>
        <w:rPr>
          <w:rFonts w:ascii="宋体" w:eastAsia="宋体" w:hAnsi="宋体" w:cs="宋体"/>
          <w:sz w:val="32"/>
          <w:szCs w:val="32"/>
          <w:shd w:val="clear" w:color="auto" w:fill="FFFFFF"/>
        </w:rPr>
        <w:t>交付订金</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xml:space="preserve"> </w:t>
      </w:r>
      <w:r>
        <w:rPr>
          <w:rFonts w:ascii="宋体" w:eastAsia="宋体" w:hAnsi="宋体" w:cs="宋体"/>
          <w:sz w:val="32"/>
          <w:szCs w:val="32"/>
          <w:shd w:val="clear" w:color="auto" w:fill="FFFFFF"/>
        </w:rPr>
        <w:t>元（大写：</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xml:space="preserve"> </w:t>
      </w:r>
      <w:r>
        <w:rPr>
          <w:rFonts w:ascii="宋体" w:eastAsia="宋体" w:hAnsi="宋体" w:cs="宋体"/>
          <w:sz w:val="32"/>
          <w:szCs w:val="32"/>
          <w:shd w:val="clear" w:color="auto" w:fill="FFFFFF"/>
        </w:rPr>
        <w:t>元），</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shd w:val="clear" w:color="auto" w:fill="FFFFFF"/>
        </w:rPr>
        <w:t>个工作日内付清余款</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元（大写：</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元）；</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sym w:font="宋体" w:char="F0A3"/>
      </w:r>
      <w:r>
        <w:rPr>
          <w:rFonts w:ascii="宋体" w:eastAsia="宋体" w:hAnsi="宋体" w:cs="宋体"/>
          <w:sz w:val="32"/>
          <w:szCs w:val="32"/>
          <w:shd w:val="clear" w:color="auto" w:fill="FFFFFF"/>
        </w:rPr>
        <w:t>其</w:t>
      </w:r>
      <w:r>
        <w:rPr>
          <w:rFonts w:ascii="宋体" w:eastAsia="宋体" w:hAnsi="宋体" w:cs="宋体"/>
          <w:sz w:val="32"/>
          <w:szCs w:val="32"/>
          <w:shd w:val="clear" w:color="auto" w:fill="FFFFFF"/>
        </w:rPr>
        <w:t>他</w:t>
      </w:r>
      <w:r>
        <w:rPr>
          <w:rFonts w:ascii="宋体" w:eastAsia="宋体" w:hAnsi="宋体" w:cs="宋体"/>
          <w:sz w:val="32"/>
          <w:szCs w:val="32"/>
          <w:shd w:val="clear" w:color="auto" w:fill="FFFFFF"/>
        </w:rPr>
        <w:t>支付方式，如使用汽车消费贷款等支付方式以补充合同形式另行约定。</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sym w:font="宋体" w:char="F0A3"/>
      </w:r>
      <w:r>
        <w:rPr>
          <w:rFonts w:ascii="宋体" w:eastAsia="宋体" w:hAnsi="宋体" w:cs="宋体"/>
          <w:sz w:val="32"/>
          <w:szCs w:val="32"/>
          <w:shd w:val="clear" w:color="auto" w:fill="FFFFFF"/>
        </w:rPr>
        <w:t>过户手续费由乙方承担；</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sym w:font="宋体" w:char="F0A3"/>
      </w:r>
      <w:r>
        <w:rPr>
          <w:rFonts w:ascii="宋体" w:eastAsia="宋体" w:hAnsi="宋体" w:cs="宋体"/>
          <w:sz w:val="32"/>
          <w:szCs w:val="32"/>
          <w:shd w:val="clear" w:color="auto" w:fill="FFFFFF"/>
        </w:rPr>
        <w:t>过户手续费由甲方承担；</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sym w:font="宋体" w:char="F0A3"/>
      </w:r>
      <w:r>
        <w:rPr>
          <w:rFonts w:ascii="宋体" w:eastAsia="宋体" w:hAnsi="宋体" w:cs="宋体"/>
          <w:sz w:val="32"/>
          <w:szCs w:val="32"/>
          <w:shd w:val="clear" w:color="auto" w:fill="FFFFFF"/>
        </w:rPr>
        <w:t>过户手续费由乙方承担</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w:t>
      </w:r>
      <w:r>
        <w:rPr>
          <w:rFonts w:ascii="宋体" w:eastAsia="宋体" w:hAnsi="宋体" w:cs="宋体"/>
          <w:sz w:val="32"/>
          <w:szCs w:val="32"/>
          <w:shd w:val="clear" w:color="auto" w:fill="FFFFFF"/>
        </w:rPr>
        <w:t>，即</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元（大写：</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元）；甲方承担</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w:t>
      </w:r>
      <w:r>
        <w:rPr>
          <w:rFonts w:ascii="宋体" w:eastAsia="宋体" w:hAnsi="宋体" w:cs="宋体"/>
          <w:sz w:val="32"/>
          <w:szCs w:val="32"/>
          <w:shd w:val="clear" w:color="auto" w:fill="FFFFFF"/>
        </w:rPr>
        <w:t>，即</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xml:space="preserve"> </w:t>
      </w:r>
      <w:r>
        <w:rPr>
          <w:rFonts w:ascii="宋体" w:eastAsia="宋体" w:hAnsi="宋体" w:cs="宋体"/>
          <w:sz w:val="32"/>
          <w:szCs w:val="32"/>
          <w:shd w:val="clear" w:color="auto" w:fill="FFFFFF"/>
        </w:rPr>
        <w:t>元（大写：</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元）。</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车辆过户时将过户手续费支付给双方约定的过户手续办理方。</w:t>
      </w:r>
    </w:p>
    <w:p>
      <w:pPr>
        <w:pStyle w:val="Heading3"/>
        <w:keepNext w:val="0"/>
        <w:spacing w:before="0" w:after="0" w:line="560" w:lineRule="atLeast"/>
        <w:jc w:val="center"/>
        <w:rPr>
          <w:rFonts w:ascii="Times New Roman" w:eastAsia="Times New Roman" w:hAnsi="Times New Roman" w:cs="Times New Roman"/>
          <w:b/>
          <w:bCs/>
          <w:sz w:val="28"/>
          <w:szCs w:val="28"/>
        </w:rPr>
      </w:pPr>
      <w:r>
        <w:rPr>
          <w:rFonts w:ascii="宋体" w:eastAsia="宋体" w:hAnsi="宋体" w:cs="宋体"/>
          <w:b w:val="0"/>
          <w:bCs w:val="0"/>
          <w:sz w:val="32"/>
          <w:szCs w:val="32"/>
          <w:shd w:val="clear" w:color="auto" w:fill="FFFFFF"/>
        </w:rPr>
        <w:t>第三条 车辆的过户、交付及风险承担</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过户手续办理方应于本合同签订之日起</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个工作日内，办理完成过户、转籍手续。</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甲方应于本车过户、转籍手续办理完成后</w:t>
      </w:r>
      <w:r>
        <w:rPr>
          <w:rFonts w:ascii="宋体" w:eastAsia="宋体" w:hAnsi="宋体" w:cs="宋体"/>
          <w:sz w:val="32"/>
          <w:szCs w:val="32"/>
          <w:u w:val="single"/>
          <w:shd w:val="clear" w:color="auto" w:fill="FFFFFF"/>
        </w:rPr>
        <w:t xml:space="preserve">    </w:t>
      </w:r>
      <w:r>
        <w:rPr>
          <w:rFonts w:ascii="宋体" w:eastAsia="宋体" w:hAnsi="宋体" w:cs="宋体"/>
          <w:sz w:val="32"/>
          <w:szCs w:val="32"/>
          <w:shd w:val="clear" w:color="auto" w:fill="FFFFFF"/>
        </w:rPr>
        <w:t>个工作日内在</w:t>
      </w:r>
      <w:r>
        <w:rPr>
          <w:rFonts w:ascii="宋体" w:eastAsia="宋体" w:hAnsi="宋体" w:cs="宋体"/>
          <w:sz w:val="32"/>
          <w:szCs w:val="32"/>
          <w:u w:val="single"/>
          <w:shd w:val="clear" w:color="auto" w:fill="FFFFFF"/>
        </w:rPr>
        <w:t xml:space="preserve">        </w:t>
      </w:r>
      <w:r>
        <w:rPr>
          <w:rFonts w:ascii="宋体" w:eastAsia="宋体" w:hAnsi="宋体" w:cs="宋体"/>
          <w:sz w:val="32"/>
          <w:szCs w:val="32"/>
          <w:shd w:val="clear" w:color="auto" w:fill="FFFFFF"/>
        </w:rPr>
        <w:t>（地点）向乙方交付车辆及相关凭证（见附件二）。</w:t>
      </w:r>
    </w:p>
    <w:p>
      <w:pPr>
        <w:spacing w:before="0" w:after="0" w:line="560" w:lineRule="atLeast"/>
        <w:rPr>
          <w:rFonts w:ascii="Times New Roman" w:eastAsia="Times New Roman" w:hAnsi="Times New Roman" w:cs="Times New Roman"/>
        </w:rPr>
      </w:pP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t>在车辆交付乙方之前所发生的所有风险由甲方承担；在车辆交付乙方之后所发生的所有风险由乙方承担。</w:t>
      </w:r>
    </w:p>
    <w:p>
      <w:pPr>
        <w:pStyle w:val="Heading3"/>
        <w:keepNext w:val="0"/>
        <w:spacing w:before="0" w:after="0" w:line="560" w:lineRule="atLeast"/>
        <w:jc w:val="center"/>
        <w:rPr>
          <w:rFonts w:ascii="Times New Roman" w:eastAsia="Times New Roman" w:hAnsi="Times New Roman" w:cs="Times New Roman"/>
          <w:b/>
          <w:bCs/>
          <w:sz w:val="28"/>
          <w:szCs w:val="28"/>
        </w:rPr>
      </w:pPr>
      <w:r>
        <w:rPr>
          <w:rFonts w:ascii="宋体" w:eastAsia="宋体" w:hAnsi="宋体" w:cs="宋体"/>
          <w:b w:val="0"/>
          <w:bCs w:val="0"/>
          <w:sz w:val="32"/>
          <w:szCs w:val="32"/>
          <w:shd w:val="clear" w:color="auto" w:fill="FFFFFF"/>
        </w:rPr>
        <w:t>第四条 双方的权利和义务</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1.</w:t>
      </w:r>
      <w:r>
        <w:rPr>
          <w:rFonts w:ascii="宋体" w:eastAsia="宋体" w:hAnsi="宋体" w:cs="宋体"/>
          <w:sz w:val="32"/>
          <w:szCs w:val="32"/>
          <w:shd w:val="clear" w:color="auto" w:fill="FFFFFF"/>
        </w:rPr>
        <w:t>甲</w:t>
      </w:r>
      <w:r>
        <w:rPr>
          <w:rFonts w:ascii="宋体" w:eastAsia="宋体" w:hAnsi="宋体" w:cs="宋体"/>
          <w:sz w:val="32"/>
          <w:szCs w:val="32"/>
          <w:shd w:val="clear" w:color="auto" w:fill="FFFFFF"/>
        </w:rPr>
        <w:t>乙双</w:t>
      </w:r>
      <w:r>
        <w:rPr>
          <w:rFonts w:ascii="宋体" w:eastAsia="宋体" w:hAnsi="宋体" w:cs="宋体"/>
          <w:sz w:val="32"/>
          <w:szCs w:val="32"/>
          <w:shd w:val="clear" w:color="auto" w:fill="FFFFFF"/>
        </w:rPr>
        <w:t>方应按照合同约定的时间、地点交付车辆及相关凭证。</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2.</w:t>
      </w:r>
      <w:r>
        <w:rPr>
          <w:rFonts w:ascii="宋体" w:eastAsia="宋体" w:hAnsi="宋体" w:cs="宋体"/>
          <w:sz w:val="32"/>
          <w:szCs w:val="32"/>
          <w:shd w:val="clear" w:color="auto" w:fill="FFFFFF"/>
        </w:rPr>
        <w:t>甲方应保证合法享有车辆的所有权或处置权。</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3.</w:t>
      </w:r>
      <w:r>
        <w:rPr>
          <w:rFonts w:ascii="宋体" w:eastAsia="宋体" w:hAnsi="宋体" w:cs="宋体"/>
          <w:sz w:val="32"/>
          <w:szCs w:val="32"/>
          <w:shd w:val="clear" w:color="auto" w:fill="FFFFFF"/>
        </w:rPr>
        <w:t>甲方保证所出示及提供的与车辆有关的一切证件、证明及信息合法、真实、有效。</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4.</w:t>
      </w:r>
      <w:r>
        <w:rPr>
          <w:rFonts w:ascii="宋体" w:eastAsia="宋体" w:hAnsi="宋体" w:cs="宋体"/>
          <w:sz w:val="32"/>
          <w:szCs w:val="32"/>
          <w:shd w:val="clear" w:color="auto" w:fill="FFFFFF"/>
        </w:rPr>
        <w:t>乙方应按照合同约定支付价款。</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5.</w:t>
      </w:r>
      <w:r>
        <w:rPr>
          <w:rFonts w:ascii="宋体" w:eastAsia="宋体" w:hAnsi="宋体" w:cs="宋体"/>
          <w:sz w:val="32"/>
          <w:szCs w:val="32"/>
          <w:shd w:val="clear" w:color="auto" w:fill="FFFFFF"/>
        </w:rPr>
        <w:t>对转出属地的车辆，乙方确认已经了解</w:t>
      </w:r>
      <w:r>
        <w:rPr>
          <w:rFonts w:ascii="宋体" w:eastAsia="宋体" w:hAnsi="宋体" w:cs="宋体"/>
          <w:sz w:val="32"/>
          <w:szCs w:val="32"/>
          <w:shd w:val="clear" w:color="auto" w:fill="FFFFFF"/>
        </w:rPr>
        <w:t>转入地限</w:t>
      </w:r>
      <w:r>
        <w:rPr>
          <w:rFonts w:ascii="宋体" w:eastAsia="宋体" w:hAnsi="宋体" w:cs="宋体"/>
          <w:sz w:val="32"/>
          <w:szCs w:val="32"/>
          <w:shd w:val="clear" w:color="auto" w:fill="FFFFFF"/>
        </w:rPr>
        <w:t>迁</w:t>
      </w:r>
      <w:r>
        <w:rPr>
          <w:rFonts w:ascii="宋体" w:eastAsia="宋体" w:hAnsi="宋体" w:cs="宋体"/>
          <w:sz w:val="32"/>
          <w:szCs w:val="32"/>
          <w:shd w:val="clear" w:color="auto" w:fill="FFFFFF"/>
        </w:rPr>
        <w:t>政策有关</w:t>
      </w:r>
      <w:r>
        <w:rPr>
          <w:rFonts w:ascii="宋体" w:eastAsia="宋体" w:hAnsi="宋体" w:cs="宋体"/>
          <w:sz w:val="32"/>
          <w:szCs w:val="32"/>
          <w:shd w:val="clear" w:color="auto" w:fill="FFFFFF"/>
        </w:rPr>
        <w:t>规定，确认该车辆符合</w:t>
      </w:r>
      <w:r>
        <w:rPr>
          <w:rFonts w:ascii="宋体" w:eastAsia="宋体" w:hAnsi="宋体" w:cs="宋体"/>
          <w:sz w:val="32"/>
          <w:szCs w:val="32"/>
          <w:shd w:val="clear" w:color="auto" w:fill="FFFFFF"/>
        </w:rPr>
        <w:t>迁入</w:t>
      </w:r>
      <w:r>
        <w:rPr>
          <w:rFonts w:ascii="宋体" w:eastAsia="宋体" w:hAnsi="宋体" w:cs="宋体"/>
          <w:sz w:val="32"/>
          <w:szCs w:val="32"/>
          <w:shd w:val="clear" w:color="auto" w:fill="FFFFFF"/>
        </w:rPr>
        <w:t>当地注册登记标准。如果因非甲方原因导致乙方无法在当地注册登记的，乙方自行承担责任。</w:t>
      </w:r>
    </w:p>
    <w:p>
      <w:pPr>
        <w:pStyle w:val="Heading3"/>
        <w:keepNext w:val="0"/>
        <w:spacing w:before="0" w:after="0" w:line="560" w:lineRule="atLeast"/>
        <w:jc w:val="center"/>
        <w:rPr>
          <w:rFonts w:ascii="Times New Roman" w:eastAsia="Times New Roman" w:hAnsi="Times New Roman" w:cs="Times New Roman"/>
          <w:b/>
          <w:bCs/>
          <w:sz w:val="28"/>
          <w:szCs w:val="28"/>
        </w:rPr>
      </w:pPr>
      <w:r>
        <w:rPr>
          <w:rFonts w:ascii="宋体" w:eastAsia="宋体" w:hAnsi="宋体" w:cs="宋体"/>
          <w:b w:val="0"/>
          <w:bCs w:val="0"/>
          <w:sz w:val="32"/>
          <w:szCs w:val="32"/>
          <w:shd w:val="clear" w:color="auto" w:fill="FFFFFF"/>
        </w:rPr>
        <w:t>第五条 车辆质量与质量保证</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1.</w:t>
      </w:r>
      <w:r>
        <w:rPr>
          <w:rFonts w:ascii="宋体" w:eastAsia="宋体" w:hAnsi="宋体" w:cs="宋体"/>
          <w:sz w:val="32"/>
          <w:szCs w:val="32"/>
          <w:shd w:val="clear" w:color="auto" w:fill="FFFFFF"/>
        </w:rPr>
        <w:t>甲方为法人的或通过法人机构委托销售、拍卖的，应按照附件一提供二手车技术状况表，作为合同的一部分。</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2.</w:t>
      </w:r>
      <w:r>
        <w:rPr>
          <w:rFonts w:ascii="宋体" w:eastAsia="宋体" w:hAnsi="宋体" w:cs="宋体"/>
          <w:sz w:val="32"/>
          <w:szCs w:val="32"/>
          <w:shd w:val="clear" w:color="auto" w:fill="FFFFFF"/>
        </w:rPr>
        <w:t>车辆完成交易后，甲方向乙方提供</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个月的质保，质保</w:t>
      </w:r>
      <w:r>
        <w:rPr>
          <w:rFonts w:ascii="宋体" w:eastAsia="宋体" w:hAnsi="宋体" w:cs="宋体"/>
          <w:sz w:val="32"/>
          <w:szCs w:val="32"/>
          <w:shd w:val="clear" w:color="auto" w:fill="FFFFFF"/>
        </w:rPr>
        <w:t>主要</w:t>
      </w:r>
      <w:r>
        <w:rPr>
          <w:rFonts w:ascii="宋体" w:eastAsia="宋体" w:hAnsi="宋体" w:cs="宋体"/>
          <w:sz w:val="32"/>
          <w:szCs w:val="32"/>
          <w:shd w:val="clear" w:color="auto" w:fill="FFFFFF"/>
        </w:rPr>
        <w:t>范围为</w:t>
      </w: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t>_________</w:t>
      </w:r>
      <w:r>
        <w:rPr>
          <w:rFonts w:ascii="宋体" w:eastAsia="宋体" w:hAnsi="宋体" w:cs="宋体"/>
          <w:sz w:val="32"/>
          <w:szCs w:val="32"/>
          <w:shd w:val="clear" w:color="auto" w:fill="FFFFFF"/>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3.</w:t>
      </w:r>
      <w:r>
        <w:rPr>
          <w:rFonts w:ascii="宋体" w:eastAsia="宋体" w:hAnsi="宋体" w:cs="宋体"/>
          <w:sz w:val="32"/>
          <w:szCs w:val="32"/>
        </w:rPr>
        <w:t>甲方应保证其销售的机动车不存在以下情况：</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1</w:t>
      </w:r>
      <w:r>
        <w:rPr>
          <w:rFonts w:ascii="宋体" w:eastAsia="宋体" w:hAnsi="宋体" w:cs="宋体"/>
          <w:sz w:val="32"/>
          <w:szCs w:val="32"/>
        </w:rPr>
        <w:t>）已报废或者达到国家强制报废标准的车辆；</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2</w:t>
      </w:r>
      <w:r>
        <w:rPr>
          <w:rFonts w:ascii="宋体" w:eastAsia="宋体" w:hAnsi="宋体" w:cs="宋体"/>
          <w:sz w:val="32"/>
          <w:szCs w:val="32"/>
        </w:rPr>
        <w:t>）在抵押期间或者未经海关批准交易的海关监管车辆；</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3</w:t>
      </w:r>
      <w:r>
        <w:rPr>
          <w:rFonts w:ascii="宋体" w:eastAsia="宋体" w:hAnsi="宋体" w:cs="宋体"/>
          <w:sz w:val="32"/>
          <w:szCs w:val="32"/>
        </w:rPr>
        <w:t>）在人民法院、人民检察院、行政执法部门依法查封、扣押期间的车辆；</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4</w:t>
      </w:r>
      <w:r>
        <w:rPr>
          <w:rFonts w:ascii="宋体" w:eastAsia="宋体" w:hAnsi="宋体" w:cs="宋体"/>
          <w:sz w:val="32"/>
          <w:szCs w:val="32"/>
        </w:rPr>
        <w:t>）通过盗窃、抢劫、诈骗等违法犯罪手段获得的车辆；</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5</w:t>
      </w:r>
      <w:r>
        <w:rPr>
          <w:rFonts w:ascii="宋体" w:eastAsia="宋体" w:hAnsi="宋体" w:cs="宋体"/>
          <w:sz w:val="32"/>
          <w:szCs w:val="32"/>
        </w:rPr>
        <w:t>）发动机号码、车辆识别代号或者车架号码与登记号码不相符，或者有凿改迹象的车辆；</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6</w:t>
      </w:r>
      <w:r>
        <w:rPr>
          <w:rFonts w:ascii="宋体" w:eastAsia="宋体" w:hAnsi="宋体" w:cs="宋体"/>
          <w:sz w:val="32"/>
          <w:szCs w:val="32"/>
        </w:rPr>
        <w:t>）走私、非法拼（组）装的车辆；</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7</w:t>
      </w:r>
      <w:r>
        <w:rPr>
          <w:rFonts w:ascii="宋体" w:eastAsia="宋体" w:hAnsi="宋体" w:cs="宋体"/>
          <w:sz w:val="32"/>
          <w:szCs w:val="32"/>
        </w:rPr>
        <w:t>）不具有本合同附件二所列证明、凭证的车辆；</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8</w:t>
      </w:r>
      <w:r>
        <w:rPr>
          <w:rFonts w:ascii="宋体" w:eastAsia="宋体" w:hAnsi="宋体" w:cs="宋体"/>
          <w:sz w:val="32"/>
          <w:szCs w:val="32"/>
        </w:rPr>
        <w:t>）在青海省行政辖区以外的公安机关交通管理部门注册登记的车辆；</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9</w:t>
      </w:r>
      <w:r>
        <w:rPr>
          <w:rFonts w:ascii="宋体" w:eastAsia="宋体" w:hAnsi="宋体" w:cs="宋体"/>
          <w:sz w:val="32"/>
          <w:szCs w:val="32"/>
        </w:rPr>
        <w:t>）国家法律、行政法规禁止经营的车辆。</w:t>
      </w:r>
    </w:p>
    <w:p>
      <w:pPr>
        <w:pStyle w:val="Heading3"/>
        <w:keepNext w:val="0"/>
        <w:spacing w:before="0" w:after="0" w:line="560" w:lineRule="atLeast"/>
        <w:jc w:val="center"/>
        <w:rPr>
          <w:rFonts w:ascii="Times New Roman" w:eastAsia="Times New Roman" w:hAnsi="Times New Roman" w:cs="Times New Roman"/>
          <w:b/>
          <w:bCs/>
          <w:sz w:val="28"/>
          <w:szCs w:val="28"/>
        </w:rPr>
      </w:pPr>
      <w:r>
        <w:rPr>
          <w:rFonts w:ascii="宋体" w:eastAsia="宋体" w:hAnsi="宋体" w:cs="宋体"/>
          <w:b w:val="0"/>
          <w:bCs w:val="0"/>
          <w:sz w:val="32"/>
          <w:szCs w:val="32"/>
          <w:shd w:val="clear" w:color="auto" w:fill="FFFFFF"/>
        </w:rPr>
        <w:t>第六条 违约责任</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1.</w:t>
      </w:r>
      <w:r>
        <w:rPr>
          <w:rFonts w:ascii="宋体" w:eastAsia="宋体" w:hAnsi="宋体" w:cs="宋体"/>
          <w:sz w:val="32"/>
          <w:szCs w:val="32"/>
          <w:shd w:val="clear" w:color="auto" w:fill="FFFFFF"/>
        </w:rPr>
        <w:t>甲方向乙方提供的有关车辆信息不真实或甲方故意隐瞒相关车辆信息，包括三包记录、维修记录、改装记录等，乙方有权解除合同，并要求甲方赔偿因此造成的损失。</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2.</w:t>
      </w:r>
      <w:r>
        <w:rPr>
          <w:rFonts w:ascii="宋体" w:eastAsia="宋体" w:hAnsi="宋体" w:cs="宋体"/>
          <w:sz w:val="32"/>
          <w:szCs w:val="32"/>
          <w:shd w:val="clear" w:color="auto" w:fill="FFFFFF"/>
        </w:rPr>
        <w:t>甲方未按合同的约定期限将本车及其相关凭证交付乙方超过</w:t>
      </w:r>
      <w:r>
        <w:rPr>
          <w:rFonts w:ascii="宋体" w:eastAsia="宋体" w:hAnsi="宋体" w:cs="宋体"/>
          <w:sz w:val="32"/>
          <w:szCs w:val="32"/>
          <w:u w:val="single"/>
          <w:shd w:val="clear" w:color="auto" w:fill="FFFFFF"/>
        </w:rPr>
        <w:t xml:space="preserve">    </w:t>
      </w:r>
      <w:r>
        <w:rPr>
          <w:rFonts w:ascii="宋体" w:eastAsia="宋体" w:hAnsi="宋体" w:cs="宋体"/>
          <w:sz w:val="32"/>
          <w:szCs w:val="32"/>
          <w:shd w:val="clear" w:color="auto" w:fill="FFFFFF"/>
        </w:rPr>
        <w:t>日的，乙方有权解除本合同，并由甲方逾期每日按本车价款总额的</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w:t>
      </w:r>
      <w:r>
        <w:rPr>
          <w:rFonts w:ascii="宋体" w:eastAsia="宋体" w:hAnsi="宋体" w:cs="宋体"/>
          <w:sz w:val="32"/>
          <w:szCs w:val="32"/>
          <w:shd w:val="clear" w:color="auto" w:fill="FFFFFF"/>
        </w:rPr>
        <w:t>（最高不超过合同总价款的</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w:t>
      </w:r>
      <w:r>
        <w:rPr>
          <w:rFonts w:ascii="宋体" w:eastAsia="宋体" w:hAnsi="宋体" w:cs="宋体"/>
          <w:sz w:val="32"/>
          <w:szCs w:val="32"/>
          <w:shd w:val="clear" w:color="auto" w:fill="FFFFFF"/>
        </w:rPr>
        <w:t>）向乙方支付违约金。</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3.</w:t>
      </w:r>
      <w:r>
        <w:rPr>
          <w:rFonts w:ascii="宋体" w:eastAsia="宋体" w:hAnsi="宋体" w:cs="宋体"/>
          <w:sz w:val="32"/>
          <w:szCs w:val="32"/>
          <w:shd w:val="clear" w:color="auto" w:fill="FFFFFF"/>
        </w:rPr>
        <w:t>乙方未按照合同约定期限支付本车价款的超过</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shd w:val="clear" w:color="auto" w:fill="FFFFFF"/>
        </w:rPr>
        <w:t>日的，甲方有权解除本合同，乙方逾期每日按本车价款总额</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w:t>
      </w:r>
      <w:r>
        <w:rPr>
          <w:rFonts w:ascii="宋体" w:eastAsia="宋体" w:hAnsi="宋体" w:cs="宋体"/>
          <w:sz w:val="32"/>
          <w:szCs w:val="32"/>
          <w:shd w:val="clear" w:color="auto" w:fill="FFFFFF"/>
        </w:rPr>
        <w:t>（最高不超过合同总价款的</w:t>
      </w:r>
      <w:r>
        <w:rPr>
          <w:rFonts w:ascii="宋体" w:eastAsia="宋体" w:hAnsi="宋体" w:cs="宋体"/>
          <w:sz w:val="32"/>
          <w:szCs w:val="32"/>
          <w:u w:val="single"/>
          <w:shd w:val="clear" w:color="auto" w:fill="FFFFFF"/>
        </w:rPr>
        <w:t>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 </w:t>
      </w:r>
      <w:r>
        <w:rPr>
          <w:rFonts w:ascii="宋体" w:eastAsia="宋体" w:hAnsi="宋体" w:cs="宋体"/>
          <w:sz w:val="32"/>
          <w:szCs w:val="32"/>
          <w:shd w:val="clear" w:color="auto" w:fill="FFFFFF"/>
        </w:rPr>
        <w:t>%</w:t>
      </w:r>
      <w:r>
        <w:rPr>
          <w:rFonts w:ascii="宋体" w:eastAsia="宋体" w:hAnsi="宋体" w:cs="宋体"/>
          <w:sz w:val="32"/>
          <w:szCs w:val="32"/>
          <w:shd w:val="clear" w:color="auto" w:fill="FFFFFF"/>
        </w:rPr>
        <w:t>）向甲方支付违约金。</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shd w:val="clear" w:color="auto" w:fill="FFFFFF"/>
        </w:rPr>
        <w:t>4.</w:t>
      </w:r>
      <w:r>
        <w:rPr>
          <w:rFonts w:ascii="宋体" w:eastAsia="宋体" w:hAnsi="宋体" w:cs="宋体"/>
          <w:sz w:val="32"/>
          <w:szCs w:val="32"/>
          <w:shd w:val="clear" w:color="auto" w:fill="FFFFFF"/>
        </w:rPr>
        <w:t>因甲方原因致使车辆不能办理过户、转籍手续的，乙方有权解除本合同，要求甲方返还车辆价款并承担相应损失；</w:t>
      </w:r>
      <w:r>
        <w:rPr>
          <w:rFonts w:ascii="宋体" w:eastAsia="宋体" w:hAnsi="宋体" w:cs="宋体"/>
          <w:sz w:val="32"/>
          <w:szCs w:val="32"/>
        </w:rPr>
        <w:t>因乙方原因致使不能办理过户、转移登记手续或乙方取消交易的，甲方已收取的定金（如有）不予退还或有权要求乙方支付合同总价款</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的违约金，机动车已交付的，甲方有权要求乙方返还机动车</w:t>
      </w:r>
      <w:r>
        <w:rPr>
          <w:rFonts w:ascii="宋体" w:eastAsia="宋体" w:hAnsi="宋体" w:cs="宋体"/>
          <w:sz w:val="32"/>
          <w:szCs w:val="32"/>
          <w:shd w:val="clear" w:color="auto" w:fill="FFFFFF"/>
        </w:rPr>
        <w:t>。</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5.</w:t>
      </w:r>
      <w:r>
        <w:rPr>
          <w:rFonts w:ascii="宋体" w:eastAsia="宋体" w:hAnsi="宋体" w:cs="宋体"/>
          <w:sz w:val="32"/>
          <w:szCs w:val="32"/>
          <w:shd w:val="clear" w:color="auto" w:fill="FFFFFF"/>
        </w:rPr>
        <w:t>其他违约责任：</w:t>
      </w:r>
      <w:r>
        <w:rPr>
          <w:rFonts w:ascii="宋体" w:eastAsia="宋体" w:hAnsi="宋体" w:cs="宋体"/>
          <w:sz w:val="32"/>
          <w:szCs w:val="32"/>
          <w:u w:val="single"/>
          <w:shd w:val="clear" w:color="auto" w:fill="FFFFFF"/>
        </w:rPr>
        <w:t xml:space="preserve">                                </w:t>
      </w:r>
      <w:r>
        <w:rPr>
          <w:rFonts w:ascii="宋体" w:eastAsia="宋体" w:hAnsi="宋体" w:cs="宋体"/>
          <w:sz w:val="32"/>
          <w:szCs w:val="32"/>
          <w:u w:val="single"/>
          <w:shd w:val="clear" w:color="auto" w:fill="FFFFFF"/>
        </w:rPr>
        <w:t>。</w:t>
      </w:r>
    </w:p>
    <w:p>
      <w:pPr>
        <w:pStyle w:val="Heading3"/>
        <w:keepNext w:val="0"/>
        <w:spacing w:before="0" w:after="0" w:line="560" w:lineRule="atLeast"/>
        <w:jc w:val="center"/>
        <w:rPr>
          <w:rFonts w:ascii="Times New Roman" w:eastAsia="Times New Roman" w:hAnsi="Times New Roman" w:cs="Times New Roman"/>
          <w:b/>
          <w:bCs/>
          <w:sz w:val="28"/>
          <w:szCs w:val="28"/>
        </w:rPr>
      </w:pPr>
      <w:r>
        <w:rPr>
          <w:rFonts w:ascii="宋体" w:eastAsia="宋体" w:hAnsi="宋体" w:cs="宋体"/>
          <w:b w:val="0"/>
          <w:bCs w:val="0"/>
          <w:sz w:val="32"/>
          <w:szCs w:val="32"/>
          <w:shd w:val="clear" w:color="auto" w:fill="FFFFFF"/>
        </w:rPr>
        <w:t>第七条 合同争议的解决方式</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因本合同发生的争议，由当事人协商或委托第三方调解解决；协商或调解不成的，按下列方式解决：</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sym w:font="宋体" w:char="F0A3"/>
      </w:r>
      <w:r>
        <w:rPr>
          <w:rFonts w:ascii="宋体" w:eastAsia="宋体" w:hAnsi="宋体" w:cs="宋体"/>
          <w:sz w:val="32"/>
          <w:szCs w:val="32"/>
          <w:shd w:val="clear" w:color="auto" w:fill="FFFFFF"/>
        </w:rPr>
        <w:t>提交仲裁委员会仲裁</w:t>
      </w: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sym w:font="宋体" w:char="F0A3"/>
      </w:r>
      <w:r>
        <w:rPr>
          <w:rFonts w:ascii="宋体" w:eastAsia="宋体" w:hAnsi="宋体" w:cs="宋体"/>
          <w:sz w:val="32"/>
          <w:szCs w:val="32"/>
          <w:shd w:val="clear" w:color="auto" w:fill="FFFFFF"/>
        </w:rPr>
        <w:t>依法向人民法院起诉</w:t>
      </w:r>
    </w:p>
    <w:p>
      <w:pPr>
        <w:pStyle w:val="Heading3"/>
        <w:keepNext w:val="0"/>
        <w:spacing w:before="0" w:after="0" w:line="560" w:lineRule="atLeast"/>
        <w:jc w:val="center"/>
        <w:rPr>
          <w:rFonts w:ascii="Times New Roman" w:eastAsia="Times New Roman" w:hAnsi="Times New Roman" w:cs="Times New Roman"/>
          <w:b/>
          <w:bCs/>
          <w:sz w:val="28"/>
          <w:szCs w:val="28"/>
        </w:rPr>
      </w:pPr>
      <w:r>
        <w:rPr>
          <w:rFonts w:ascii="宋体" w:eastAsia="宋体" w:hAnsi="宋体" w:cs="宋体"/>
          <w:b w:val="0"/>
          <w:bCs w:val="0"/>
          <w:sz w:val="32"/>
          <w:szCs w:val="32"/>
          <w:shd w:val="clear" w:color="auto" w:fill="FFFFFF"/>
        </w:rPr>
        <w:t>第八条 合同的生效</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本合同一式</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份，双方各执</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份，其余用于办理机动车过户、转移登记手续使用，每份具有同等法律效力。</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本合同自双方法定代表人或授权代表签字并加盖公章或合同专用章（法人）</w:t>
      </w:r>
      <w:r>
        <w:rPr>
          <w:rFonts w:ascii="宋体" w:eastAsia="宋体" w:hAnsi="宋体" w:cs="宋体"/>
          <w:sz w:val="32"/>
          <w:szCs w:val="32"/>
        </w:rPr>
        <w:t>/</w:t>
      </w:r>
      <w:r>
        <w:rPr>
          <w:rFonts w:ascii="宋体" w:eastAsia="宋体" w:hAnsi="宋体" w:cs="宋体"/>
          <w:sz w:val="32"/>
          <w:szCs w:val="32"/>
        </w:rPr>
        <w:t>签字（自然人）之日起生效。</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本合同生效后，双方对合同内容的变更或补充应以书面方式作出。</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本合同附件作为本合同的有效组成部分，与本合同具有同等法律效力。</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2"/>
          <w:szCs w:val="32"/>
          <w:shd w:val="clear" w:color="auto" w:fill="FFFFFF"/>
        </w:rPr>
        <w:t>第九条 其他约定</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______________________________________________</w:t>
      </w:r>
      <w:r>
        <w:rPr>
          <w:rFonts w:ascii="宋体" w:eastAsia="宋体" w:hAnsi="宋体" w:cs="宋体"/>
          <w:sz w:val="32"/>
          <w:szCs w:val="32"/>
          <w:shd w:val="clear" w:color="auto" w:fill="FFFFFF"/>
        </w:rPr>
        <w:t>。</w:t>
      </w:r>
      <w:r>
        <w:rPr>
          <w:rFonts w:ascii="宋体" w:eastAsia="宋体" w:hAnsi="宋体" w:cs="宋体"/>
          <w:sz w:val="32"/>
          <w:szCs w:val="32"/>
          <w:shd w:val="clear" w:color="auto" w:fill="FFFFFF"/>
        </w:rPr>
        <w:t> </w:t>
      </w:r>
    </w:p>
    <w:p>
      <w:pPr>
        <w:spacing w:before="0" w:after="0" w:line="560" w:lineRule="atLeast"/>
        <w:rPr>
          <w:rFonts w:ascii="Times New Roman" w:eastAsia="Times New Roman" w:hAnsi="Times New Roman" w:cs="Times New Roman"/>
        </w:rPr>
      </w:pP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附件一：二手车技术状况表</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附件二：车辆相关凭证</w:t>
      </w:r>
    </w:p>
    <w:p>
      <w:pPr>
        <w:spacing w:before="0" w:after="0" w:line="560" w:lineRule="atLeast"/>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spacing w:before="0" w:after="0" w:line="560" w:lineRule="atLeast"/>
        <w:rPr>
          <w:rFonts w:ascii="Times New Roman" w:eastAsia="Times New Roman" w:hAnsi="Times New Roman" w:cs="Times New Roman"/>
        </w:rPr>
      </w:pPr>
    </w:p>
    <w:p>
      <w:pPr>
        <w:spacing w:before="0" w:after="0" w:line="560" w:lineRule="atLeast"/>
        <w:ind w:firstLine="640"/>
        <w:rPr>
          <w:rFonts w:ascii="Times New Roman" w:eastAsia="Times New Roman" w:hAnsi="Times New Roman" w:cs="Times New Roman"/>
        </w:rPr>
      </w:pPr>
    </w:p>
    <w:p>
      <w:pPr>
        <w:spacing w:before="0" w:after="0" w:line="560" w:lineRule="atLeast"/>
        <w:ind w:firstLine="640"/>
        <w:rPr>
          <w:rFonts w:ascii="Times New Roman" w:eastAsia="Times New Roman" w:hAnsi="Times New Roman" w:cs="Times New Roman"/>
        </w:rPr>
      </w:pPr>
      <w:r>
        <w:rPr>
          <w:rFonts w:ascii="宋体" w:eastAsia="宋体" w:hAnsi="宋体" w:cs="宋体"/>
          <w:b/>
          <w:bCs/>
          <w:sz w:val="32"/>
          <w:szCs w:val="32"/>
          <w:shd w:val="clear" w:color="auto" w:fill="FFFFFF"/>
        </w:rPr>
        <w:t>甲方</w:t>
      </w:r>
      <w:r>
        <w:rPr>
          <w:rFonts w:ascii="宋体" w:eastAsia="宋体" w:hAnsi="宋体" w:cs="宋体"/>
          <w:sz w:val="32"/>
          <w:szCs w:val="32"/>
          <w:shd w:val="clear" w:color="auto" w:fill="FFFFFF"/>
        </w:rPr>
        <w:t>（签章</w:t>
      </w:r>
      <w:r>
        <w:rPr>
          <w:rFonts w:ascii="宋体" w:eastAsia="宋体" w:hAnsi="宋体" w:cs="宋体"/>
          <w:sz w:val="32"/>
          <w:szCs w:val="32"/>
          <w:shd w:val="clear" w:color="auto" w:fill="FFFFFF"/>
        </w:rPr>
        <w:t>/</w:t>
      </w:r>
      <w:r>
        <w:rPr>
          <w:rFonts w:ascii="宋体" w:eastAsia="宋体" w:hAnsi="宋体" w:cs="宋体"/>
          <w:sz w:val="32"/>
          <w:szCs w:val="32"/>
          <w:shd w:val="clear" w:color="auto" w:fill="FFFFFF"/>
        </w:rPr>
        <w:t>签字</w:t>
      </w:r>
      <w:r>
        <w:rPr>
          <w:rFonts w:ascii="宋体" w:eastAsia="宋体" w:hAnsi="宋体" w:cs="宋体"/>
          <w:sz w:val="32"/>
          <w:szCs w:val="32"/>
          <w:shd w:val="clear" w:color="auto" w:fill="FFFFFF"/>
        </w:rPr>
        <w:t>）</w:t>
      </w:r>
      <w:r>
        <w:rPr>
          <w:rFonts w:ascii="宋体" w:eastAsia="宋体" w:hAnsi="宋体" w:cs="宋体"/>
          <w:b/>
          <w:bCs/>
          <w:sz w:val="32"/>
          <w:szCs w:val="32"/>
          <w:shd w:val="clear" w:color="auto" w:fill="FFFFFF"/>
        </w:rPr>
        <w:t xml:space="preserve">： </w:t>
      </w:r>
    </w:p>
    <w:p>
      <w:pPr>
        <w:spacing w:before="0" w:after="0" w:line="560" w:lineRule="atLeast"/>
        <w:ind w:firstLine="640"/>
        <w:rPr>
          <w:rFonts w:ascii="Times New Roman" w:eastAsia="Times New Roman" w:hAnsi="Times New Roman" w:cs="Times New Roman"/>
        </w:rPr>
      </w:pPr>
      <w:r>
        <w:rPr>
          <w:rFonts w:ascii="宋体" w:eastAsia="宋体" w:hAnsi="宋体" w:cs="宋体"/>
          <w:sz w:val="32"/>
          <w:szCs w:val="32"/>
          <w:shd w:val="clear" w:color="auto" w:fill="FFFFFF"/>
        </w:rPr>
        <w:t>户名：</w:t>
      </w:r>
      <w:r>
        <w:rPr>
          <w:rFonts w:ascii="宋体" w:eastAsia="宋体" w:hAnsi="宋体" w:cs="宋体"/>
          <w:sz w:val="32"/>
          <w:szCs w:val="32"/>
          <w:shd w:val="clear" w:color="auto" w:fill="FFFFFF"/>
        </w:rPr>
        <w:t> </w:t>
      </w:r>
    </w:p>
    <w:p>
      <w:pPr>
        <w:spacing w:before="0" w:after="0" w:line="560" w:lineRule="atLeast"/>
        <w:ind w:firstLine="640"/>
        <w:rPr>
          <w:rFonts w:ascii="Times New Roman" w:eastAsia="Times New Roman" w:hAnsi="Times New Roman" w:cs="Times New Roman"/>
        </w:rPr>
      </w:pPr>
    </w:p>
    <w:p>
      <w:pPr>
        <w:spacing w:before="0" w:after="0" w:line="560" w:lineRule="atLeast"/>
        <w:ind w:firstLine="640"/>
        <w:rPr>
          <w:rFonts w:ascii="Times New Roman" w:eastAsia="Times New Roman" w:hAnsi="Times New Roman" w:cs="Times New Roman"/>
        </w:rPr>
      </w:pPr>
    </w:p>
    <w:p>
      <w:pPr>
        <w:spacing w:before="0" w:after="0" w:line="560" w:lineRule="atLeast"/>
        <w:ind w:firstLine="640"/>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r>
        <w:rPr>
          <w:rFonts w:ascii="宋体" w:eastAsia="宋体" w:hAnsi="宋体" w:cs="宋体"/>
          <w:b/>
          <w:bCs/>
          <w:sz w:val="32"/>
          <w:szCs w:val="32"/>
          <w:shd w:val="clear" w:color="auto" w:fill="FFFFFF"/>
        </w:rPr>
        <w:t>乙方：</w:t>
      </w:r>
      <w:r>
        <w:rPr>
          <w:rFonts w:ascii="宋体" w:eastAsia="宋体" w:hAnsi="宋体" w:cs="宋体"/>
          <w:sz w:val="32"/>
          <w:szCs w:val="32"/>
          <w:shd w:val="clear" w:color="auto" w:fill="FFFFFF"/>
        </w:rPr>
        <w:t>（签章</w:t>
      </w:r>
      <w:r>
        <w:rPr>
          <w:rFonts w:ascii="宋体" w:eastAsia="宋体" w:hAnsi="宋体" w:cs="宋体"/>
          <w:sz w:val="32"/>
          <w:szCs w:val="32"/>
          <w:shd w:val="clear" w:color="auto" w:fill="FFFFFF"/>
        </w:rPr>
        <w:t>/</w:t>
      </w:r>
      <w:r>
        <w:rPr>
          <w:rFonts w:ascii="宋体" w:eastAsia="宋体" w:hAnsi="宋体" w:cs="宋体"/>
          <w:sz w:val="32"/>
          <w:szCs w:val="32"/>
          <w:shd w:val="clear" w:color="auto" w:fill="FFFFFF"/>
        </w:rPr>
        <w:t>签字</w:t>
      </w: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t> </w:t>
      </w: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t> </w:t>
      </w: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t> </w:t>
      </w: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t> </w:t>
      </w:r>
    </w:p>
    <w:p>
      <w:pPr>
        <w:spacing w:before="0" w:after="0" w:line="560" w:lineRule="atLeast"/>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r>
        <w:rPr>
          <w:rFonts w:ascii="宋体" w:eastAsia="宋体" w:hAnsi="宋体" w:cs="宋体"/>
          <w:sz w:val="32"/>
          <w:szCs w:val="32"/>
          <w:shd w:val="clear" w:color="auto" w:fill="FFFFFF"/>
        </w:rPr>
        <w:t>户名：</w:t>
      </w:r>
    </w:p>
    <w:p>
      <w:pPr>
        <w:spacing w:before="0" w:after="0" w:line="560" w:lineRule="atLeast"/>
        <w:rPr>
          <w:rFonts w:ascii="Times New Roman" w:eastAsia="Times New Roman" w:hAnsi="Times New Roman" w:cs="Times New Roman"/>
        </w:rPr>
      </w:pPr>
    </w:p>
    <w:p>
      <w:pPr>
        <w:spacing w:before="0" w:after="0" w:line="560" w:lineRule="atLeast"/>
        <w:rPr>
          <w:rFonts w:ascii="Times New Roman" w:eastAsia="Times New Roman" w:hAnsi="Times New Roman" w:cs="Times New Roman"/>
        </w:rPr>
      </w:pP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t>签订地点：</w:t>
      </w:r>
    </w:p>
    <w:p>
      <w:pPr>
        <w:spacing w:before="0" w:after="0" w:line="560" w:lineRule="atLeast"/>
        <w:rPr>
          <w:rFonts w:ascii="Times New Roman" w:eastAsia="Times New Roman" w:hAnsi="Times New Roman" w:cs="Times New Roman"/>
        </w:rPr>
      </w:pP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t>签订日期：</w:t>
      </w:r>
      <w:r>
        <w:rPr>
          <w:rFonts w:ascii="宋体" w:eastAsia="宋体" w:hAnsi="宋体" w:cs="宋体"/>
          <w:sz w:val="32"/>
          <w:szCs w:val="32"/>
          <w:shd w:val="clear" w:color="auto" w:fill="FFFFFF"/>
        </w:rPr>
        <w:t> </w:t>
      </w: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t> </w:t>
      </w:r>
      <w:r>
        <w:rPr>
          <w:rFonts w:ascii="宋体" w:eastAsia="宋体" w:hAnsi="宋体" w:cs="宋体"/>
          <w:sz w:val="32"/>
          <w:szCs w:val="32"/>
          <w:shd w:val="clear" w:color="auto" w:fill="FFFFFF"/>
        </w:rPr>
        <w:t> </w:t>
      </w:r>
      <w:r>
        <w:rPr>
          <w:rFonts w:ascii="宋体" w:eastAsia="宋体" w:hAnsi="宋体" w:cs="宋体"/>
          <w:sz w:val="32"/>
          <w:szCs w:val="32"/>
          <w:shd w:val="clear" w:color="auto" w:fill="FFFFFF"/>
        </w:rPr>
        <w:t>年</w:t>
      </w:r>
      <w:r>
        <w:rPr>
          <w:rFonts w:ascii="宋体" w:eastAsia="宋体" w:hAnsi="宋体" w:cs="宋体"/>
          <w:sz w:val="32"/>
          <w:szCs w:val="32"/>
          <w:shd w:val="clear" w:color="auto" w:fill="FFFFFF"/>
        </w:rPr>
        <w:t> </w:t>
      </w: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t> </w:t>
      </w:r>
      <w:r>
        <w:rPr>
          <w:rFonts w:ascii="宋体" w:eastAsia="宋体" w:hAnsi="宋体" w:cs="宋体"/>
          <w:sz w:val="32"/>
          <w:szCs w:val="32"/>
          <w:shd w:val="clear" w:color="auto" w:fill="FFFFFF"/>
        </w:rPr>
        <w:t> </w:t>
      </w:r>
      <w:r>
        <w:rPr>
          <w:rFonts w:ascii="宋体" w:eastAsia="宋体" w:hAnsi="宋体" w:cs="宋体"/>
          <w:sz w:val="32"/>
          <w:szCs w:val="32"/>
          <w:shd w:val="clear" w:color="auto" w:fill="FFFFFF"/>
        </w:rPr>
        <w:t>月</w:t>
      </w:r>
      <w:r>
        <w:rPr>
          <w:rFonts w:ascii="宋体" w:eastAsia="宋体" w:hAnsi="宋体" w:cs="宋体"/>
          <w:sz w:val="32"/>
          <w:szCs w:val="32"/>
          <w:shd w:val="clear" w:color="auto" w:fill="FFFFFF"/>
        </w:rPr>
        <w:t> </w:t>
      </w:r>
      <w:r>
        <w:rPr>
          <w:rFonts w:ascii="宋体" w:eastAsia="宋体" w:hAnsi="宋体" w:cs="宋体"/>
          <w:sz w:val="32"/>
          <w:szCs w:val="32"/>
          <w:shd w:val="clear" w:color="auto" w:fill="FFFFFF"/>
        </w:rPr>
        <w:t xml:space="preserve"> </w:t>
      </w:r>
      <w:r>
        <w:rPr>
          <w:rFonts w:ascii="宋体" w:eastAsia="宋体" w:hAnsi="宋体" w:cs="宋体"/>
          <w:sz w:val="32"/>
          <w:szCs w:val="32"/>
          <w:shd w:val="clear" w:color="auto" w:fill="FFFFFF"/>
        </w:rPr>
        <w:t> </w:t>
      </w:r>
      <w:r>
        <w:rPr>
          <w:rFonts w:ascii="宋体" w:eastAsia="宋体" w:hAnsi="宋体" w:cs="宋体"/>
          <w:sz w:val="32"/>
          <w:szCs w:val="32"/>
          <w:shd w:val="clear" w:color="auto" w:fill="FFFFFF"/>
        </w:rPr>
        <w:t> </w:t>
      </w:r>
      <w:r>
        <w:rPr>
          <w:rFonts w:ascii="宋体" w:eastAsia="宋体" w:hAnsi="宋体" w:cs="宋体"/>
          <w:sz w:val="32"/>
          <w:szCs w:val="32"/>
          <w:shd w:val="clear" w:color="auto" w:fill="FFFFFF"/>
        </w:rPr>
        <w:t>日</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pStyle w:val="Heading2"/>
        <w:keepNext w:val="0"/>
        <w:spacing w:before="0" w:after="0" w:line="210" w:lineRule="atLeast"/>
        <w:rPr>
          <w:rFonts w:ascii="Times New Roman" w:eastAsia="Times New Roman" w:hAnsi="Times New Roman" w:cs="Times New Roman"/>
          <w:b/>
          <w:bCs/>
          <w:sz w:val="36"/>
          <w:szCs w:val="36"/>
        </w:rPr>
      </w:pPr>
      <w:r>
        <w:rPr>
          <w:rFonts w:ascii="宋体" w:eastAsia="宋体" w:hAnsi="宋体" w:cs="宋体"/>
          <w:b w:val="0"/>
          <w:bCs w:val="0"/>
          <w:i w:val="0"/>
          <w:iCs w:val="0"/>
          <w:color w:val="212529"/>
          <w:sz w:val="21"/>
          <w:szCs w:val="21"/>
          <w:shd w:val="clear" w:color="auto" w:fill="FFFFFF"/>
        </w:rPr>
        <w:t>附件一</w:t>
      </w:r>
    </w:p>
    <w:p>
      <w:pPr>
        <w:pStyle w:val="Heading2"/>
        <w:keepNext w:val="0"/>
        <w:spacing w:before="0" w:after="0" w:line="360" w:lineRule="atLeast"/>
        <w:jc w:val="center"/>
        <w:rPr>
          <w:rFonts w:ascii="Times New Roman" w:eastAsia="Times New Roman" w:hAnsi="Times New Roman" w:cs="Times New Roman"/>
          <w:b/>
          <w:bCs/>
          <w:sz w:val="36"/>
          <w:szCs w:val="36"/>
        </w:rPr>
      </w:pPr>
      <w:r>
        <w:rPr>
          <w:rFonts w:ascii="宋体" w:eastAsia="宋体" w:hAnsi="宋体" w:cs="宋体"/>
          <w:b w:val="0"/>
          <w:bCs w:val="0"/>
          <w:i w:val="0"/>
          <w:iCs w:val="0"/>
          <w:color w:val="212529"/>
          <w:sz w:val="36"/>
          <w:szCs w:val="36"/>
          <w:shd w:val="clear" w:color="auto" w:fill="FFFFFF"/>
        </w:rPr>
        <w:t>二手车技术状况表（示范文本）</w:t>
      </w:r>
    </w:p>
    <w:tbl>
      <w:tblPr>
        <w:tblW w:w="5000" w:type="pct"/>
        <w:jc w:val="center"/>
        <w:tblCellMar>
          <w:top w:w="0" w:type="dxa"/>
          <w:left w:w="0" w:type="dxa"/>
          <w:bottom w:w="0" w:type="dxa"/>
          <w:right w:w="0" w:type="dxa"/>
        </w:tblCellMar>
      </w:tblPr>
      <w:tblGrid>
        <w:gridCol w:w="2069"/>
        <w:gridCol w:w="1526"/>
        <w:gridCol w:w="46"/>
        <w:gridCol w:w="331"/>
        <w:gridCol w:w="937"/>
        <w:gridCol w:w="43"/>
        <w:gridCol w:w="27"/>
        <w:gridCol w:w="375"/>
        <w:gridCol w:w="1506"/>
        <w:gridCol w:w="106"/>
        <w:gridCol w:w="106"/>
        <w:gridCol w:w="2032"/>
      </w:tblGrid>
      <w:tr>
        <w:tblPrEx>
          <w:tblW w:w="5000" w:type="pct"/>
          <w:jc w:val="center"/>
          <w:tblCellMar>
            <w:top w:w="0" w:type="dxa"/>
            <w:left w:w="0" w:type="dxa"/>
            <w:bottom w:w="0" w:type="dxa"/>
            <w:right w:w="0" w:type="dxa"/>
          </w:tblCellMar>
        </w:tblPrEx>
        <w:trPr>
          <w:trHeight w:val="305"/>
          <w:jc w:val="center"/>
        </w:trPr>
        <w:tc>
          <w:tcPr>
            <w:vMerge w:val="restart"/>
            <w:tcBorders>
              <w:top w:val="single" w:sz="12" w:space="0" w:color="231F20"/>
              <w:left w:val="single" w:sz="12" w:space="0" w:color="231F20"/>
              <w:bottom w:val="single" w:sz="6" w:space="0" w:color="231F20"/>
              <w:right w:val="single" w:sz="6" w:space="0" w:color="231F20"/>
            </w:tcBorders>
            <w:noWrap w:val="0"/>
            <w:tcMar>
              <w:top w:w="15" w:type="dxa"/>
              <w:left w:w="15" w:type="dxa"/>
              <w:bottom w:w="8" w:type="dxa"/>
              <w:right w:w="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20"/>
                <w:szCs w:val="20"/>
              </w:rPr>
            </w:pPr>
          </w:p>
          <w:p>
            <w:pPr>
              <w:widowControl w:val="0"/>
              <w:spacing w:before="0" w:after="0"/>
              <w:jc w:val="both"/>
              <w:rPr>
                <w:rFonts w:ascii="Times New Roman" w:eastAsia="Times New Roman" w:hAnsi="Times New Roman" w:cs="Times New Roman"/>
                <w:b w:val="0"/>
                <w:bCs w:val="0"/>
                <w:i w:val="0"/>
                <w:iCs w:val="0"/>
                <w:smallCaps w:val="0"/>
                <w:color w:val="000000"/>
                <w:sz w:val="20"/>
                <w:szCs w:val="20"/>
              </w:rPr>
            </w:pPr>
          </w:p>
          <w:p>
            <w:pPr>
              <w:widowControl w:val="0"/>
              <w:spacing w:before="0" w:after="0"/>
              <w:jc w:val="both"/>
              <w:rPr>
                <w:rFonts w:ascii="Times New Roman" w:eastAsia="Times New Roman" w:hAnsi="Times New Roman" w:cs="Times New Roman"/>
                <w:b w:val="0"/>
                <w:bCs w:val="0"/>
                <w:i w:val="0"/>
                <w:iCs w:val="0"/>
                <w:smallCaps w:val="0"/>
                <w:color w:val="000000"/>
                <w:sz w:val="20"/>
                <w:szCs w:val="20"/>
              </w:rPr>
            </w:pPr>
          </w:p>
          <w:p>
            <w:pPr>
              <w:widowControl w:val="0"/>
              <w:spacing w:before="0" w:after="0"/>
              <w:jc w:val="both"/>
              <w:rPr>
                <w:rFonts w:ascii="Times New Roman" w:eastAsia="Times New Roman" w:hAnsi="Times New Roman" w:cs="Times New Roman"/>
                <w:b w:val="0"/>
                <w:bCs w:val="0"/>
                <w:i w:val="0"/>
                <w:iCs w:val="0"/>
                <w:smallCaps w:val="0"/>
                <w:color w:val="000000"/>
                <w:sz w:val="20"/>
                <w:szCs w:val="20"/>
              </w:rPr>
            </w:pPr>
          </w:p>
          <w:p>
            <w:pPr>
              <w:widowControl w:val="0"/>
              <w:spacing w:before="0" w:after="0"/>
              <w:jc w:val="both"/>
              <w:rPr>
                <w:rFonts w:ascii="Times New Roman" w:eastAsia="Times New Roman" w:hAnsi="Times New Roman" w:cs="Times New Roman"/>
                <w:b w:val="0"/>
                <w:bCs w:val="0"/>
                <w:i w:val="0"/>
                <w:iCs w:val="0"/>
                <w:smallCaps w:val="0"/>
                <w:color w:val="000000"/>
                <w:sz w:val="20"/>
                <w:szCs w:val="20"/>
              </w:rPr>
            </w:pPr>
          </w:p>
          <w:p>
            <w:pPr>
              <w:widowControl w:val="0"/>
              <w:spacing w:before="0" w:after="0" w:line="23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辆</w:t>
            </w:r>
          </w:p>
          <w:p>
            <w:pPr>
              <w:widowControl w:val="0"/>
              <w:spacing w:before="0" w:after="0" w:line="23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本</w:t>
            </w:r>
          </w:p>
          <w:p>
            <w:pPr>
              <w:widowControl w:val="0"/>
              <w:spacing w:before="0" w:after="0" w:line="23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信</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息</w:t>
            </w:r>
          </w:p>
        </w:tc>
        <w:tc>
          <w:tcPr>
            <w:tcBorders>
              <w:top w:val="single" w:sz="12" w:space="0" w:color="231F20"/>
              <w:left w:val="single" w:sz="6" w:space="0" w:color="231F20"/>
              <w:bottom w:val="single" w:sz="6" w:space="0" w:color="231F20"/>
              <w:right w:val="single" w:sz="6" w:space="0" w:color="231F20"/>
            </w:tcBorders>
            <w:noWrap w:val="0"/>
            <w:tcMar>
              <w:top w:w="15"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厂牌型号</w:t>
            </w:r>
          </w:p>
        </w:tc>
        <w:tc>
          <w:tcPr>
            <w:gridSpan w:val="5"/>
            <w:tcBorders>
              <w:top w:val="single" w:sz="12" w:space="0" w:color="231F20"/>
              <w:left w:val="single" w:sz="6" w:space="0" w:color="231F20"/>
              <w:bottom w:val="single" w:sz="6" w:space="0" w:color="231F20"/>
              <w:right w:val="single" w:sz="6" w:space="0" w:color="231F20"/>
            </w:tcBorders>
            <w:noWrap w:val="0"/>
            <w:tcMar>
              <w:top w:w="15" w:type="dxa"/>
              <w:left w:w="8" w:type="dxa"/>
              <w:bottom w:w="8" w:type="dxa"/>
              <w:right w:w="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12" w:space="0" w:color="231F20"/>
              <w:left w:val="single" w:sz="6" w:space="0" w:color="231F20"/>
              <w:bottom w:val="single" w:sz="6" w:space="0" w:color="231F20"/>
              <w:right w:val="single" w:sz="6" w:space="0" w:color="231F20"/>
            </w:tcBorders>
            <w:noWrap w:val="0"/>
            <w:tcMar>
              <w:top w:w="15" w:type="dxa"/>
              <w:left w:w="8" w:type="dxa"/>
              <w:bottom w:w="8" w:type="dxa"/>
              <w:right w:w="8" w:type="dxa"/>
            </w:tcMar>
            <w:vAlign w:val="top"/>
            <w:hideMark/>
          </w:tcPr>
          <w:p>
            <w:pPr>
              <w:widowControl w:val="0"/>
              <w:spacing w:before="44" w:after="0"/>
              <w:ind w:left="25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牌照号码</w:t>
            </w:r>
          </w:p>
        </w:tc>
        <w:tc>
          <w:tcPr>
            <w:gridSpan w:val="3"/>
            <w:tcBorders>
              <w:top w:val="single" w:sz="12" w:space="0" w:color="231F20"/>
              <w:left w:val="single" w:sz="6" w:space="0" w:color="231F20"/>
              <w:bottom w:val="single" w:sz="6" w:space="0" w:color="231F20"/>
              <w:right w:val="single" w:sz="12" w:space="0" w:color="231F20"/>
            </w:tcBorders>
            <w:noWrap w:val="0"/>
            <w:tcMar>
              <w:top w:w="15" w:type="dxa"/>
              <w:left w:w="8" w:type="dxa"/>
              <w:bottom w:w="8" w:type="dxa"/>
              <w:right w:w="15"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45"/>
          <w:jc w:val="center"/>
        </w:trPr>
        <w:tc>
          <w:tcPr>
            <w:vMerge/>
            <w:tcBorders>
              <w:top w:val="single" w:sz="12" w:space="0" w:color="231F20"/>
              <w:left w:val="single" w:sz="12"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发动机号</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52"/>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VIN 码</w:t>
            </w:r>
          </w:p>
        </w:tc>
        <w:tc>
          <w:tcPr>
            <w:gridSpan w:val="3"/>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45"/>
          <w:jc w:val="center"/>
        </w:trPr>
        <w:tc>
          <w:tcPr>
            <w:vMerge/>
            <w:tcBorders>
              <w:top w:val="single" w:sz="12" w:space="0" w:color="231F20"/>
              <w:left w:val="single" w:sz="12"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注册登记日期</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89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5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表征里程</w:t>
            </w:r>
          </w:p>
        </w:tc>
        <w:tc>
          <w:tcPr>
            <w:gridSpan w:val="3"/>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hideMark/>
          </w:tcPr>
          <w:p>
            <w:pPr>
              <w:widowControl w:val="0"/>
              <w:spacing w:before="44" w:after="0"/>
              <w:ind w:left="901" w:right="887"/>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万km</w:t>
            </w:r>
          </w:p>
        </w:tc>
      </w:tr>
      <w:tr>
        <w:tblPrEx>
          <w:tblW w:w="5000" w:type="pct"/>
          <w:jc w:val="center"/>
          <w:tblCellMar>
            <w:top w:w="0" w:type="dxa"/>
            <w:left w:w="0" w:type="dxa"/>
            <w:bottom w:w="0" w:type="dxa"/>
            <w:right w:w="0" w:type="dxa"/>
          </w:tblCellMar>
        </w:tblPrEx>
        <w:trPr>
          <w:trHeight w:val="330"/>
          <w:jc w:val="center"/>
        </w:trPr>
        <w:tc>
          <w:tcPr>
            <w:vMerge/>
            <w:tcBorders>
              <w:top w:val="single" w:sz="12" w:space="0" w:color="231F20"/>
              <w:left w:val="single" w:sz="12"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品牌名称</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09"/>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□国产 □进口</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5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车身颜色</w:t>
            </w:r>
          </w:p>
        </w:tc>
        <w:tc>
          <w:tcPr>
            <w:gridSpan w:val="3"/>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15"/>
          <w:jc w:val="center"/>
        </w:trPr>
        <w:tc>
          <w:tcPr>
            <w:vMerge/>
            <w:tcBorders>
              <w:top w:val="single" w:sz="12" w:space="0" w:color="231F20"/>
              <w:left w:val="single" w:sz="12"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年检证明</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1247"/>
              </w:tabs>
              <w:spacing w:before="44" w:after="0"/>
              <w:ind w:left="306"/>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□有（至</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pacing w:val="41"/>
                <w:sz w:val="18"/>
                <w:szCs w:val="18"/>
              </w:rPr>
              <w:t xml:space="preserve"> </w:t>
            </w:r>
            <w:r>
              <w:rPr>
                <w:rFonts w:ascii="宋体" w:eastAsia="宋体" w:hAnsi="宋体" w:cs="宋体"/>
                <w:b w:val="0"/>
                <w:bCs w:val="0"/>
                <w:i w:val="0"/>
                <w:iCs w:val="0"/>
                <w:smallCaps w:val="0"/>
                <w:color w:val="000000"/>
                <w:sz w:val="18"/>
                <w:szCs w:val="18"/>
              </w:rPr>
              <w:t>月 ） □ 无</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6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购置税证书</w:t>
            </w:r>
          </w:p>
        </w:tc>
        <w:tc>
          <w:tcPr>
            <w:gridSpan w:val="3"/>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hideMark/>
          </w:tcPr>
          <w:p>
            <w:pPr>
              <w:widowControl w:val="0"/>
              <w:spacing w:before="44" w:after="0"/>
              <w:ind w:left="73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sym w:font="宋体" w:char="F0A3"/>
            </w:r>
            <w:r>
              <w:rPr>
                <w:rFonts w:ascii="宋体" w:eastAsia="宋体" w:hAnsi="宋体" w:cs="宋体"/>
                <w:b w:val="0"/>
                <w:bCs w:val="0"/>
                <w:i w:val="0"/>
                <w:iCs w:val="0"/>
                <w:smallCaps w:val="0"/>
                <w:color w:val="000000"/>
                <w:sz w:val="18"/>
                <w:szCs w:val="18"/>
              </w:rPr>
              <w:t>有 □无</w:t>
            </w:r>
          </w:p>
        </w:tc>
      </w:tr>
      <w:tr>
        <w:tblPrEx>
          <w:tblW w:w="5000" w:type="pct"/>
          <w:jc w:val="center"/>
          <w:tblCellMar>
            <w:top w:w="0" w:type="dxa"/>
            <w:left w:w="0" w:type="dxa"/>
            <w:bottom w:w="0" w:type="dxa"/>
            <w:right w:w="0" w:type="dxa"/>
          </w:tblCellMar>
        </w:tblPrEx>
        <w:trPr>
          <w:trHeight w:val="330"/>
          <w:jc w:val="center"/>
        </w:trPr>
        <w:tc>
          <w:tcPr>
            <w:vMerge/>
            <w:tcBorders>
              <w:top w:val="single" w:sz="12" w:space="0" w:color="231F20"/>
              <w:left w:val="single" w:sz="12"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车船税证明</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1247"/>
              </w:tabs>
              <w:spacing w:before="44" w:after="0"/>
              <w:ind w:left="306"/>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□有（至</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pacing w:val="41"/>
                <w:sz w:val="18"/>
                <w:szCs w:val="18"/>
              </w:rPr>
              <w:t xml:space="preserve"> </w:t>
            </w:r>
            <w:r>
              <w:rPr>
                <w:rFonts w:ascii="宋体" w:eastAsia="宋体" w:hAnsi="宋体" w:cs="宋体"/>
                <w:b w:val="0"/>
                <w:bCs w:val="0"/>
                <w:i w:val="0"/>
                <w:iCs w:val="0"/>
                <w:smallCaps w:val="0"/>
                <w:color w:val="000000"/>
                <w:sz w:val="18"/>
                <w:szCs w:val="18"/>
              </w:rPr>
              <w:t>月 ） □ 无</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44"/>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交强险</w:t>
            </w:r>
          </w:p>
        </w:tc>
        <w:tc>
          <w:tcPr>
            <w:gridSpan w:val="3"/>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hideMark/>
          </w:tcPr>
          <w:p>
            <w:pPr>
              <w:widowControl w:val="0"/>
              <w:spacing w:before="44" w:after="0"/>
              <w:ind w:left="222"/>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□有（至 年 月） □无</w:t>
            </w:r>
          </w:p>
        </w:tc>
      </w:tr>
      <w:tr>
        <w:tblPrEx>
          <w:tblW w:w="5000" w:type="pct"/>
          <w:jc w:val="center"/>
          <w:tblCellMar>
            <w:top w:w="0" w:type="dxa"/>
            <w:left w:w="0" w:type="dxa"/>
            <w:bottom w:w="0" w:type="dxa"/>
            <w:right w:w="0" w:type="dxa"/>
          </w:tblCellMar>
        </w:tblPrEx>
        <w:trPr>
          <w:trHeight w:val="345"/>
          <w:jc w:val="center"/>
        </w:trPr>
        <w:tc>
          <w:tcPr>
            <w:vMerge/>
            <w:tcBorders>
              <w:top w:val="single" w:sz="12" w:space="0" w:color="231F20"/>
              <w:left w:val="single" w:sz="12"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使用性质</w:t>
            </w:r>
          </w:p>
        </w:tc>
        <w:tc>
          <w:tcPr>
            <w:gridSpan w:val="10"/>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hideMark/>
          </w:tcPr>
          <w:p>
            <w:pPr>
              <w:widowControl w:val="0"/>
              <w:spacing w:before="44" w:after="0"/>
              <w:ind w:left="847"/>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□营运车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□出租车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□公务用车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□家庭用车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□其</w:t>
            </w:r>
            <w:r>
              <w:rPr>
                <w:rFonts w:ascii="宋体" w:eastAsia="宋体" w:hAnsi="宋体" w:cs="宋体"/>
                <w:b w:val="0"/>
                <w:bCs w:val="0"/>
                <w:i w:val="0"/>
                <w:iCs w:val="0"/>
                <w:smallCaps w:val="0"/>
                <w:color w:val="000000"/>
                <w:sz w:val="18"/>
                <w:szCs w:val="18"/>
              </w:rPr>
              <w:t>他</w:t>
            </w:r>
          </w:p>
        </w:tc>
      </w:tr>
      <w:tr>
        <w:tblPrEx>
          <w:tblW w:w="5000" w:type="pct"/>
          <w:jc w:val="center"/>
          <w:tblCellMar>
            <w:top w:w="0" w:type="dxa"/>
            <w:left w:w="0" w:type="dxa"/>
            <w:bottom w:w="0" w:type="dxa"/>
            <w:right w:w="0" w:type="dxa"/>
          </w:tblCellMar>
        </w:tblPrEx>
        <w:trPr>
          <w:trHeight w:val="630"/>
          <w:jc w:val="center"/>
        </w:trPr>
        <w:tc>
          <w:tcPr>
            <w:vMerge/>
            <w:tcBorders>
              <w:top w:val="single" w:sz="12" w:space="0" w:color="231F20"/>
              <w:left w:val="single" w:sz="12"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268" w:right="240" w:firstLine="9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其他法定凭证、证明</w:t>
            </w:r>
          </w:p>
        </w:tc>
        <w:tc>
          <w:tcPr>
            <w:gridSpan w:val="10"/>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hideMark/>
          </w:tcPr>
          <w:p>
            <w:pPr>
              <w:widowControl w:val="0"/>
              <w:spacing w:before="44" w:after="0" w:line="265" w:lineRule="atLeast"/>
              <w:ind w:left="1093" w:right="1081"/>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□机动车号牌</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□机动车行驶证</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□机动车登记书</w:t>
            </w:r>
          </w:p>
          <w:p>
            <w:pPr>
              <w:widowControl w:val="0"/>
              <w:spacing w:before="0" w:after="0" w:line="265" w:lineRule="atLeast"/>
              <w:ind w:left="1093" w:right="1081"/>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□第三者强制保险单</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□其</w:t>
            </w:r>
            <w:r>
              <w:rPr>
                <w:rFonts w:ascii="宋体" w:eastAsia="宋体" w:hAnsi="宋体" w:cs="宋体"/>
                <w:b w:val="0"/>
                <w:bCs w:val="0"/>
                <w:i w:val="0"/>
                <w:iCs w:val="0"/>
                <w:smallCaps w:val="0"/>
                <w:color w:val="000000"/>
                <w:sz w:val="18"/>
                <w:szCs w:val="18"/>
              </w:rPr>
              <w:t>他</w:t>
            </w:r>
          </w:p>
        </w:tc>
      </w:tr>
      <w:tr>
        <w:tblPrEx>
          <w:tblW w:w="5000" w:type="pct"/>
          <w:jc w:val="center"/>
          <w:tblCellMar>
            <w:top w:w="0" w:type="dxa"/>
            <w:left w:w="0" w:type="dxa"/>
            <w:bottom w:w="0" w:type="dxa"/>
            <w:right w:w="0" w:type="dxa"/>
          </w:tblCellMar>
        </w:tblPrEx>
        <w:trPr>
          <w:trHeight w:val="555"/>
          <w:jc w:val="center"/>
        </w:trPr>
        <w:tc>
          <w:tcPr>
            <w:vMerge/>
            <w:tcBorders>
              <w:top w:val="single" w:sz="12" w:space="0" w:color="231F20"/>
              <w:left w:val="single" w:sz="12"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line="265" w:lineRule="atLeast"/>
              <w:ind w:left="158" w:right="149"/>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车主</w:t>
            </w:r>
          </w:p>
          <w:p>
            <w:pPr>
              <w:widowControl w:val="0"/>
              <w:spacing w:before="0" w:after="0" w:line="265" w:lineRule="atLeast"/>
              <w:ind w:left="158" w:right="149"/>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 / 姓名</w:t>
            </w: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198" w:right="146" w:hanging="21"/>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企业法人证书代码 / 身份证号码</w:t>
            </w:r>
          </w:p>
        </w:tc>
        <w:tc>
          <w:tcPr>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61"/>
          <w:jc w:val="center"/>
        </w:trPr>
        <w:tc>
          <w:tcPr>
            <w:vMerge w:val="restart"/>
            <w:tcBorders>
              <w:top w:val="single" w:sz="6" w:space="0" w:color="231F20"/>
              <w:left w:val="single" w:sz="12" w:space="0" w:color="231F20"/>
              <w:bottom w:val="single" w:sz="6" w:space="0" w:color="231F20"/>
              <w:right w:val="single" w:sz="6" w:space="0" w:color="231F20"/>
            </w:tcBorders>
            <w:noWrap w:val="0"/>
            <w:tcMar>
              <w:top w:w="8" w:type="dxa"/>
              <w:left w:w="15" w:type="dxa"/>
              <w:bottom w:w="8" w:type="dxa"/>
              <w:right w:w="8" w:type="dxa"/>
            </w:tcMar>
            <w:vAlign w:val="top"/>
            <w:hideMark/>
          </w:tcPr>
          <w:p>
            <w:pPr>
              <w:widowControl w:val="0"/>
              <w:spacing w:before="148"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要</w:t>
            </w:r>
          </w:p>
          <w:p>
            <w:pPr>
              <w:widowControl w:val="0"/>
              <w:spacing w:before="148"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置</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燃料标号</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63"/>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排量</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608" w:right="59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缸数</w:t>
            </w:r>
          </w:p>
        </w:tc>
        <w:tc>
          <w:tcPr>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45"/>
          <w:jc w:val="center"/>
        </w:trPr>
        <w:tc>
          <w:tcPr>
            <w:vMerge/>
            <w:tcBorders>
              <w:top w:val="single" w:sz="6" w:space="0" w:color="231F20"/>
              <w:left w:val="single" w:sz="12"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发动机功率</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83"/>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排放标准</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5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变速器形式</w:t>
            </w:r>
          </w:p>
        </w:tc>
        <w:tc>
          <w:tcPr>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15"/>
          <w:jc w:val="center"/>
        </w:trPr>
        <w:tc>
          <w:tcPr>
            <w:vMerge/>
            <w:tcBorders>
              <w:top w:val="single" w:sz="6" w:space="0" w:color="231F20"/>
              <w:left w:val="single" w:sz="12" w:space="0" w:color="231F20"/>
              <w:bottom w:val="single" w:sz="6"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安全气囊</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83"/>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驱动方式</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608" w:right="595"/>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ABS</w:t>
            </w:r>
          </w:p>
        </w:tc>
        <w:tc>
          <w:tcPr>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hideMark/>
          </w:tcPr>
          <w:p>
            <w:pPr>
              <w:widowControl w:val="0"/>
              <w:spacing w:before="44" w:after="0"/>
              <w:ind w:left="431"/>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有 □ 无</w:t>
            </w:r>
          </w:p>
        </w:tc>
      </w:tr>
      <w:tr>
        <w:tblPrEx>
          <w:tblW w:w="5000" w:type="pct"/>
          <w:jc w:val="center"/>
          <w:tblCellMar>
            <w:top w:w="0" w:type="dxa"/>
            <w:left w:w="0" w:type="dxa"/>
            <w:bottom w:w="0" w:type="dxa"/>
            <w:right w:w="0" w:type="dxa"/>
          </w:tblCellMar>
        </w:tblPrEx>
        <w:trPr>
          <w:trHeight w:val="300"/>
          <w:jc w:val="center"/>
        </w:trPr>
        <w:tc>
          <w:tcPr>
            <w:vMerge/>
            <w:tcBorders>
              <w:top w:val="single" w:sz="6" w:space="0" w:color="231F20"/>
              <w:left w:val="single" w:sz="12" w:space="0" w:color="231F20"/>
              <w:bottom w:val="single" w:sz="6"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其他重要配置</w:t>
            </w:r>
          </w:p>
        </w:tc>
        <w:tc>
          <w:tcPr>
            <w:gridSpan w:val="10"/>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05"/>
          <w:jc w:val="center"/>
        </w:trPr>
        <w:tc>
          <w:tcPr>
            <w:tcBorders>
              <w:top w:val="single" w:sz="6" w:space="0" w:color="231F20"/>
              <w:left w:val="single" w:sz="12" w:space="0" w:color="231F20"/>
              <w:bottom w:val="single" w:sz="6" w:space="0" w:color="231F20"/>
              <w:right w:val="single" w:sz="6" w:space="0" w:color="231F20"/>
            </w:tcBorders>
            <w:noWrap w:val="0"/>
            <w:tcMar>
              <w:top w:w="8" w:type="dxa"/>
              <w:left w:w="15" w:type="dxa"/>
              <w:bottom w:w="8" w:type="dxa"/>
              <w:right w:w="8" w:type="dxa"/>
            </w:tcMar>
            <w:vAlign w:val="top"/>
            <w:hideMark/>
          </w:tcPr>
          <w:p>
            <w:pPr>
              <w:widowControl w:val="0"/>
              <w:spacing w:before="64" w:after="0"/>
              <w:ind w:left="157"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是否为事故车</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□是 □否</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3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损伤位置及损伤状况</w:t>
            </w:r>
          </w:p>
        </w:tc>
        <w:tc>
          <w:tcPr>
            <w:gridSpan w:val="6"/>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20"/>
          <w:jc w:val="center"/>
        </w:trPr>
        <w:tc>
          <w:tcPr>
            <w:tcBorders>
              <w:top w:val="single" w:sz="6" w:space="0" w:color="231F20"/>
              <w:left w:val="single" w:sz="12" w:space="0" w:color="231F20"/>
              <w:bottom w:val="single" w:sz="6" w:space="0" w:color="231F20"/>
              <w:right w:val="single" w:sz="6" w:space="0" w:color="231F20"/>
            </w:tcBorders>
            <w:noWrap w:val="0"/>
            <w:tcMar>
              <w:top w:w="8" w:type="dxa"/>
              <w:left w:w="15" w:type="dxa"/>
              <w:bottom w:w="8" w:type="dxa"/>
              <w:right w:w="8" w:type="dxa"/>
            </w:tcMar>
            <w:vAlign w:val="top"/>
            <w:hideMark/>
          </w:tcPr>
          <w:p>
            <w:pPr>
              <w:widowControl w:val="0"/>
              <w:spacing w:before="64" w:after="0"/>
              <w:ind w:left="157"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鉴定结果</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分值</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351"/>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技术状况等级</w:t>
            </w:r>
          </w:p>
        </w:tc>
        <w:tc>
          <w:tcPr>
            <w:gridSpan w:val="2"/>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50"/>
          <w:jc w:val="center"/>
        </w:trPr>
        <w:tc>
          <w:tcPr>
            <w:vMerge w:val="restart"/>
            <w:tcBorders>
              <w:top w:val="single" w:sz="6" w:space="0" w:color="231F20"/>
              <w:left w:val="single" w:sz="12" w:space="0" w:color="231F20"/>
              <w:bottom w:val="single" w:sz="12" w:space="0" w:color="231F20"/>
              <w:right w:val="single" w:sz="6" w:space="0" w:color="231F20"/>
            </w:tcBorders>
            <w:noWrap w:val="0"/>
            <w:tcMar>
              <w:top w:w="8" w:type="dxa"/>
              <w:left w:w="15" w:type="dxa"/>
              <w:bottom w:w="15" w:type="dxa"/>
              <w:right w:w="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20"/>
                <w:szCs w:val="20"/>
              </w:rPr>
            </w:pPr>
          </w:p>
          <w:p>
            <w:pPr>
              <w:widowControl w:val="0"/>
              <w:spacing w:before="12" w:after="0"/>
              <w:jc w:val="both"/>
              <w:rPr>
                <w:rFonts w:ascii="Times New Roman" w:eastAsia="Times New Roman" w:hAnsi="Times New Roman" w:cs="Times New Roman"/>
                <w:b w:val="0"/>
                <w:bCs w:val="0"/>
                <w:i w:val="0"/>
                <w:iCs w:val="0"/>
                <w:smallCaps w:val="0"/>
                <w:color w:val="000000"/>
                <w:sz w:val="18"/>
                <w:szCs w:val="18"/>
              </w:rPr>
            </w:pPr>
          </w:p>
          <w:p>
            <w:pPr>
              <w:widowControl w:val="0"/>
              <w:spacing w:before="1" w:after="0" w:line="230" w:lineRule="auto"/>
              <w:ind w:left="358" w:right="347"/>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车辆技术状况鉴定缺陷描述</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鉴定科目</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428"/>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鉴定结果（得分）</w:t>
            </w:r>
          </w:p>
        </w:tc>
        <w:tc>
          <w:tcPr>
            <w:gridSpan w:val="6"/>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hideMark/>
          </w:tcPr>
          <w:p>
            <w:pPr>
              <w:widowControl w:val="0"/>
              <w:spacing w:before="44" w:after="0"/>
              <w:ind w:left="1564" w:right="155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缺陷描述</w:t>
            </w:r>
          </w:p>
        </w:tc>
      </w:tr>
      <w:tr>
        <w:tblPrEx>
          <w:tblW w:w="5000" w:type="pct"/>
          <w:jc w:val="center"/>
          <w:tblCellMar>
            <w:top w:w="0" w:type="dxa"/>
            <w:left w:w="0" w:type="dxa"/>
            <w:bottom w:w="0" w:type="dxa"/>
            <w:right w:w="0" w:type="dxa"/>
          </w:tblCellMar>
        </w:tblPrEx>
        <w:trPr>
          <w:trHeight w:val="360"/>
          <w:jc w:val="center"/>
        </w:trPr>
        <w:tc>
          <w:tcPr>
            <w:vMerge/>
            <w:tcBorders>
              <w:top w:val="single" w:sz="6" w:space="0" w:color="231F20"/>
              <w:left w:val="single" w:sz="12" w:space="0" w:color="231F20"/>
              <w:bottom w:val="single" w:sz="12" w:space="0" w:color="231F20"/>
              <w:right w:val="single" w:sz="6" w:space="0" w:color="231F2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车身检查</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6"/>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45"/>
          <w:jc w:val="center"/>
        </w:trPr>
        <w:tc>
          <w:tcPr>
            <w:vMerge/>
            <w:tcBorders>
              <w:top w:val="single" w:sz="6" w:space="0" w:color="231F20"/>
              <w:left w:val="single" w:sz="12" w:space="0" w:color="231F20"/>
              <w:bottom w:val="single" w:sz="12"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发动机舱检查</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6"/>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45"/>
          <w:jc w:val="center"/>
        </w:trPr>
        <w:tc>
          <w:tcPr>
            <w:vMerge/>
            <w:tcBorders>
              <w:top w:val="single" w:sz="6" w:space="0" w:color="231F20"/>
              <w:left w:val="single" w:sz="12" w:space="0" w:color="231F20"/>
              <w:bottom w:val="single" w:sz="12"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驾驶舱检查</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6"/>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30"/>
          <w:jc w:val="center"/>
        </w:trPr>
        <w:tc>
          <w:tcPr>
            <w:vMerge/>
            <w:tcBorders>
              <w:top w:val="single" w:sz="6" w:space="0" w:color="231F20"/>
              <w:left w:val="single" w:sz="12" w:space="0" w:color="231F20"/>
              <w:bottom w:val="single" w:sz="12"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启动检查</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6"/>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30"/>
          <w:jc w:val="center"/>
        </w:trPr>
        <w:tc>
          <w:tcPr>
            <w:vMerge/>
            <w:tcBorders>
              <w:top w:val="single" w:sz="6" w:space="0" w:color="231F20"/>
              <w:left w:val="single" w:sz="12" w:space="0" w:color="231F20"/>
              <w:bottom w:val="single" w:sz="12"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路试检查</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6"/>
            <w:tcBorders>
              <w:top w:val="single" w:sz="6" w:space="0" w:color="231F20"/>
              <w:left w:val="single" w:sz="6" w:space="0" w:color="231F20"/>
              <w:bottom w:val="single" w:sz="6" w:space="0" w:color="231F20"/>
              <w:right w:val="single" w:sz="12" w:space="0" w:color="231F20"/>
            </w:tcBorders>
            <w:noWrap w:val="0"/>
            <w:tcMar>
              <w:top w:w="8" w:type="dxa"/>
              <w:left w:w="8" w:type="dxa"/>
              <w:bottom w:w="8" w:type="dxa"/>
              <w:right w:w="15"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310"/>
          <w:jc w:val="center"/>
        </w:trPr>
        <w:tc>
          <w:tcPr>
            <w:vMerge/>
            <w:tcBorders>
              <w:top w:val="single" w:sz="6" w:space="0" w:color="231F20"/>
              <w:left w:val="single" w:sz="12" w:space="0" w:color="231F20"/>
              <w:bottom w:val="single" w:sz="12" w:space="0" w:color="231F20"/>
              <w:right w:val="single" w:sz="6" w:space="0" w:color="231F2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12" w:space="0" w:color="231F20"/>
              <w:right w:val="single" w:sz="6" w:space="0" w:color="231F20"/>
            </w:tcBorders>
            <w:noWrap w:val="0"/>
            <w:tcMar>
              <w:top w:w="8" w:type="dxa"/>
              <w:left w:w="8" w:type="dxa"/>
              <w:bottom w:w="15" w:type="dxa"/>
              <w:right w:w="8" w:type="dxa"/>
            </w:tcMar>
            <w:vAlign w:val="top"/>
            <w:hideMark/>
          </w:tcPr>
          <w:p>
            <w:pPr>
              <w:widowControl w:val="0"/>
              <w:spacing w:before="44" w:after="0"/>
              <w:ind w:left="158" w:right="149"/>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底盘检查</w:t>
            </w:r>
          </w:p>
        </w:tc>
        <w:tc>
          <w:tcPr>
            <w:gridSpan w:val="4"/>
            <w:tcBorders>
              <w:top w:val="single" w:sz="6" w:space="0" w:color="231F20"/>
              <w:left w:val="single" w:sz="6" w:space="0" w:color="231F20"/>
              <w:bottom w:val="single" w:sz="12" w:space="0" w:color="231F20"/>
              <w:right w:val="single" w:sz="6" w:space="0" w:color="231F20"/>
            </w:tcBorders>
            <w:noWrap w:val="0"/>
            <w:tcMar>
              <w:top w:w="8" w:type="dxa"/>
              <w:left w:w="8" w:type="dxa"/>
              <w:bottom w:w="15" w:type="dxa"/>
              <w:right w:w="8"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6"/>
            <w:tcBorders>
              <w:top w:val="single" w:sz="6" w:space="0" w:color="231F20"/>
              <w:left w:val="single" w:sz="6" w:space="0" w:color="231F20"/>
              <w:bottom w:val="single" w:sz="12" w:space="0" w:color="231F20"/>
              <w:right w:val="single" w:sz="12" w:space="0" w:color="231F20"/>
            </w:tcBorders>
            <w:noWrap w:val="0"/>
            <w:tcMar>
              <w:top w:w="8" w:type="dxa"/>
              <w:left w:w="8" w:type="dxa"/>
              <w:bottom w:w="15" w:type="dxa"/>
              <w:right w:w="15"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tc>
      </w:tr>
    </w:tbl>
    <w:p>
      <w:pPr>
        <w:spacing w:before="0" w:after="0" w:line="380" w:lineRule="atLeast"/>
        <w:rPr>
          <w:rFonts w:ascii="Times New Roman" w:eastAsia="Times New Roman" w:hAnsi="Times New Roman" w:cs="Times New Roman"/>
        </w:rPr>
      </w:pPr>
      <w:r>
        <w:rPr>
          <w:rFonts w:ascii="宋体" w:eastAsia="宋体" w:hAnsi="宋体" w:cs="宋体"/>
          <w:b/>
          <w:bCs/>
          <w:sz w:val="21"/>
          <w:szCs w:val="21"/>
          <w:shd w:val="clear" w:color="auto" w:fill="FFFFFF"/>
        </w:rPr>
        <w:t>说明：</w:t>
      </w:r>
      <w:r>
        <w:rPr>
          <w:rFonts w:ascii="宋体" w:eastAsia="宋体" w:hAnsi="宋体" w:cs="宋体"/>
          <w:sz w:val="21"/>
          <w:szCs w:val="21"/>
          <w:shd w:val="clear" w:color="auto" w:fill="FFFFFF"/>
        </w:rPr>
        <w:t>本表由二手车鉴定评估师按照国家标准《二手车鉴定评估技术规范》（GB/T30323-2013）要求对车辆进行检测后生成。其中</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表征里程</w:t>
      </w:r>
      <w:r>
        <w:rPr>
          <w:rFonts w:ascii="宋体" w:eastAsia="宋体" w:hAnsi="宋体" w:cs="宋体"/>
          <w:sz w:val="21"/>
          <w:szCs w:val="21"/>
          <w:shd w:val="clear" w:color="auto" w:fill="FFFFFF"/>
        </w:rPr>
        <w:t>”</w:t>
      </w:r>
      <w:r>
        <w:rPr>
          <w:rFonts w:ascii="宋体" w:eastAsia="宋体" w:hAnsi="宋体" w:cs="宋体"/>
          <w:sz w:val="21"/>
          <w:szCs w:val="21"/>
          <w:shd w:val="clear" w:color="auto" w:fill="FFFFFF"/>
        </w:rPr>
        <w:t>项按照里程表读数填写，不代表真实行驶里程。</w:t>
      </w:r>
    </w:p>
    <w:p>
      <w:pPr>
        <w:spacing w:before="0" w:after="0" w:line="380" w:lineRule="atLeast"/>
        <w:rPr>
          <w:rFonts w:ascii="Times New Roman" w:eastAsia="Times New Roman" w:hAnsi="Times New Roman" w:cs="Times New Roman"/>
        </w:rPr>
      </w:pPr>
      <w:r>
        <w:rPr>
          <w:rFonts w:ascii="宋体" w:eastAsia="宋体" w:hAnsi="宋体" w:cs="宋体"/>
          <w:sz w:val="32"/>
          <w:szCs w:val="32"/>
          <w:shd w:val="clear" w:color="auto" w:fill="FFFFFF"/>
        </w:rPr>
        <w:t> </w:t>
      </w:r>
    </w:p>
    <w:p>
      <w:pPr>
        <w:spacing w:before="0" w:after="0" w:line="380" w:lineRule="atLeast"/>
        <w:rPr>
          <w:rFonts w:ascii="Times New Roman" w:eastAsia="Times New Roman" w:hAnsi="Times New Roman" w:cs="Times New Roman"/>
        </w:rPr>
      </w:pPr>
      <w:r>
        <w:rPr>
          <w:rFonts w:ascii="宋体" w:eastAsia="宋体" w:hAnsi="宋体" w:cs="宋体"/>
          <w:b/>
          <w:bCs/>
          <w:sz w:val="21"/>
          <w:szCs w:val="21"/>
          <w:shd w:val="clear" w:color="auto" w:fill="FFFFFF"/>
        </w:rPr>
        <w:t xml:space="preserve">    </w:t>
      </w:r>
      <w:r>
        <w:rPr>
          <w:rFonts w:ascii="宋体" w:eastAsia="宋体" w:hAnsi="宋体" w:cs="宋体"/>
          <w:b/>
          <w:bCs/>
          <w:sz w:val="21"/>
          <w:szCs w:val="21"/>
          <w:shd w:val="clear" w:color="auto" w:fill="FFFFFF"/>
        </w:rPr>
        <w:t>二手车鉴定评估师：（签章）</w:t>
      </w:r>
      <w:r>
        <w:rPr>
          <w:rFonts w:ascii="宋体" w:eastAsia="宋体" w:hAnsi="宋体" w:cs="宋体"/>
          <w:b/>
          <w:bCs/>
          <w:sz w:val="21"/>
          <w:szCs w:val="21"/>
          <w:shd w:val="clear" w:color="auto" w:fill="FFFFFF"/>
        </w:rPr>
        <w:t> </w:t>
      </w:r>
      <w:r>
        <w:rPr>
          <w:rFonts w:ascii="宋体" w:eastAsia="宋体" w:hAnsi="宋体" w:cs="宋体"/>
          <w:b/>
          <w:bCs/>
          <w:sz w:val="21"/>
          <w:szCs w:val="21"/>
          <w:shd w:val="clear" w:color="auto" w:fill="FFFFFF"/>
        </w:rPr>
        <w:t xml:space="preserve"> </w:t>
      </w:r>
      <w:r>
        <w:rPr>
          <w:rFonts w:ascii="宋体" w:eastAsia="宋体" w:hAnsi="宋体" w:cs="宋体"/>
          <w:b/>
          <w:bCs/>
          <w:sz w:val="21"/>
          <w:szCs w:val="21"/>
          <w:shd w:val="clear" w:color="auto" w:fill="FFFFFF"/>
        </w:rPr>
        <w:t> </w:t>
      </w:r>
      <w:r>
        <w:rPr>
          <w:rFonts w:ascii="宋体" w:eastAsia="宋体" w:hAnsi="宋体" w:cs="宋体"/>
          <w:b/>
          <w:bCs/>
          <w:sz w:val="21"/>
          <w:szCs w:val="21"/>
          <w:shd w:val="clear" w:color="auto" w:fill="FFFFFF"/>
        </w:rPr>
        <w:t xml:space="preserve"> </w:t>
      </w:r>
      <w:r>
        <w:rPr>
          <w:rFonts w:ascii="宋体" w:eastAsia="宋体" w:hAnsi="宋体" w:cs="宋体"/>
          <w:b/>
          <w:bCs/>
          <w:sz w:val="21"/>
          <w:szCs w:val="21"/>
          <w:shd w:val="clear" w:color="auto" w:fill="FFFFFF"/>
        </w:rPr>
        <w:t> </w:t>
      </w:r>
      <w:r>
        <w:rPr>
          <w:rFonts w:ascii="宋体" w:eastAsia="宋体" w:hAnsi="宋体" w:cs="宋体"/>
          <w:b/>
          <w:bCs/>
          <w:sz w:val="21"/>
          <w:szCs w:val="21"/>
          <w:shd w:val="clear" w:color="auto" w:fill="FFFFFF"/>
        </w:rPr>
        <w:t>鉴定单位：（盖章）</w:t>
      </w:r>
    </w:p>
    <w:p>
      <w:pPr>
        <w:spacing w:before="0" w:after="0" w:line="380" w:lineRule="atLeast"/>
        <w:rPr>
          <w:rFonts w:ascii="Times New Roman" w:eastAsia="Times New Roman" w:hAnsi="Times New Roman" w:cs="Times New Roman"/>
        </w:rPr>
      </w:pPr>
      <w:r>
        <w:rPr>
          <w:rFonts w:ascii="宋体" w:eastAsia="宋体" w:hAnsi="宋体" w:cs="宋体"/>
          <w:sz w:val="21"/>
          <w:szCs w:val="21"/>
          <w:shd w:val="clear" w:color="auto" w:fill="FFFFFF"/>
        </w:rPr>
        <w:t> </w:t>
      </w:r>
    </w:p>
    <w:p>
      <w:pPr>
        <w:spacing w:before="0" w:after="0" w:line="380" w:lineRule="atLeast"/>
        <w:rPr>
          <w:rFonts w:ascii="Times New Roman" w:eastAsia="Times New Roman" w:hAnsi="Times New Roman" w:cs="Times New Roman"/>
        </w:rPr>
      </w:pP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xml:space="preserve"> </w:t>
      </w:r>
    </w:p>
    <w:p>
      <w:pPr>
        <w:spacing w:before="0" w:after="0" w:line="380" w:lineRule="atLeast"/>
        <w:jc w:val="right"/>
        <w:rPr>
          <w:rFonts w:ascii="Times New Roman" w:eastAsia="Times New Roman" w:hAnsi="Times New Roman" w:cs="Times New Roman"/>
        </w:rPr>
      </w:pPr>
      <w:r>
        <w:rPr>
          <w:rFonts w:ascii="宋体" w:eastAsia="宋体" w:hAnsi="宋体" w:cs="宋体"/>
          <w:sz w:val="21"/>
          <w:szCs w:val="21"/>
          <w:shd w:val="clear" w:color="auto" w:fill="FFFFFF"/>
        </w:rPr>
        <w:t>鉴定日期：</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年</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月</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xml:space="preserve">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 </w:t>
      </w:r>
      <w:r>
        <w:rPr>
          <w:rFonts w:ascii="宋体" w:eastAsia="宋体" w:hAnsi="宋体" w:cs="宋体"/>
          <w:sz w:val="21"/>
          <w:szCs w:val="21"/>
          <w:shd w:val="clear" w:color="auto" w:fill="FFFFFF"/>
        </w:rPr>
        <w:t>日</w:t>
      </w:r>
    </w:p>
    <w:p>
      <w:pPr>
        <w:spacing w:before="0" w:after="0" w:line="380" w:lineRule="atLeast"/>
        <w:ind w:firstLine="420"/>
        <w:rPr>
          <w:rFonts w:ascii="Times New Roman" w:eastAsia="Times New Roman" w:hAnsi="Times New Roman" w:cs="Times New Roman"/>
        </w:rPr>
      </w:pPr>
    </w:p>
    <w:p>
      <w:pPr>
        <w:spacing w:before="0" w:after="0" w:line="380" w:lineRule="atLeast"/>
        <w:ind w:firstLine="420"/>
        <w:rPr>
          <w:rFonts w:ascii="Times New Roman" w:eastAsia="Times New Roman" w:hAnsi="Times New Roman" w:cs="Times New Roman"/>
        </w:rPr>
      </w:pPr>
      <w:r>
        <w:rPr>
          <w:rFonts w:ascii="宋体" w:eastAsia="宋体" w:hAnsi="宋体" w:cs="宋体"/>
          <w:b/>
          <w:bCs/>
          <w:sz w:val="21"/>
          <w:szCs w:val="21"/>
          <w:shd w:val="clear" w:color="auto" w:fill="FFFFFF"/>
        </w:rPr>
        <w:t>注：</w:t>
      </w:r>
      <w:r>
        <w:rPr>
          <w:rFonts w:ascii="宋体" w:eastAsia="宋体" w:hAnsi="宋体" w:cs="宋体"/>
          <w:sz w:val="21"/>
          <w:szCs w:val="21"/>
          <w:shd w:val="clear" w:color="auto" w:fill="FFFFFF"/>
        </w:rPr>
        <w:t>本二手车技术状况表由二手车经销企业、拍卖企业、经纪企业使用，作为二手车交易合同的附件。车辆展卖期间，放置在驾驶室前挡风玻璃左下方，为消费者提供参考。</w:t>
      </w:r>
    </w:p>
    <w:p>
      <w:pPr>
        <w:pStyle w:val="Heading2"/>
        <w:keepNext w:val="0"/>
        <w:spacing w:before="174" w:after="174" w:line="560" w:lineRule="atLeast"/>
        <w:rPr>
          <w:rFonts w:ascii="Times New Roman" w:eastAsia="Times New Roman" w:hAnsi="Times New Roman" w:cs="Times New Roman"/>
          <w:b/>
          <w:bCs/>
          <w:sz w:val="36"/>
          <w:szCs w:val="36"/>
        </w:rPr>
      </w:pPr>
      <w:r>
        <w:rPr>
          <w:rFonts w:ascii="宋体" w:eastAsia="宋体" w:hAnsi="宋体" w:cs="宋体"/>
          <w:b w:val="0"/>
          <w:bCs w:val="0"/>
          <w:i w:val="0"/>
          <w:iCs w:val="0"/>
          <w:sz w:val="21"/>
          <w:szCs w:val="21"/>
          <w:shd w:val="clear" w:color="auto" w:fill="FFFFFF"/>
        </w:rPr>
        <w:t>附件二</w:t>
      </w:r>
    </w:p>
    <w:p>
      <w:pPr>
        <w:pStyle w:val="Heading2"/>
        <w:keepNext w:val="0"/>
        <w:spacing w:before="174" w:after="174" w:line="560" w:lineRule="atLeast"/>
        <w:jc w:val="center"/>
        <w:rPr>
          <w:rFonts w:ascii="Times New Roman" w:eastAsia="Times New Roman" w:hAnsi="Times New Roman" w:cs="Times New Roman"/>
          <w:b/>
          <w:bCs/>
          <w:sz w:val="36"/>
          <w:szCs w:val="36"/>
        </w:rPr>
      </w:pPr>
      <w:r>
        <w:rPr>
          <w:rFonts w:ascii="宋体" w:eastAsia="宋体" w:hAnsi="宋体" w:cs="宋体"/>
          <w:b w:val="0"/>
          <w:bCs w:val="0"/>
          <w:i w:val="0"/>
          <w:iCs w:val="0"/>
          <w:sz w:val="36"/>
          <w:szCs w:val="36"/>
          <w:shd w:val="clear" w:color="auto" w:fill="FFFFFF"/>
        </w:rPr>
        <w:t>车辆相关凭证</w:t>
      </w:r>
    </w:p>
    <w:p>
      <w:pPr>
        <w:spacing w:before="0" w:after="0" w:line="560" w:lineRule="atLeast"/>
        <w:rPr>
          <w:rFonts w:ascii="Times New Roman" w:eastAsia="Times New Roman" w:hAnsi="Times New Roman" w:cs="Times New Roman"/>
        </w:rPr>
      </w:pPr>
      <w:r>
        <w:rPr>
          <w:rFonts w:ascii="宋体" w:eastAsia="宋体" w:hAnsi="宋体" w:cs="宋体"/>
          <w:sz w:val="21"/>
          <w:szCs w:val="21"/>
          <w:shd w:val="clear" w:color="auto" w:fill="FFFFFF"/>
        </w:rPr>
        <w:t>1.《机动车登记证书》</w:t>
      </w:r>
    </w:p>
    <w:p>
      <w:pPr>
        <w:spacing w:before="0" w:after="0" w:line="560" w:lineRule="atLeast"/>
        <w:rPr>
          <w:rFonts w:ascii="Times New Roman" w:eastAsia="Times New Roman" w:hAnsi="Times New Roman" w:cs="Times New Roman"/>
        </w:rPr>
      </w:pPr>
      <w:r>
        <w:rPr>
          <w:rFonts w:ascii="宋体" w:eastAsia="宋体" w:hAnsi="宋体" w:cs="宋体"/>
          <w:sz w:val="21"/>
          <w:szCs w:val="21"/>
          <w:shd w:val="clear" w:color="auto" w:fill="FFFFFF"/>
        </w:rPr>
        <w:t>2.《机动车行驶证》</w:t>
      </w:r>
    </w:p>
    <w:p>
      <w:pPr>
        <w:spacing w:before="0" w:after="0" w:line="560" w:lineRule="atLeast"/>
        <w:rPr>
          <w:rFonts w:ascii="Times New Roman" w:eastAsia="Times New Roman" w:hAnsi="Times New Roman" w:cs="Times New Roman"/>
        </w:rPr>
      </w:pPr>
      <w:r>
        <w:rPr>
          <w:rFonts w:ascii="宋体" w:eastAsia="宋体" w:hAnsi="宋体" w:cs="宋体"/>
          <w:sz w:val="21"/>
          <w:szCs w:val="21"/>
          <w:shd w:val="clear" w:color="auto" w:fill="FFFFFF"/>
        </w:rPr>
        <w:t>3.有效的机动车安全技术检验合格标志</w:t>
      </w:r>
    </w:p>
    <w:p>
      <w:pPr>
        <w:spacing w:before="0" w:after="0" w:line="560" w:lineRule="atLeast"/>
        <w:rPr>
          <w:rFonts w:ascii="Times New Roman" w:eastAsia="Times New Roman" w:hAnsi="Times New Roman" w:cs="Times New Roman"/>
        </w:rPr>
      </w:pPr>
      <w:r>
        <w:rPr>
          <w:rFonts w:ascii="宋体" w:eastAsia="宋体" w:hAnsi="宋体" w:cs="宋体"/>
          <w:sz w:val="21"/>
          <w:szCs w:val="21"/>
          <w:shd w:val="clear" w:color="auto" w:fill="FFFFFF"/>
        </w:rPr>
        <w:t>4</w:t>
      </w:r>
      <w:r>
        <w:rPr>
          <w:rFonts w:ascii="宋体" w:eastAsia="宋体" w:hAnsi="宋体" w:cs="宋体"/>
          <w:sz w:val="21"/>
          <w:szCs w:val="21"/>
          <w:shd w:val="clear" w:color="auto" w:fill="FFFFFF"/>
        </w:rPr>
        <w:t>.车辆强制责任险缴付凭证</w:t>
      </w:r>
    </w:p>
    <w:p>
      <w:pPr>
        <w:spacing w:before="0" w:after="0" w:line="560" w:lineRule="atLeast"/>
        <w:rPr>
          <w:rFonts w:ascii="Times New Roman" w:eastAsia="Times New Roman" w:hAnsi="Times New Roman" w:cs="Times New Roman"/>
        </w:rPr>
      </w:pPr>
      <w:r>
        <w:rPr>
          <w:rFonts w:ascii="宋体" w:eastAsia="宋体" w:hAnsi="宋体" w:cs="宋体"/>
          <w:sz w:val="21"/>
          <w:szCs w:val="21"/>
          <w:shd w:val="clear" w:color="auto" w:fill="FFFFFF"/>
        </w:rPr>
        <w:t>5</w:t>
      </w:r>
      <w:r>
        <w:rPr>
          <w:rFonts w:ascii="宋体" w:eastAsia="宋体" w:hAnsi="宋体" w:cs="宋体"/>
          <w:sz w:val="21"/>
          <w:szCs w:val="21"/>
          <w:shd w:val="clear" w:color="auto" w:fill="FFFFFF"/>
        </w:rPr>
        <w:t>.原始购车发票或二手车销售统一发票</w:t>
      </w:r>
    </w:p>
    <w:p>
      <w:pPr>
        <w:spacing w:before="0" w:after="0" w:line="560" w:lineRule="atLeast"/>
        <w:rPr>
          <w:rFonts w:ascii="Times New Roman" w:eastAsia="Times New Roman" w:hAnsi="Times New Roman" w:cs="Times New Roman"/>
        </w:rPr>
      </w:pPr>
      <w:r>
        <w:rPr>
          <w:rFonts w:ascii="宋体" w:eastAsia="宋体" w:hAnsi="宋体" w:cs="宋体"/>
          <w:sz w:val="21"/>
          <w:szCs w:val="21"/>
          <w:shd w:val="clear" w:color="auto" w:fill="FFFFFF"/>
        </w:rPr>
        <w:t>6</w:t>
      </w:r>
      <w:r>
        <w:rPr>
          <w:rFonts w:ascii="宋体" w:eastAsia="宋体" w:hAnsi="宋体" w:cs="宋体"/>
          <w:sz w:val="21"/>
          <w:szCs w:val="21"/>
          <w:shd w:val="clear" w:color="auto" w:fill="FFFFFF"/>
        </w:rPr>
        <w:t>.其他凭证</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1"/>
          <w:szCs w:val="21"/>
        </w:rPr>
      </w:pPr>
    </w:p>
    <w:p w:rsidR="00A77B3E"/>
    <w:sectPr>
      <w:footerReference w:type="default" r:id="rId5"/>
      <w:type w:val="continuous"/>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jc w:val="both"/>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66700" cy="1619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266700" cy="16192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cp:revision>1</cp:revision>
</cp:coreProperties>
</file>