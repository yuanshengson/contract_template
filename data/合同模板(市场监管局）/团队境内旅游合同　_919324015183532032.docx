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GF—2014—2401</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3052"/>
        <w:rPr>
          <w:rFonts w:ascii="Times New Roman" w:eastAsia="Times New Roman" w:hAnsi="Times New Roman" w:cs="Times New Roman"/>
        </w:rPr>
      </w:pPr>
      <w:r>
        <w:rPr>
          <w:rFonts w:ascii="宋体" w:eastAsia="宋体" w:hAnsi="宋体" w:cs="宋体"/>
          <w:color w:val="231F20"/>
          <w:sz w:val="40"/>
          <w:szCs w:val="40"/>
        </w:rPr>
        <w:t>团队境内旅游合同</w:t>
      </w:r>
    </w:p>
    <w:p>
      <w:pPr>
        <w:widowControl w:val="0"/>
        <w:spacing w:before="152" w:after="0"/>
        <w:ind w:left="381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tabs>
          <w:tab w:val="left" w:pos="3627"/>
          <w:tab w:val="left" w:pos="4260"/>
          <w:tab w:val="left" w:pos="4893"/>
          <w:tab w:val="left" w:pos="5526"/>
        </w:tabs>
        <w:spacing w:before="261" w:after="0" w:line="319" w:lineRule="atLeast"/>
        <w:ind w:left="2995"/>
        <w:rPr>
          <w:rFonts w:ascii="Times New Roman" w:eastAsia="Times New Roman" w:hAnsi="Times New Roman" w:cs="Times New Roman"/>
          <w:sz w:val="24"/>
          <w:szCs w:val="24"/>
        </w:rPr>
      </w:pPr>
      <w:r>
        <w:rPr>
          <w:rFonts w:ascii="宋体" w:eastAsia="宋体" w:hAnsi="宋体" w:cs="宋体"/>
          <w:color w:val="231F20"/>
          <w:sz w:val="28"/>
          <w:szCs w:val="28"/>
        </w:rPr>
        <w:t>国</w:t>
      </w:r>
      <w:r>
        <w:rPr>
          <w:rFonts w:ascii="宋体" w:eastAsia="宋体" w:hAnsi="宋体" w:cs="宋体"/>
          <w:color w:val="231F20"/>
          <w:sz w:val="24"/>
          <w:szCs w:val="24"/>
        </w:rPr>
        <w:tab/>
      </w:r>
      <w:r>
        <w:rPr>
          <w:rFonts w:ascii="宋体" w:eastAsia="宋体" w:hAnsi="宋体" w:cs="宋体"/>
          <w:color w:val="231F20"/>
          <w:sz w:val="28"/>
          <w:szCs w:val="28"/>
        </w:rPr>
        <w:t>家</w:t>
      </w:r>
      <w:r>
        <w:rPr>
          <w:rFonts w:ascii="宋体" w:eastAsia="宋体" w:hAnsi="宋体" w:cs="宋体"/>
          <w:color w:val="231F20"/>
          <w:sz w:val="24"/>
          <w:szCs w:val="24"/>
        </w:rPr>
        <w:tab/>
      </w:r>
      <w:r>
        <w:rPr>
          <w:rFonts w:ascii="宋体" w:eastAsia="宋体" w:hAnsi="宋体" w:cs="宋体"/>
          <w:color w:val="231F20"/>
          <w:sz w:val="28"/>
          <w:szCs w:val="28"/>
        </w:rPr>
        <w:t>旅</w:t>
      </w:r>
      <w:r>
        <w:rPr>
          <w:rFonts w:ascii="宋体" w:eastAsia="宋体" w:hAnsi="宋体" w:cs="宋体"/>
          <w:color w:val="231F20"/>
          <w:sz w:val="24"/>
          <w:szCs w:val="24"/>
        </w:rPr>
        <w:tab/>
      </w:r>
      <w:r>
        <w:rPr>
          <w:rFonts w:ascii="宋体" w:eastAsia="宋体" w:hAnsi="宋体" w:cs="宋体"/>
          <w:color w:val="231F20"/>
          <w:sz w:val="28"/>
          <w:szCs w:val="28"/>
        </w:rPr>
        <w:t>游</w:t>
      </w:r>
      <w:r>
        <w:rPr>
          <w:rFonts w:ascii="宋体" w:eastAsia="宋体" w:hAnsi="宋体" w:cs="宋体"/>
          <w:color w:val="231F20"/>
          <w:sz w:val="24"/>
          <w:szCs w:val="24"/>
        </w:rPr>
        <w:tab/>
      </w:r>
      <w:r>
        <w:rPr>
          <w:rFonts w:ascii="宋体" w:eastAsia="宋体" w:hAnsi="宋体" w:cs="宋体"/>
          <w:color w:val="231F20"/>
          <w:sz w:val="28"/>
          <w:szCs w:val="28"/>
        </w:rPr>
        <w:t>局</w:t>
      </w:r>
    </w:p>
    <w:p>
      <w:pPr>
        <w:widowControl w:val="0"/>
        <w:tabs>
          <w:tab w:val="left" w:pos="6075"/>
        </w:tabs>
        <w:spacing w:before="0" w:after="0" w:line="519" w:lineRule="atLeast"/>
        <w:ind w:left="3835" w:hanging="840"/>
        <w:rPr>
          <w:rFonts w:ascii="Times New Roman" w:eastAsia="Times New Roman" w:hAnsi="Times New Roman" w:cs="Times New Roman"/>
          <w:sz w:val="24"/>
          <w:szCs w:val="24"/>
        </w:rPr>
      </w:pPr>
      <w:r>
        <w:rPr>
          <w:rFonts w:ascii="宋体" w:eastAsia="宋体" w:hAnsi="宋体" w:cs="宋体"/>
          <w:color w:val="231F20"/>
          <w:sz w:val="28"/>
          <w:szCs w:val="28"/>
        </w:rPr>
        <w:t>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widowControl w:val="0"/>
        <w:spacing w:before="42" w:after="0"/>
        <w:ind w:left="3817" w:right="3493"/>
        <w:jc w:val="center"/>
        <w:rPr>
          <w:rFonts w:ascii="Times New Roman" w:eastAsia="Times New Roman" w:hAnsi="Times New Roman" w:cs="Times New Roman"/>
          <w:sz w:val="28"/>
          <w:szCs w:val="28"/>
        </w:rPr>
      </w:pPr>
      <w:r>
        <w:rPr>
          <w:rFonts w:ascii="宋体" w:eastAsia="宋体" w:hAnsi="宋体" w:cs="宋体"/>
          <w:color w:val="231F20"/>
          <w:sz w:val="28"/>
          <w:szCs w:val="28"/>
        </w:rPr>
        <w:t>二〇一四年四月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numPr>
          <w:ilvl w:val="0"/>
          <w:numId w:val="1"/>
        </w:numPr>
        <w:tabs>
          <w:tab w:val="left" w:pos="867"/>
        </w:tabs>
        <w:spacing w:before="1" w:line="319" w:lineRule="auto"/>
        <w:ind w:left="117" w:right="11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本合同为示范文本，供中华人民共和国境内（不含港、澳、台地区）旅行社与旅游者之间签订团队境内包价旅游合同时使用（不含赴港、澳、台地区旅游及边境游</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1"/>
        </w:numPr>
        <w:tabs>
          <w:tab w:val="left" w:pos="867"/>
        </w:tabs>
        <w:spacing w:before="26" w:line="319"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双方当事人应当结合具体情况选择本合同协议条款中所提供的选择项，空格处应当以文字形式填写完整。</w:t>
      </w:r>
    </w:p>
    <w:p>
      <w:pPr>
        <w:widowControl w:val="0"/>
        <w:numPr>
          <w:ilvl w:val="0"/>
          <w:numId w:val="1"/>
        </w:numPr>
        <w:tabs>
          <w:tab w:val="left" w:pos="867"/>
        </w:tabs>
        <w:spacing w:before="26" w:line="319" w:lineRule="auto"/>
        <w:ind w:left="117" w:right="108"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双方当事人可以书面形式对本示范文本内容予以变更或者补充，但变更或者补充的内</w:t>
      </w:r>
      <w:r>
        <w:rPr>
          <w:rFonts w:ascii="宋体" w:eastAsia="宋体" w:hAnsi="宋体" w:cs="宋体"/>
          <w:color w:val="231F20"/>
          <w:sz w:val="22"/>
          <w:szCs w:val="22"/>
        </w:rPr>
        <w:t>容，不得减轻或者免除应当由旅行社承担的责任。</w:t>
      </w:r>
    </w:p>
    <w:p>
      <w:pPr>
        <w:widowControl w:val="0"/>
        <w:numPr>
          <w:ilvl w:val="0"/>
          <w:numId w:val="1"/>
        </w:numPr>
        <w:tabs>
          <w:tab w:val="left" w:pos="867"/>
        </w:tabs>
        <w:spacing w:before="26" w:after="0" w:line="319" w:lineRule="auto"/>
        <w:ind w:left="1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本示范文本由国家旅游局和国家工商行政管理总局共同制定、解释，在全国范围内推行使用。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5"/>
          <w:szCs w:val="15"/>
        </w:rPr>
      </w:pPr>
    </w:p>
    <w:p>
      <w:pPr>
        <w:widowControl w:val="0"/>
        <w:spacing w:before="0" w:after="0" w:line="481" w:lineRule="atLeast"/>
        <w:ind w:right="98"/>
        <w:jc w:val="center"/>
        <w:rPr>
          <w:rFonts w:ascii="Times New Roman" w:eastAsia="Times New Roman" w:hAnsi="Times New Roman" w:cs="Times New Roman"/>
        </w:rPr>
      </w:pPr>
      <w:r>
        <w:rPr>
          <w:rFonts w:ascii="宋体" w:eastAsia="宋体" w:hAnsi="宋体" w:cs="宋体"/>
          <w:color w:val="231F20"/>
          <w:sz w:val="32"/>
          <w:szCs w:val="32"/>
        </w:rPr>
        <w:t>团队境内旅游合同</w:t>
      </w:r>
    </w:p>
    <w:p>
      <w:pPr>
        <w:widowControl w:val="0"/>
        <w:spacing w:before="0" w:after="0"/>
        <w:rPr>
          <w:rFonts w:ascii="Times New Roman" w:eastAsia="Times New Roman" w:hAnsi="Times New Roman" w:cs="Times New Roman"/>
          <w:sz w:val="20"/>
          <w:szCs w:val="20"/>
        </w:rPr>
      </w:pPr>
    </w:p>
    <w:p>
      <w:pPr>
        <w:widowControl w:val="0"/>
        <w:spacing w:before="7" w:after="0"/>
        <w:rPr>
          <w:rFonts w:ascii="Times New Roman" w:eastAsia="Times New Roman" w:hAnsi="Times New Roman" w:cs="Times New Roman"/>
          <w:sz w:val="20"/>
          <w:szCs w:val="20"/>
        </w:rPr>
      </w:pPr>
    </w:p>
    <w:p>
      <w:pPr>
        <w:widowControl w:val="0"/>
        <w:tabs>
          <w:tab w:val="left" w:pos="9136"/>
        </w:tabs>
        <w:spacing w:before="23" w:after="0"/>
        <w:ind w:left="557" w:firstLine="6131"/>
        <w:rPr>
          <w:rFonts w:ascii="方正黑体_GBK" w:eastAsia="方正黑体_GBK" w:hAnsi="方正黑体_GBK" w:cs="方正黑体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rPr>
      </w:pPr>
    </w:p>
    <w:p>
      <w:pPr>
        <w:widowControl w:val="0"/>
        <w:tabs>
          <w:tab w:val="left" w:pos="2416"/>
          <w:tab w:val="left" w:pos="3513"/>
          <w:tab w:val="left" w:pos="9078"/>
        </w:tabs>
        <w:spacing w:before="208"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旅游者</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等</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人（名单可附页，需旅行社和旅游者代表签字盖章确认</w:t>
      </w:r>
      <w:r>
        <w:rPr>
          <w:rFonts w:ascii="宋体" w:eastAsia="宋体" w:hAnsi="宋体" w:cs="宋体"/>
          <w:color w:val="231F20"/>
          <w:spacing w:val="-28"/>
          <w:sz w:val="22"/>
          <w:szCs w:val="22"/>
        </w:rPr>
        <w:t>）；</w:t>
      </w:r>
      <w:r>
        <w:rPr>
          <w:rFonts w:ascii="宋体" w:eastAsia="宋体" w:hAnsi="宋体" w:cs="宋体"/>
          <w:color w:val="231F20"/>
          <w:sz w:val="22"/>
          <w:szCs w:val="22"/>
        </w:rPr>
        <w:t>旅行社</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旅行社业务经营许可证编号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17"/>
          <w:szCs w:val="17"/>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术语和定义</w:t>
      </w:r>
    </w:p>
    <w:p>
      <w:pPr>
        <w:widowControl w:val="0"/>
        <w:spacing w:before="13"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本合同术语和定义</w:t>
      </w:r>
    </w:p>
    <w:p>
      <w:pPr>
        <w:widowControl w:val="0"/>
        <w:numPr>
          <w:ilvl w:val="0"/>
          <w:numId w:val="2"/>
        </w:numPr>
        <w:tabs>
          <w:tab w:val="left" w:pos="867"/>
        </w:tabs>
        <w:spacing w:before="109" w:line="319" w:lineRule="auto"/>
        <w:ind w:left="117" w:right="106"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团队境内旅游服务，指旅行社依据《中华人民共和国旅游法》、《旅行社条例》等法律、法规，组织旅游者在中华人民共和国境内（不含香港、澳门、台湾地区）旅游，代订公共交通客票，提供餐饮、住宿、游览等两项以上服务活动。</w:t>
      </w:r>
    </w:p>
    <w:p>
      <w:pPr>
        <w:widowControl w:val="0"/>
        <w:numPr>
          <w:ilvl w:val="0"/>
          <w:numId w:val="2"/>
        </w:numPr>
        <w:tabs>
          <w:tab w:val="left" w:pos="867"/>
        </w:tabs>
        <w:spacing w:before="26" w:after="0" w:line="319" w:lineRule="auto"/>
        <w:ind w:left="557" w:right="1147" w:firstLine="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旅游费用，指旅游者支付给旅行社，用于购买本合同约定的旅游服务的费用。旅游费用包括：</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1）交通费；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2）住宿费；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3）餐费（不含酒水费）；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4）旅行社统一安排的景区景点门票费；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5）行程中安排的其他项目费用；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6）导游服务费；</w:t>
      </w:r>
    </w:p>
    <w:p>
      <w:pPr>
        <w:widowControl w:val="0"/>
        <w:spacing w:before="109" w:after="0" w:line="319" w:lineRule="auto"/>
        <w:ind w:left="557" w:right="4419" w:hanging="110"/>
        <w:rPr>
          <w:rFonts w:ascii="Times New Roman" w:eastAsia="Times New Roman" w:hAnsi="Times New Roman" w:cs="Times New Roman"/>
          <w:sz w:val="22"/>
          <w:szCs w:val="22"/>
        </w:rPr>
      </w:pPr>
      <w:r>
        <w:rPr>
          <w:rFonts w:ascii="宋体" w:eastAsia="宋体" w:hAnsi="宋体" w:cs="宋体"/>
          <w:color w:val="231F20"/>
          <w:sz w:val="22"/>
          <w:szCs w:val="22"/>
        </w:rPr>
        <w:t>（ 7）旅行社（含地接社）的其他服务费用。旅游费用不包括：</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1）旅游者投保的人身意外伤害保险费用；</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2）合同未约定由旅行社支付的费用，包括但不限于行程以外非合同约定活动项目所需的费用、自行安排活动期间发生的费用；</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行程中发生的旅游者个人费用，包括但不限于交通工具上的非免费餐饮费、行李超重费，住宿期间的洗衣、电话、饮料及酒类费，个人娱乐费用，个人伤病医疗费，寻找个人遗失物品的费用及报酬，个人原因造成的赔偿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
        </w:numPr>
        <w:tabs>
          <w:tab w:val="left" w:pos="867"/>
        </w:tabs>
        <w:spacing w:before="24"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履行辅助人，指与旅行社存在合同关系，协助其履行本合同义务，实际提供相关服务的法人、自然人或者其他组织。</w:t>
      </w:r>
    </w:p>
    <w:p>
      <w:pPr>
        <w:widowControl w:val="0"/>
        <w:numPr>
          <w:ilvl w:val="0"/>
          <w:numId w:val="3"/>
        </w:numPr>
        <w:spacing w:before="26"/>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自由活动，特指《旅游行程单》中安排的自由活动。</w:t>
      </w:r>
    </w:p>
    <w:p>
      <w:pPr>
        <w:widowControl w:val="0"/>
        <w:numPr>
          <w:ilvl w:val="0"/>
          <w:numId w:val="3"/>
        </w:numPr>
        <w:tabs>
          <w:tab w:val="left" w:pos="867"/>
        </w:tabs>
        <w:spacing w:before="109"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自行安排活动期间，指《旅游行程单》中安排的自由活动期间、旅游者不参加旅游行程活动期间、每日行程开始前、结束后旅游者离开住宿设施的个人活动期间、旅游者经导游同意暂时离团的个人活动期间。</w:t>
      </w:r>
    </w:p>
    <w:p>
      <w:pPr>
        <w:widowControl w:val="0"/>
        <w:numPr>
          <w:ilvl w:val="0"/>
          <w:numId w:val="3"/>
        </w:numPr>
        <w:tabs>
          <w:tab w:val="left" w:pos="867"/>
        </w:tabs>
        <w:spacing w:before="25" w:line="319" w:lineRule="auto"/>
        <w:ind w:left="117" w:right="211"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不合理的低价，指旅行社提供服务的价格低于接待和服务费用或者低于行业公认的合理价格，且无正当理由和充分证据证明该价格的合理性。其中，接待和服务费用主要包括旅行社提供或者采购餐饮、住宿、交通、游览、导游等服务所支出的费用。</w:t>
      </w:r>
    </w:p>
    <w:p>
      <w:pPr>
        <w:widowControl w:val="0"/>
        <w:numPr>
          <w:ilvl w:val="0"/>
          <w:numId w:val="3"/>
        </w:numPr>
        <w:tabs>
          <w:tab w:val="left" w:pos="867"/>
        </w:tabs>
        <w:spacing w:before="25" w:line="319"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widowControl w:val="0"/>
        <w:numPr>
          <w:ilvl w:val="0"/>
          <w:numId w:val="3"/>
        </w:numPr>
        <w:tabs>
          <w:tab w:val="left" w:pos="867"/>
        </w:tabs>
        <w:spacing w:before="25"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旅游者投保的人身意外伤害保险，指旅游者自己购买或者通过旅行社、航空机票代理</w:t>
      </w:r>
      <w:r>
        <w:rPr>
          <w:rFonts w:ascii="宋体" w:eastAsia="宋体" w:hAnsi="宋体" w:cs="宋体"/>
          <w:color w:val="231F20"/>
          <w:sz w:val="22"/>
          <w:szCs w:val="22"/>
        </w:rPr>
        <w:t>点、景区等保险代理机构购买的以旅行期间自身的生命、身体或者有关利益为保险标的的短期保险，包括但不限于航空意外险、旅游意外险、紧急救援保险、特殊项目意外险。</w:t>
      </w:r>
    </w:p>
    <w:p>
      <w:pPr>
        <w:widowControl w:val="0"/>
        <w:numPr>
          <w:ilvl w:val="0"/>
          <w:numId w:val="3"/>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离团，指团队旅游者经导游同意不随团队完成约定行程的行为。</w:t>
      </w:r>
    </w:p>
    <w:p>
      <w:pPr>
        <w:widowControl w:val="0"/>
        <w:numPr>
          <w:ilvl w:val="0"/>
          <w:numId w:val="3"/>
        </w:numPr>
        <w:tabs>
          <w:tab w:val="left" w:pos="1440"/>
        </w:tabs>
        <w:spacing w:before="109"/>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脱团，指团队旅游者未经导游同意脱离旅游团队，不随团队完成约定行程的行为。</w:t>
      </w:r>
    </w:p>
    <w:p>
      <w:pPr>
        <w:widowControl w:val="0"/>
        <w:numPr>
          <w:ilvl w:val="0"/>
          <w:numId w:val="3"/>
        </w:numPr>
        <w:tabs>
          <w:tab w:val="left" w:pos="1440"/>
        </w:tabs>
        <w:spacing w:before="109"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转团，指由于未达到约定成团人数不能出团，旅行社征得旅游者书面同意，在行程开始前将旅游者转至其他旅行社所组的境内旅游团队履行合同的行为。</w:t>
      </w:r>
    </w:p>
    <w:p>
      <w:pPr>
        <w:widowControl w:val="0"/>
        <w:numPr>
          <w:ilvl w:val="0"/>
          <w:numId w:val="3"/>
        </w:numPr>
        <w:tabs>
          <w:tab w:val="left" w:pos="1440"/>
        </w:tabs>
        <w:spacing w:before="25"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拼团，指旅行社在保证所承诺的服务内容和标准不变的前提下，在签订合同时经旅游者同意，与其他旅行社招徕的旅游者拼成一个团，统一安排旅游服务的行为。</w:t>
      </w:r>
    </w:p>
    <w:p>
      <w:pPr>
        <w:widowControl w:val="0"/>
        <w:numPr>
          <w:ilvl w:val="0"/>
          <w:numId w:val="3"/>
        </w:numPr>
        <w:tabs>
          <w:tab w:val="left" w:pos="1440"/>
        </w:tabs>
        <w:spacing w:before="25" w:line="319"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不可抗力，指不能预见、不能避免并不能克服的客观情况，包括但不限于因自然原因和社会原因引起的，如自然灾害、战争、恐怖活动、动乱、骚乱、罢工、突发公共卫生事件、政府行为。</w:t>
      </w:r>
    </w:p>
    <w:p>
      <w:pPr>
        <w:widowControl w:val="0"/>
        <w:numPr>
          <w:ilvl w:val="0"/>
          <w:numId w:val="3"/>
        </w:numPr>
        <w:tabs>
          <w:tab w:val="left" w:pos="1440"/>
        </w:tabs>
        <w:spacing w:before="25" w:line="319"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已尽合理注意义务仍不能避免的事件，指因当事人故意或者过失以外的客观因素引发</w:t>
      </w:r>
      <w:r>
        <w:rPr>
          <w:rFonts w:ascii="宋体" w:eastAsia="宋体" w:hAnsi="宋体" w:cs="宋体"/>
          <w:color w:val="231F20"/>
          <w:sz w:val="22"/>
          <w:szCs w:val="22"/>
        </w:rPr>
        <w:t>的事件，包括但不限于重大礼宾活动导致的交通堵塞，飞机、火车、班轮、城际客运班车等公共客运交通工具延误或者取消，景点临时不开放。</w:t>
      </w:r>
    </w:p>
    <w:p>
      <w:pPr>
        <w:widowControl w:val="0"/>
        <w:numPr>
          <w:ilvl w:val="0"/>
          <w:numId w:val="3"/>
        </w:numPr>
        <w:tabs>
          <w:tab w:val="left" w:pos="1440"/>
        </w:tabs>
        <w:spacing w:before="25" w:after="0" w:line="319" w:lineRule="auto"/>
        <w:ind w:left="117" w:right="211"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必要的费用，指旅行社履行合同已经发生的费用以及向地接社或者履行辅助人支付且</w:t>
      </w:r>
      <w:r>
        <w:rPr>
          <w:rFonts w:ascii="宋体" w:eastAsia="宋体" w:hAnsi="宋体" w:cs="宋体"/>
          <w:color w:val="231F20"/>
          <w:spacing w:val="-2"/>
          <w:sz w:val="22"/>
          <w:szCs w:val="22"/>
        </w:rPr>
        <w:t>不可退还的费用，包括乘坐飞机</w:t>
      </w:r>
      <w:r>
        <w:rPr>
          <w:rFonts w:ascii="宋体" w:eastAsia="宋体" w:hAnsi="宋体" w:cs="宋体"/>
          <w:color w:val="231F20"/>
          <w:sz w:val="22"/>
          <w:szCs w:val="22"/>
        </w:rPr>
        <w:t>（车、船</w:t>
      </w:r>
      <w:r>
        <w:rPr>
          <w:rFonts w:ascii="宋体" w:eastAsia="宋体" w:hAnsi="宋体" w:cs="宋体"/>
          <w:color w:val="231F20"/>
          <w:spacing w:val="-15"/>
          <w:sz w:val="22"/>
          <w:szCs w:val="22"/>
        </w:rPr>
        <w:t>）</w:t>
      </w:r>
      <w:r>
        <w:rPr>
          <w:rFonts w:ascii="宋体" w:eastAsia="宋体" w:hAnsi="宋体" w:cs="宋体"/>
          <w:color w:val="231F20"/>
          <w:spacing w:val="-2"/>
          <w:sz w:val="22"/>
          <w:szCs w:val="22"/>
        </w:rPr>
        <w:t>等交通工具的费用</w:t>
      </w:r>
      <w:r>
        <w:rPr>
          <w:rFonts w:ascii="宋体" w:eastAsia="宋体" w:hAnsi="宋体" w:cs="宋体"/>
          <w:color w:val="231F20"/>
          <w:sz w:val="22"/>
          <w:szCs w:val="22"/>
        </w:rPr>
        <w:t>（含预订金</w:t>
      </w:r>
      <w:r>
        <w:rPr>
          <w:rFonts w:ascii="宋体" w:eastAsia="宋体" w:hAnsi="宋体" w:cs="宋体"/>
          <w:color w:val="231F20"/>
          <w:spacing w:val="-110"/>
          <w:sz w:val="22"/>
          <w:szCs w:val="22"/>
        </w:rPr>
        <w:t>）</w:t>
      </w:r>
      <w:r>
        <w:rPr>
          <w:rFonts w:ascii="宋体" w:eastAsia="宋体" w:hAnsi="宋体" w:cs="宋体"/>
          <w:color w:val="231F20"/>
          <w:spacing w:val="-3"/>
          <w:sz w:val="22"/>
          <w:szCs w:val="22"/>
        </w:rPr>
        <w:t>、饭店住宿费用</w:t>
      </w:r>
      <w:r>
        <w:rPr>
          <w:rFonts w:ascii="宋体" w:eastAsia="宋体" w:hAnsi="宋体" w:cs="宋体"/>
          <w:color w:val="231F20"/>
          <w:sz w:val="22"/>
          <w:szCs w:val="22"/>
        </w:rPr>
        <w:t>（含预订金</w:t>
      </w:r>
      <w:r>
        <w:rPr>
          <w:rFonts w:ascii="宋体" w:eastAsia="宋体" w:hAnsi="宋体" w:cs="宋体"/>
          <w:color w:val="231F20"/>
          <w:spacing w:val="-110"/>
          <w:sz w:val="22"/>
          <w:szCs w:val="22"/>
        </w:rPr>
        <w:t>）</w:t>
      </w:r>
      <w:r>
        <w:rPr>
          <w:rFonts w:ascii="宋体" w:eastAsia="宋体" w:hAnsi="宋体" w:cs="宋体"/>
          <w:color w:val="231F20"/>
          <w:sz w:val="22"/>
          <w:szCs w:val="22"/>
        </w:rPr>
        <w:t>、旅游观光汽车的人均车租等。</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4"/>
        </w:numPr>
        <w:tabs>
          <w:tab w:val="left" w:pos="1440"/>
        </w:tabs>
        <w:spacing w:before="24" w:after="0"/>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公共交通经营者，指航空、铁路、航运客轮、城市公交、地铁等公共交通工具经营者。</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合同的订立</w:t>
      </w:r>
    </w:p>
    <w:p>
      <w:pPr>
        <w:widowControl w:val="0"/>
        <w:spacing w:before="14"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旅游行程单</w:t>
      </w:r>
    </w:p>
    <w:p>
      <w:pPr>
        <w:widowControl w:val="0"/>
        <w:spacing w:before="109" w:after="0" w:line="319" w:lineRule="auto"/>
        <w:ind w:left="117" w:right="199"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旅行社应当提供带团号的《旅游行程单》</w:t>
      </w:r>
      <w:r>
        <w:rPr>
          <w:rFonts w:ascii="宋体" w:eastAsia="宋体" w:hAnsi="宋体" w:cs="宋体"/>
          <w:color w:val="231F20"/>
          <w:spacing w:val="2"/>
          <w:sz w:val="22"/>
          <w:szCs w:val="22"/>
        </w:rPr>
        <w:t>（</w:t>
      </w:r>
      <w:r>
        <w:rPr>
          <w:rFonts w:ascii="宋体" w:eastAsia="宋体" w:hAnsi="宋体" w:cs="宋体"/>
          <w:color w:val="231F20"/>
          <w:spacing w:val="-7"/>
          <w:sz w:val="22"/>
          <w:szCs w:val="22"/>
        </w:rPr>
        <w:t>以下简称《行程单》</w:t>
      </w:r>
      <w:r>
        <w:rPr>
          <w:rFonts w:ascii="宋体" w:eastAsia="宋体" w:hAnsi="宋体" w:cs="宋体"/>
          <w:color w:val="231F20"/>
          <w:spacing w:val="-110"/>
          <w:sz w:val="22"/>
          <w:szCs w:val="22"/>
        </w:rPr>
        <w:t>）</w:t>
      </w:r>
      <w:r>
        <w:rPr>
          <w:rFonts w:ascii="宋体" w:eastAsia="宋体" w:hAnsi="宋体" w:cs="宋体"/>
          <w:color w:val="231F20"/>
          <w:spacing w:val="2"/>
          <w:sz w:val="22"/>
          <w:szCs w:val="22"/>
        </w:rPr>
        <w:t>，经双方签字或者盖章确</w:t>
      </w:r>
      <w:r>
        <w:rPr>
          <w:rFonts w:ascii="宋体" w:eastAsia="宋体" w:hAnsi="宋体" w:cs="宋体"/>
          <w:color w:val="231F20"/>
          <w:spacing w:val="-9"/>
          <w:sz w:val="22"/>
          <w:szCs w:val="22"/>
        </w:rPr>
        <w:t>认后作为本合同的组成部分。《行程单》应当对如下内容作出明确的说明：</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1）旅游行程的出发地、途经地、目的地、结束地，线路行程时间和具体安排（按自然日计算，含乘飞机、车、船等在途时间，不足 24 小时以一日计）；</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2）地接社的名称、地址、联系人和联系电话；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3</w:t>
      </w:r>
      <w:r>
        <w:rPr>
          <w:rFonts w:ascii="宋体" w:eastAsia="宋体" w:hAnsi="宋体" w:cs="宋体"/>
          <w:color w:val="231F20"/>
          <w:spacing w:val="-17"/>
          <w:sz w:val="22"/>
          <w:szCs w:val="22"/>
        </w:rPr>
        <w:t>）</w:t>
      </w:r>
      <w:r>
        <w:rPr>
          <w:rFonts w:ascii="宋体" w:eastAsia="宋体" w:hAnsi="宋体" w:cs="宋体"/>
          <w:color w:val="231F20"/>
          <w:spacing w:val="-7"/>
          <w:sz w:val="22"/>
          <w:szCs w:val="22"/>
        </w:rPr>
        <w:t>交通服务安排及其标准</w:t>
      </w:r>
      <w:r>
        <w:rPr>
          <w:rFonts w:ascii="宋体" w:eastAsia="宋体" w:hAnsi="宋体" w:cs="宋体"/>
          <w:color w:val="231F20"/>
          <w:spacing w:val="-5"/>
          <w:sz w:val="22"/>
          <w:szCs w:val="22"/>
        </w:rPr>
        <w:t>（明确交通工具及档次等级、出发时间以及是否需中转等信息</w:t>
      </w:r>
      <w:r>
        <w:rPr>
          <w:rFonts w:ascii="宋体" w:eastAsia="宋体" w:hAnsi="宋体" w:cs="宋体"/>
          <w:color w:val="231F20"/>
          <w:spacing w:val="-115"/>
          <w:sz w:val="22"/>
          <w:szCs w:val="22"/>
        </w:rPr>
        <w:t>）</w:t>
      </w:r>
      <w:r>
        <w:rPr>
          <w:rFonts w:ascii="宋体" w:eastAsia="宋体" w:hAnsi="宋体" w:cs="宋体"/>
          <w:color w:val="231F20"/>
          <w:sz w:val="22"/>
          <w:szCs w:val="22"/>
        </w:rPr>
        <w:t>；</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4）住宿服务安排及其标准（明确住宿饭店的名称、地点、星级，非星级饭店应当注明是否有空调、热水、独立卫生间等相关服务设施）；</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5）用餐（早餐和正餐）服务安排及其标准（明确用餐次数、地点、标准）；</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6）旅行社统一安排的游览项目的具体内容及时间（明确旅游线路内容包括景区点及游览项目名称等，景区点停留的最少时间）；</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7）自由活动的时间；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8）行程安排的娱乐活动（明确娱乐活动的时间、地点和项目内容）；</w:t>
      </w:r>
    </w:p>
    <w:p>
      <w:pPr>
        <w:widowControl w:val="0"/>
        <w:spacing w:before="109"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pacing w:val="-9"/>
          <w:sz w:val="22"/>
          <w:szCs w:val="22"/>
        </w:rPr>
        <w:t>《行程单》用语须准确清晰，在表明服务标准用语中不应当出现“准 × 星级”</w:t>
      </w:r>
      <w:r>
        <w:rPr>
          <w:rFonts w:ascii="宋体" w:eastAsia="宋体" w:hAnsi="宋体" w:cs="宋体"/>
          <w:color w:val="231F20"/>
          <w:spacing w:val="-57"/>
          <w:sz w:val="22"/>
          <w:szCs w:val="22"/>
        </w:rPr>
        <w:t>、“豪华”、“仅</w:t>
      </w:r>
      <w:r>
        <w:rPr>
          <w:rFonts w:ascii="宋体" w:eastAsia="宋体" w:hAnsi="宋体" w:cs="宋体"/>
          <w:color w:val="231F20"/>
          <w:spacing w:val="-27"/>
          <w:sz w:val="22"/>
          <w:szCs w:val="22"/>
        </w:rPr>
        <w:t>供参考”、“以 ×× 为准”、“与 ×× 同级”等不确定用语。</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订立合同</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4"/>
          <w:sz w:val="22"/>
          <w:szCs w:val="22"/>
        </w:rPr>
        <w:t>旅游者应当认真阅读本合同条款、《行程单》，在旅游者理解本合同条款及有关附件后，旅行社和旅游者应当签订书面合同。</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由旅游者的代理人订立合同的，代理人需要出具被代理的旅游者的授权委托书。</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旅游广告及宣传品</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旅行社的旅游广告及宣传品应当遵循诚实信用的原则，其内容符合《中华人民共和国合同法》要约规定的，视为本合同的组成部分，对旅行社和旅游者双方具有约束力。</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合同双方的权利义务</w:t>
      </w:r>
    </w:p>
    <w:p>
      <w:pPr>
        <w:widowControl w:val="0"/>
        <w:spacing w:before="14"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旅行社的权利</w:t>
      </w:r>
    </w:p>
    <w:p>
      <w:pPr>
        <w:widowControl w:val="0"/>
        <w:numPr>
          <w:ilvl w:val="0"/>
          <w:numId w:val="5"/>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根据旅游者的身体健康状况及相关条件决定是否接纳旅游者报名参团；</w:t>
      </w:r>
    </w:p>
    <w:p>
      <w:pPr>
        <w:widowControl w:val="0"/>
        <w:numPr>
          <w:ilvl w:val="0"/>
          <w:numId w:val="5"/>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核实旅游者提供的相关信息资料；</w:t>
      </w:r>
    </w:p>
    <w:p>
      <w:pPr>
        <w:widowControl w:val="0"/>
        <w:numPr>
          <w:ilvl w:val="0"/>
          <w:numId w:val="5"/>
        </w:numPr>
        <w:tabs>
          <w:tab w:val="left" w:pos="86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按照合同约定向旅游者收取全额旅游费用；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6"/>
        </w:numPr>
        <w:tabs>
          <w:tab w:val="left" w:pos="867"/>
        </w:tabs>
        <w:spacing w:before="24"/>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旅游团队遇紧急情况时，可以采取安全防范措施和紧急避险措施并要求旅游者配合；</w:t>
      </w:r>
    </w:p>
    <w:p>
      <w:pPr>
        <w:widowControl w:val="0"/>
        <w:numPr>
          <w:ilvl w:val="0"/>
          <w:numId w:val="6"/>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拒绝旅游者提出的超出合同约定的不合理要求；</w:t>
      </w:r>
    </w:p>
    <w:p>
      <w:pPr>
        <w:widowControl w:val="0"/>
        <w:numPr>
          <w:ilvl w:val="0"/>
          <w:numId w:val="6"/>
        </w:numPr>
        <w:tabs>
          <w:tab w:val="left" w:pos="867"/>
        </w:tabs>
        <w:spacing w:before="109" w:line="319" w:lineRule="auto"/>
        <w:ind w:left="117" w:right="211"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要求旅游者对在旅游活动中或者在解决纠纷时损害旅行社合法权益的行为承担赔偿责</w:t>
      </w:r>
      <w:r>
        <w:rPr>
          <w:rFonts w:ascii="宋体" w:eastAsia="宋体" w:hAnsi="宋体" w:cs="宋体"/>
          <w:color w:val="231F20"/>
          <w:spacing w:val="0"/>
          <w:sz w:val="22"/>
          <w:szCs w:val="22"/>
        </w:rPr>
        <w:t>任；</w:t>
      </w:r>
    </w:p>
    <w:p>
      <w:pPr>
        <w:widowControl w:val="0"/>
        <w:numPr>
          <w:ilvl w:val="0"/>
          <w:numId w:val="6"/>
        </w:numPr>
        <w:tabs>
          <w:tab w:val="left" w:pos="867"/>
        </w:tabs>
        <w:spacing w:before="26"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要求旅游者健康、文明旅游，劝阻旅游者违法和违反社会公德的行为。</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旅行社的义务</w:t>
      </w:r>
    </w:p>
    <w:p>
      <w:pPr>
        <w:widowControl w:val="0"/>
        <w:numPr>
          <w:ilvl w:val="0"/>
          <w:numId w:val="7"/>
        </w:numPr>
        <w:tabs>
          <w:tab w:val="left" w:pos="867"/>
        </w:tabs>
        <w:spacing w:before="109"/>
        <w:ind w:left="117" w:right="0"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8"/>
          <w:sz w:val="22"/>
          <w:szCs w:val="22"/>
        </w:rPr>
        <w:t>按照合同和《行程单》约定的内容和标准为旅游者提供服务，不擅自变更旅游行程安排；</w:t>
      </w:r>
    </w:p>
    <w:p>
      <w:pPr>
        <w:widowControl w:val="0"/>
        <w:numPr>
          <w:ilvl w:val="0"/>
          <w:numId w:val="7"/>
        </w:numPr>
        <w:tabs>
          <w:tab w:val="left" w:pos="867"/>
        </w:tabs>
        <w:spacing w:before="109"/>
        <w:ind w:left="117" w:right="0"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向合格的供应商订购产品和服务；</w:t>
      </w:r>
    </w:p>
    <w:p>
      <w:pPr>
        <w:widowControl w:val="0"/>
        <w:numPr>
          <w:ilvl w:val="0"/>
          <w:numId w:val="7"/>
        </w:numPr>
        <w:tabs>
          <w:tab w:val="left" w:pos="867"/>
        </w:tabs>
        <w:spacing w:before="109" w:after="0" w:line="319" w:lineRule="auto"/>
        <w:ind w:left="117" w:right="212"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不以不合理的低价组织旅游活动，诱骗旅游者，并通过安排购物或者另行付费旅游项目获取回扣等不正当利益；</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组织、接待旅游者，不指定具体购物场所，不安排另行付费旅游项目，但是，经双方协商一致或者旅游者要求，且不影响其他旅游者行程安排的除外；</w:t>
      </w:r>
    </w:p>
    <w:p>
      <w:pPr>
        <w:widowControl w:val="0"/>
        <w:numPr>
          <w:ilvl w:val="0"/>
          <w:numId w:val="8"/>
        </w:numPr>
        <w:tabs>
          <w:tab w:val="left" w:pos="867"/>
        </w:tabs>
        <w:spacing w:before="26" w:line="319" w:lineRule="auto"/>
        <w:ind w:left="117" w:right="209" w:firstLine="440"/>
        <w:jc w:val="both"/>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在出团前如实告知具体行程安排和有关具体事项，具体事项包括但不限于所到旅游目的</w:t>
      </w:r>
      <w:r>
        <w:rPr>
          <w:rFonts w:ascii="宋体" w:eastAsia="宋体" w:hAnsi="宋体" w:cs="宋体"/>
          <w:color w:val="231F20"/>
          <w:spacing w:val="-5"/>
          <w:sz w:val="22"/>
          <w:szCs w:val="22"/>
        </w:rPr>
        <w:t>地的重要规定、风俗习惯；旅游活动中的安全注意事项和安全避险措施、旅游者不适合参加旅</w:t>
      </w:r>
      <w:r>
        <w:rPr>
          <w:rFonts w:ascii="宋体" w:eastAsia="宋体" w:hAnsi="宋体" w:cs="宋体"/>
          <w:color w:val="231F20"/>
          <w:spacing w:val="-8"/>
          <w:sz w:val="22"/>
          <w:szCs w:val="22"/>
        </w:rPr>
        <w:t>游活动的情形；旅行社依法可以减免责任的信息；应急联络方式以及法律、法规规定的其他应</w:t>
      </w:r>
      <w:r>
        <w:rPr>
          <w:rFonts w:ascii="宋体" w:eastAsia="宋体" w:hAnsi="宋体" w:cs="宋体"/>
          <w:color w:val="231F20"/>
          <w:spacing w:val="0"/>
          <w:sz w:val="22"/>
          <w:szCs w:val="22"/>
        </w:rPr>
        <w:t>当告知的事项；</w:t>
      </w:r>
    </w:p>
    <w:p>
      <w:pPr>
        <w:widowControl w:val="0"/>
        <w:numPr>
          <w:ilvl w:val="0"/>
          <w:numId w:val="8"/>
        </w:numPr>
        <w:tabs>
          <w:tab w:val="left" w:pos="867"/>
        </w:tabs>
        <w:spacing w:before="26" w:line="319" w:lineRule="auto"/>
        <w:ind w:left="117" w:right="98"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7"/>
          <w:sz w:val="22"/>
          <w:szCs w:val="22"/>
        </w:rPr>
        <w:t>按照合同约定，为旅游团队安排符合《中华人民共和国旅游法》、《导游人员管理条例》</w:t>
      </w:r>
      <w:r>
        <w:rPr>
          <w:rFonts w:ascii="宋体" w:eastAsia="宋体" w:hAnsi="宋体" w:cs="宋体"/>
          <w:color w:val="231F20"/>
          <w:spacing w:val="0"/>
          <w:sz w:val="22"/>
          <w:szCs w:val="22"/>
        </w:rPr>
        <w:t>规定的持证导游人员；</w:t>
      </w:r>
    </w:p>
    <w:p>
      <w:pPr>
        <w:widowControl w:val="0"/>
        <w:numPr>
          <w:ilvl w:val="0"/>
          <w:numId w:val="8"/>
        </w:numPr>
        <w:tabs>
          <w:tab w:val="left" w:pos="867"/>
        </w:tabs>
        <w:spacing w:before="26"/>
        <w:ind w:left="117" w:right="0"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妥善保管旅游者交其代管的证件、行李等物品；</w:t>
      </w:r>
    </w:p>
    <w:p>
      <w:pPr>
        <w:widowControl w:val="0"/>
        <w:numPr>
          <w:ilvl w:val="0"/>
          <w:numId w:val="8"/>
        </w:numPr>
        <w:tabs>
          <w:tab w:val="left" w:pos="867"/>
        </w:tabs>
        <w:spacing w:before="109" w:line="319" w:lineRule="auto"/>
        <w:ind w:left="117" w:right="105"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3"/>
          <w:sz w:val="22"/>
          <w:szCs w:val="22"/>
        </w:rPr>
        <w:t>为旅游者发放用固定格式书写、由旅游者填写的安全信息卡</w:t>
      </w:r>
      <w:r>
        <w:rPr>
          <w:rFonts w:ascii="宋体" w:eastAsia="宋体" w:hAnsi="宋体" w:cs="宋体"/>
          <w:color w:val="231F20"/>
          <w:spacing w:val="0"/>
          <w:sz w:val="22"/>
          <w:szCs w:val="22"/>
        </w:rPr>
        <w:t>（包括旅游者的姓名、血型、应急联络方式等</w:t>
      </w:r>
      <w:r>
        <w:rPr>
          <w:rFonts w:ascii="宋体" w:eastAsia="宋体" w:hAnsi="宋体" w:cs="宋体"/>
          <w:color w:val="231F20"/>
          <w:spacing w:val="-28"/>
          <w:sz w:val="22"/>
          <w:szCs w:val="22"/>
        </w:rPr>
        <w:t>）；</w:t>
      </w:r>
    </w:p>
    <w:p>
      <w:pPr>
        <w:widowControl w:val="0"/>
        <w:numPr>
          <w:ilvl w:val="0"/>
          <w:numId w:val="8"/>
        </w:numPr>
        <w:tabs>
          <w:tab w:val="left" w:pos="867"/>
        </w:tabs>
        <w:spacing w:before="25" w:line="319" w:lineRule="auto"/>
        <w:ind w:left="117" w:right="213"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旅游者人身、财产权益受到损害时，应当采取合理必要的保护和救助措施，避免旅游者人身、财产权益损失扩大；</w:t>
      </w:r>
    </w:p>
    <w:p>
      <w:pPr>
        <w:widowControl w:val="0"/>
        <w:numPr>
          <w:ilvl w:val="0"/>
          <w:numId w:val="8"/>
        </w:numPr>
        <w:tabs>
          <w:tab w:val="left" w:pos="867"/>
        </w:tabs>
        <w:spacing w:before="25"/>
        <w:ind w:left="117" w:right="0"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积极协调处理旅游行程中的纠纷，采取适当措施防止损失扩大；</w:t>
      </w:r>
    </w:p>
    <w:p>
      <w:pPr>
        <w:widowControl w:val="0"/>
        <w:numPr>
          <w:ilvl w:val="0"/>
          <w:numId w:val="8"/>
        </w:numPr>
        <w:tabs>
          <w:tab w:val="left" w:pos="1440"/>
        </w:tabs>
        <w:spacing w:before="109"/>
        <w:ind w:left="884" w:right="0" w:hanging="327"/>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提示旅游者投保人身意外伤害保险；</w:t>
      </w:r>
    </w:p>
    <w:p>
      <w:pPr>
        <w:widowControl w:val="0"/>
        <w:numPr>
          <w:ilvl w:val="0"/>
          <w:numId w:val="8"/>
        </w:numPr>
        <w:tabs>
          <w:tab w:val="left" w:pos="1440"/>
        </w:tabs>
        <w:spacing w:before="109"/>
        <w:ind w:left="884" w:right="0" w:hanging="327"/>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向旅游者提供发票；</w:t>
      </w:r>
    </w:p>
    <w:p>
      <w:pPr>
        <w:widowControl w:val="0"/>
        <w:numPr>
          <w:ilvl w:val="0"/>
          <w:numId w:val="8"/>
        </w:numPr>
        <w:tabs>
          <w:tab w:val="left" w:pos="1440"/>
        </w:tabs>
        <w:spacing w:before="109"/>
        <w:ind w:left="884" w:right="0" w:hanging="327"/>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依法对旅游者个人信息保密；</w:t>
      </w:r>
    </w:p>
    <w:p>
      <w:pPr>
        <w:widowControl w:val="0"/>
        <w:numPr>
          <w:ilvl w:val="0"/>
          <w:numId w:val="8"/>
        </w:numPr>
        <w:tabs>
          <w:tab w:val="left" w:pos="1440"/>
        </w:tabs>
        <w:spacing w:before="109" w:after="0"/>
        <w:ind w:left="876" w:right="0" w:hanging="319"/>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5"/>
          <w:sz w:val="22"/>
          <w:szCs w:val="22"/>
        </w:rPr>
        <w:t>旅游行程中解除合同的，旅行社应当协助旅游者返回出发地或者旅游者指定的合理地点。</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旅游者的权利</w:t>
      </w:r>
    </w:p>
    <w:p>
      <w:pPr>
        <w:widowControl w:val="0"/>
        <w:numPr>
          <w:ilvl w:val="0"/>
          <w:numId w:val="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要求旅行社按照合同及《行程单》约定履行相关义务；</w:t>
      </w:r>
    </w:p>
    <w:p>
      <w:pPr>
        <w:widowControl w:val="0"/>
        <w:numPr>
          <w:ilvl w:val="0"/>
          <w:numId w:val="9"/>
        </w:numPr>
        <w:tabs>
          <w:tab w:val="left" w:pos="86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拒绝未经事先协商一致的转团、拼团行为；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0"/>
        </w:numPr>
        <w:tabs>
          <w:tab w:val="left" w:pos="867"/>
        </w:tabs>
        <w:spacing w:before="24" w:line="319" w:lineRule="auto"/>
        <w:ind w:left="117" w:right="21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权自主选择旅游产品和服务，有权拒绝旅行社未与旅游者协商一致或者未经旅游者要求而指定购物场所、安排旅游者参加另行付费旅游项目的行为，有权拒绝旅行社的导游强迫或者变相强迫旅游者购物、参加另行付费旅游项目的行为；</w:t>
      </w:r>
    </w:p>
    <w:p>
      <w:pPr>
        <w:widowControl w:val="0"/>
        <w:numPr>
          <w:ilvl w:val="0"/>
          <w:numId w:val="10"/>
        </w:numPr>
        <w:tabs>
          <w:tab w:val="left" w:pos="867"/>
        </w:tabs>
        <w:spacing w:before="26"/>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在支付旅游费用时要求旅行社出具发票；</w:t>
      </w:r>
    </w:p>
    <w:p>
      <w:pPr>
        <w:widowControl w:val="0"/>
        <w:numPr>
          <w:ilvl w:val="0"/>
          <w:numId w:val="10"/>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人格尊严、民族风俗习惯和宗教信仰得到尊重；</w:t>
      </w:r>
    </w:p>
    <w:p>
      <w:pPr>
        <w:widowControl w:val="0"/>
        <w:numPr>
          <w:ilvl w:val="0"/>
          <w:numId w:val="10"/>
        </w:numPr>
        <w:tabs>
          <w:tab w:val="left" w:pos="867"/>
        </w:tabs>
        <w:spacing w:before="109" w:line="319" w:lineRule="auto"/>
        <w:ind w:left="117" w:right="2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3"/>
          <w:sz w:val="22"/>
          <w:szCs w:val="22"/>
        </w:rPr>
        <w:t>在人身、财产安全遇有危险时，有权请求救助和保护；人身、财产受到损害的，有权依法获得赔偿；</w:t>
      </w:r>
    </w:p>
    <w:p>
      <w:pPr>
        <w:widowControl w:val="0"/>
        <w:numPr>
          <w:ilvl w:val="0"/>
          <w:numId w:val="10"/>
        </w:numPr>
        <w:tabs>
          <w:tab w:val="left" w:pos="867"/>
        </w:tabs>
        <w:spacing w:before="26"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在合法权益受到损害时向有关部门投诉或者要求旅行社协助索赔；</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8.</w:t>
      </w:r>
      <w:r>
        <w:rPr>
          <w:rFonts w:ascii="宋体" w:eastAsia="宋体" w:hAnsi="宋体" w:cs="宋体"/>
          <w:color w:val="231F20"/>
          <w:spacing w:val="-15"/>
          <w:sz w:val="22"/>
          <w:szCs w:val="22"/>
        </w:rPr>
        <w:t>《中华人民共和国旅游法》、《中华人民共和国消费者权益保护法》和有关法律、法规赋予旅游者的其他各项权利。</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旅游者的义务</w:t>
      </w:r>
    </w:p>
    <w:p>
      <w:pPr>
        <w:widowControl w:val="0"/>
        <w:numPr>
          <w:ilvl w:val="0"/>
          <w:numId w:val="11"/>
        </w:numPr>
        <w:tabs>
          <w:tab w:val="left" w:pos="867"/>
        </w:tabs>
        <w:spacing w:before="108" w:line="319" w:lineRule="auto"/>
        <w:ind w:left="117" w:right="208"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如实填写《旅游报名表》、游客安全信息卡等各项内容，告知与旅游活动相关的个人健</w:t>
      </w:r>
      <w:r>
        <w:rPr>
          <w:rFonts w:ascii="宋体" w:eastAsia="宋体" w:hAnsi="宋体" w:cs="宋体"/>
          <w:color w:val="231F20"/>
          <w:sz w:val="22"/>
          <w:szCs w:val="22"/>
        </w:rPr>
        <w:t>康信息，并对其真实性负责，保证所提供的联系方式准确无误且能及时联系；</w:t>
      </w:r>
    </w:p>
    <w:p>
      <w:pPr>
        <w:widowControl w:val="0"/>
        <w:numPr>
          <w:ilvl w:val="0"/>
          <w:numId w:val="11"/>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按照合同约定支付旅游费用；</w:t>
      </w:r>
    </w:p>
    <w:p>
      <w:pPr>
        <w:widowControl w:val="0"/>
        <w:numPr>
          <w:ilvl w:val="0"/>
          <w:numId w:val="11"/>
        </w:numPr>
        <w:tabs>
          <w:tab w:val="left" w:pos="867"/>
        </w:tabs>
        <w:spacing w:before="109"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遵守法律、法规和有关规定，不在旅游行程中从事违法活动，不参与色情、赌博和涉毒活动；</w:t>
      </w:r>
    </w:p>
    <w:p>
      <w:pPr>
        <w:widowControl w:val="0"/>
        <w:numPr>
          <w:ilvl w:val="0"/>
          <w:numId w:val="11"/>
        </w:numPr>
        <w:tabs>
          <w:tab w:val="left" w:pos="867"/>
        </w:tabs>
        <w:spacing w:before="26" w:line="319"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遵守公共秩序和社会公德，尊重旅游目的地的风俗习惯、文化传统和宗教信仰，爱护旅游资源，保护生态环境，遵守《中国公民国内旅游文明行为公约》等文明行为规范；</w:t>
      </w:r>
    </w:p>
    <w:p>
      <w:pPr>
        <w:widowControl w:val="0"/>
        <w:numPr>
          <w:ilvl w:val="0"/>
          <w:numId w:val="11"/>
        </w:numPr>
        <w:tabs>
          <w:tab w:val="left" w:pos="867"/>
        </w:tabs>
        <w:spacing w:before="26" w:line="319" w:lineRule="auto"/>
        <w:ind w:left="1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对国家应对重大突发事件暂时限制旅游活动的措施以及有关部门、机构或者旅游经营者采取的安全防范和应急处置措施予以配合；</w:t>
      </w:r>
    </w:p>
    <w:p>
      <w:pPr>
        <w:widowControl w:val="0"/>
        <w:numPr>
          <w:ilvl w:val="0"/>
          <w:numId w:val="11"/>
        </w:numPr>
        <w:spacing w:before="26"/>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妥善保管自己的行李物品，随身携带现金、有价证券、贵重物品，不在行李中夹带；</w:t>
      </w:r>
    </w:p>
    <w:p>
      <w:pPr>
        <w:widowControl w:val="0"/>
        <w:numPr>
          <w:ilvl w:val="0"/>
          <w:numId w:val="11"/>
        </w:numPr>
        <w:tabs>
          <w:tab w:val="left" w:pos="867"/>
        </w:tabs>
        <w:spacing w:before="109" w:line="319" w:lineRule="auto"/>
        <w:ind w:left="117" w:right="106"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在旅游活动中或者在解决纠纷时，应采取措施防止损失扩大，不损害当地居民的合法权</w:t>
      </w:r>
      <w:r>
        <w:rPr>
          <w:rFonts w:ascii="宋体" w:eastAsia="宋体" w:hAnsi="宋体" w:cs="宋体"/>
          <w:color w:val="231F20"/>
          <w:spacing w:val="-6"/>
          <w:sz w:val="22"/>
          <w:szCs w:val="22"/>
        </w:rPr>
        <w:t>益；不干扰他人的旅游活动；不损害旅游经营者和旅游从业人员的合法权益，不采取拒绝上、下机（车、船</w:t>
      </w:r>
      <w:r>
        <w:rPr>
          <w:rFonts w:ascii="宋体" w:eastAsia="宋体" w:hAnsi="宋体" w:cs="宋体"/>
          <w:color w:val="231F20"/>
          <w:spacing w:val="-110"/>
          <w:sz w:val="22"/>
          <w:szCs w:val="22"/>
        </w:rPr>
        <w:t>）</w:t>
      </w:r>
      <w:r>
        <w:rPr>
          <w:rFonts w:ascii="宋体" w:eastAsia="宋体" w:hAnsi="宋体" w:cs="宋体"/>
          <w:color w:val="231F20"/>
          <w:sz w:val="22"/>
          <w:szCs w:val="22"/>
        </w:rPr>
        <w:t>、拖延行程或者脱团等不当行为；</w:t>
      </w:r>
    </w:p>
    <w:p>
      <w:pPr>
        <w:widowControl w:val="0"/>
        <w:numPr>
          <w:ilvl w:val="0"/>
          <w:numId w:val="11"/>
        </w:numPr>
        <w:tabs>
          <w:tab w:val="left" w:pos="867"/>
        </w:tabs>
        <w:spacing w:before="25"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自行安排活动期间，应当在自己能够控制风险的范围内选择活动项目，遵守旅游活动中的安全警示规定，并对自己的安全负责。</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合同的变更与转让</w:t>
      </w:r>
    </w:p>
    <w:p>
      <w:pPr>
        <w:widowControl w:val="0"/>
        <w:spacing w:before="13"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合同的变更</w:t>
      </w:r>
    </w:p>
    <w:p>
      <w:pPr>
        <w:widowControl w:val="0"/>
        <w:numPr>
          <w:ilvl w:val="0"/>
          <w:numId w:val="12"/>
        </w:numPr>
        <w:tabs>
          <w:tab w:val="left" w:pos="867"/>
        </w:tabs>
        <w:spacing w:before="109"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旅行社与旅游者双方协商一致，可以变更本合同约定的内容，但应当以书面形式由双方</w:t>
      </w:r>
      <w:r>
        <w:rPr>
          <w:rFonts w:ascii="宋体" w:eastAsia="宋体" w:hAnsi="宋体" w:cs="宋体"/>
          <w:color w:val="231F20"/>
          <w:spacing w:val="-2"/>
          <w:sz w:val="22"/>
          <w:szCs w:val="22"/>
        </w:rPr>
        <w:t>签字确认。由此增加的旅游费用及给对方造成的损失，由变更提出方承担；由此减少的旅游费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用，旅行社应当退还旅游者。</w:t>
      </w:r>
    </w:p>
    <w:p>
      <w:pPr>
        <w:widowControl w:val="0"/>
        <w:numPr>
          <w:ilvl w:val="0"/>
          <w:numId w:val="13"/>
        </w:numPr>
        <w:tabs>
          <w:tab w:val="left" w:pos="867"/>
        </w:tabs>
        <w:spacing w:before="109" w:line="319"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行程开始前遇到不可抗力或者旅行社、履行辅助人已尽合理注意义务仍不能避免的事件</w:t>
      </w:r>
      <w:r>
        <w:rPr>
          <w:rFonts w:ascii="宋体" w:eastAsia="宋体" w:hAnsi="宋体" w:cs="宋体"/>
          <w:color w:val="231F20"/>
          <w:spacing w:val="-2"/>
          <w:sz w:val="22"/>
          <w:szCs w:val="22"/>
        </w:rPr>
        <w:t>的，双方经协商可以取消行程或者延期出行。取消行程的，按照本合同第十四条处理；延期出行的，增加的费用由旅游者承担，减少的费用退还旅游者。</w:t>
      </w:r>
    </w:p>
    <w:p>
      <w:pPr>
        <w:widowControl w:val="0"/>
        <w:numPr>
          <w:ilvl w:val="0"/>
          <w:numId w:val="13"/>
        </w:numPr>
        <w:tabs>
          <w:tab w:val="left" w:pos="867"/>
        </w:tabs>
        <w:spacing w:before="25" w:after="0"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行程中遇到不可抗力或者旅行社、履行辅助人已尽合理注意义务仍不能避免的事件，影响旅游行程的，按以下方式处理：</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1）合同不能完全履行的，旅行社经向旅游者作出说明，旅游者同意变更的，可以在合理范围内变更合同，因此增加的费用由旅游者承担，减少的费用退还旅游者。</w:t>
      </w:r>
    </w:p>
    <w:p>
      <w:pPr>
        <w:widowControl w:val="0"/>
        <w:spacing w:before="25"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2）危及旅游者人身、财产安全的，旅行社应当采取相应的安全措施，因此支出的费用， 由旅行社与旅游者分担。</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3）造成旅游者滞留的，旅行社应采取相应的安置措施。因此增加的食宿费用由旅游者承担，增加的返程费用双方分担。</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合同的转让</w:t>
      </w:r>
    </w:p>
    <w:p>
      <w:pPr>
        <w:widowControl w:val="0"/>
        <w:spacing w:before="108"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旅游行程开始前，旅游者可以将本合同中自身的权利义务转让给第三人，旅行社没有正当理由的不得拒绝，并办理相关转让手续，因此增加的费用由旅游者和第三人承担。</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正当理由包括但不限于：对应原报名者办理的相关服务不可转让给第三人的；无法为第三</w:t>
      </w:r>
      <w:r>
        <w:rPr>
          <w:rFonts w:ascii="宋体" w:eastAsia="宋体" w:hAnsi="宋体" w:cs="宋体"/>
          <w:color w:val="231F20"/>
          <w:spacing w:val="-6"/>
          <w:sz w:val="22"/>
          <w:szCs w:val="22"/>
        </w:rPr>
        <w:t>人安排交通等情形的；旅游活动对于旅游者的身份、资格等有特殊要求的。</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不成团的安排</w:t>
      </w:r>
    </w:p>
    <w:p>
      <w:pPr>
        <w:widowControl w:val="0"/>
        <w:spacing w:before="108"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当旅行社组团未达到约定的成团人数不能成团时，旅游者可以与旅行社就如下安排在本合同第二十三条中做出约定。</w:t>
      </w:r>
    </w:p>
    <w:p>
      <w:pPr>
        <w:widowControl w:val="0"/>
        <w:numPr>
          <w:ilvl w:val="0"/>
          <w:numId w:val="14"/>
        </w:numPr>
        <w:tabs>
          <w:tab w:val="left" w:pos="867"/>
        </w:tabs>
        <w:spacing w:before="25" w:line="319" w:lineRule="auto"/>
        <w:ind w:left="117" w:right="217" w:firstLine="440"/>
        <w:jc w:val="both"/>
        <w:rPr>
          <w:rFonts w:ascii="方正书宋_GBK" w:eastAsia="方正书宋_GBK" w:hAnsi="方正书宋_GBK" w:cs="方正书宋_GBK"/>
          <w:color w:val="231F20"/>
          <w:spacing w:val="-5"/>
          <w:sz w:val="22"/>
          <w:szCs w:val="22"/>
        </w:rPr>
      </w:pPr>
      <w:r>
        <w:rPr>
          <w:rFonts w:ascii="宋体" w:eastAsia="宋体" w:hAnsi="宋体" w:cs="宋体"/>
          <w:color w:val="231F20"/>
          <w:spacing w:val="-11"/>
          <w:sz w:val="22"/>
          <w:szCs w:val="22"/>
        </w:rPr>
        <w:t>转团：旅行社可以在保证所承诺的服务内容和标准不降低的前提下，经事先征得旅游者书</w:t>
      </w:r>
      <w:r>
        <w:rPr>
          <w:rFonts w:ascii="宋体" w:eastAsia="宋体" w:hAnsi="宋体" w:cs="宋体"/>
          <w:color w:val="231F20"/>
          <w:spacing w:val="-5"/>
          <w:sz w:val="22"/>
          <w:szCs w:val="22"/>
        </w:rPr>
        <w:t>面同意，委托其他旅行社履行合同，并就受委托出团的旅行社违反本合同约定的行为先行承担责任，再行追偿。旅游者和受委托出团的旅行社另行签订合同的，本合同的权利义务终止。</w:t>
      </w:r>
    </w:p>
    <w:p>
      <w:pPr>
        <w:widowControl w:val="0"/>
        <w:numPr>
          <w:ilvl w:val="0"/>
          <w:numId w:val="14"/>
        </w:numPr>
        <w:tabs>
          <w:tab w:val="left" w:pos="867"/>
        </w:tabs>
        <w:spacing w:before="25" w:after="0" w:line="319" w:lineRule="auto"/>
        <w:ind w:left="117" w:right="211" w:firstLine="440"/>
        <w:jc w:val="both"/>
        <w:rPr>
          <w:rFonts w:ascii="方正书宋_GBK" w:eastAsia="方正书宋_GBK" w:hAnsi="方正书宋_GBK" w:cs="方正书宋_GBK"/>
          <w:color w:val="231F20"/>
          <w:spacing w:val="-5"/>
          <w:sz w:val="22"/>
          <w:szCs w:val="22"/>
        </w:rPr>
      </w:pPr>
      <w:r>
        <w:rPr>
          <w:rFonts w:ascii="宋体" w:eastAsia="宋体" w:hAnsi="宋体" w:cs="宋体"/>
          <w:color w:val="231F20"/>
          <w:spacing w:val="-5"/>
          <w:sz w:val="22"/>
          <w:szCs w:val="22"/>
        </w:rPr>
        <w:t>延期出团和改变线路出团：旅行社经征得旅游者书面同意，可以延期出团或者改变其他线路出团，因此增加的费用由旅游者承担，减少的费用旅行社予以退还。需要时可以重新签订旅游合同。</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合同的解除</w:t>
      </w:r>
    </w:p>
    <w:p>
      <w:pPr>
        <w:widowControl w:val="0"/>
        <w:spacing w:before="13"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旅行社解除合同</w:t>
      </w:r>
    </w:p>
    <w:p>
      <w:pPr>
        <w:widowControl w:val="0"/>
        <w:numPr>
          <w:ilvl w:val="0"/>
          <w:numId w:val="15"/>
        </w:numPr>
        <w:tabs>
          <w:tab w:val="left" w:pos="867"/>
        </w:tabs>
        <w:spacing w:before="108" w:after="0" w:line="319" w:lineRule="auto"/>
        <w:ind w:left="117" w:right="214" w:firstLine="440"/>
        <w:jc w:val="both"/>
        <w:rPr>
          <w:rFonts w:ascii="方正书宋_GBK" w:eastAsia="方正书宋_GBK" w:hAnsi="方正书宋_GBK" w:cs="方正书宋_GBK"/>
          <w:color w:val="231F20"/>
          <w:spacing w:val="-5"/>
          <w:sz w:val="22"/>
          <w:szCs w:val="22"/>
        </w:rPr>
      </w:pPr>
      <w:r>
        <w:rPr>
          <w:rFonts w:ascii="宋体" w:eastAsia="宋体" w:hAnsi="宋体" w:cs="宋体"/>
          <w:color w:val="231F20"/>
          <w:spacing w:val="-5"/>
          <w:sz w:val="22"/>
          <w:szCs w:val="22"/>
        </w:rPr>
        <w:t xml:space="preserve">未达到约定的成团人数不能成团时，旅行社解除合同的，应当采取书面等有效形式。旅行社在行程开始前 </w:t>
      </w:r>
      <w:r>
        <w:rPr>
          <w:rFonts w:ascii="宋体" w:eastAsia="宋体" w:hAnsi="宋体" w:cs="宋体"/>
          <w:color w:val="231F20"/>
          <w:spacing w:val="0"/>
          <w:sz w:val="22"/>
          <w:szCs w:val="22"/>
        </w:rPr>
        <w:t>7</w:t>
      </w:r>
      <w:r>
        <w:rPr>
          <w:rFonts w:ascii="宋体" w:eastAsia="宋体" w:hAnsi="宋体" w:cs="宋体"/>
          <w:color w:val="231F20"/>
          <w:spacing w:val="-5"/>
          <w:sz w:val="22"/>
          <w:szCs w:val="22"/>
        </w:rPr>
        <w:t xml:space="preserve"> 日（按照出发日减去解除合同通知到达日的自然日之差计算，下同）以上（</w:t>
      </w:r>
      <w:r>
        <w:rPr>
          <w:rFonts w:ascii="宋体" w:eastAsia="宋体" w:hAnsi="宋体" w:cs="宋体"/>
          <w:color w:val="231F20"/>
          <w:spacing w:val="0"/>
          <w:sz w:val="22"/>
          <w:szCs w:val="22"/>
        </w:rPr>
        <w:t>含</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pacing w:val="30"/>
          <w:sz w:val="22"/>
          <w:szCs w:val="22"/>
        </w:rPr>
        <w:t>第</w:t>
      </w:r>
      <w:r>
        <w:rPr>
          <w:rFonts w:ascii="宋体" w:eastAsia="宋体" w:hAnsi="宋体" w:cs="宋体"/>
          <w:color w:val="231F20"/>
          <w:sz w:val="22"/>
          <w:szCs w:val="22"/>
        </w:rPr>
        <w:t>7</w:t>
      </w:r>
      <w:r>
        <w:rPr>
          <w:rFonts w:ascii="宋体" w:eastAsia="宋体" w:hAnsi="宋体" w:cs="宋体"/>
          <w:color w:val="231F20"/>
          <w:spacing w:val="-9"/>
          <w:sz w:val="22"/>
          <w:szCs w:val="22"/>
        </w:rPr>
        <w:t xml:space="preserve"> 日，下同</w:t>
      </w:r>
      <w:r>
        <w:rPr>
          <w:rFonts w:ascii="宋体" w:eastAsia="宋体" w:hAnsi="宋体" w:cs="宋体"/>
          <w:color w:val="231F20"/>
          <w:spacing w:val="-60"/>
          <w:sz w:val="22"/>
          <w:szCs w:val="22"/>
        </w:rPr>
        <w:t>）</w:t>
      </w:r>
      <w:r>
        <w:rPr>
          <w:rFonts w:ascii="宋体" w:eastAsia="宋体" w:hAnsi="宋体" w:cs="宋体"/>
          <w:color w:val="231F20"/>
          <w:spacing w:val="-5"/>
          <w:sz w:val="22"/>
          <w:szCs w:val="22"/>
        </w:rPr>
        <w:t>提出解除合同的，不承担违约责任，旅行社向旅游者退还已收取的全部旅游费用；</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旅行社在行程开始前 7 日以内（不含第 7 日，下同）提出解除合同的，除向旅游者退还已收取的</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全部旅游费用外，还应当按本合同第十七条第 1 款的约定，承担相应的违约责任。</w:t>
      </w:r>
    </w:p>
    <w:p>
      <w:pPr>
        <w:widowControl w:val="0"/>
        <w:numPr>
          <w:ilvl w:val="0"/>
          <w:numId w:val="16"/>
        </w:numPr>
        <w:spacing w:before="109" w:after="0"/>
        <w:ind w:left="775" w:right="0" w:hanging="31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0"/>
          <w:sz w:val="22"/>
          <w:szCs w:val="22"/>
        </w:rPr>
        <w:t>旅游者有下列情形之一的，旅行社可以解除合同：</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1）患有传染病等疾病，可能危害其他旅游者健康和安全的；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2）携带危害公共安全的物品且不同意交有关部门处理的；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3）从事违法或者违反社会公德的活动的；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4）从事严重影响其他旅游者权益的活动，且不听劝阻、不能制止的；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5）法律、法规规定的其他情形。</w:t>
      </w:r>
    </w:p>
    <w:p>
      <w:pPr>
        <w:widowControl w:val="0"/>
        <w:spacing w:before="109"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旅行社因上述情形解除合同的，应当以书面等形式通知旅游者，按照本合同第十五条相关约定扣除必要的费用后，将余款退还旅游者。</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旅游者解除合同</w:t>
      </w:r>
    </w:p>
    <w:p>
      <w:pPr>
        <w:widowControl w:val="0"/>
        <w:numPr>
          <w:ilvl w:val="0"/>
          <w:numId w:val="17"/>
        </w:numPr>
        <w:tabs>
          <w:tab w:val="left" w:pos="867"/>
        </w:tabs>
        <w:spacing w:before="108" w:line="319" w:lineRule="auto"/>
        <w:ind w:left="117" w:right="209"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未达到约定的成团人数不能成团时，旅游者既不同意转团，也不同意延期出行或者改签</w:t>
      </w:r>
      <w:r>
        <w:rPr>
          <w:rFonts w:ascii="宋体" w:eastAsia="宋体" w:hAnsi="宋体" w:cs="宋体"/>
          <w:color w:val="231F20"/>
          <w:spacing w:val="2"/>
          <w:sz w:val="22"/>
          <w:szCs w:val="22"/>
        </w:rPr>
        <w:t>其他线路出团的，旅行社应及时发出不能成团的书面通知，旅游者可以解除合同。旅游者在</w:t>
      </w:r>
      <w:r>
        <w:rPr>
          <w:rFonts w:ascii="宋体" w:eastAsia="宋体" w:hAnsi="宋体" w:cs="宋体"/>
          <w:color w:val="231F20"/>
          <w:spacing w:val="1"/>
          <w:sz w:val="22"/>
          <w:szCs w:val="22"/>
        </w:rPr>
        <w:t xml:space="preserve">行程开始前 </w:t>
      </w:r>
      <w:r>
        <w:rPr>
          <w:rFonts w:ascii="宋体" w:eastAsia="宋体" w:hAnsi="宋体" w:cs="宋体"/>
          <w:color w:val="231F20"/>
          <w:sz w:val="22"/>
          <w:szCs w:val="22"/>
        </w:rPr>
        <w:t>7 日以上收到旅行社不能成团通知的，旅行社不承担违约责任，向旅游者退还已收</w:t>
      </w:r>
      <w:r>
        <w:rPr>
          <w:rFonts w:ascii="宋体" w:eastAsia="宋体" w:hAnsi="宋体" w:cs="宋体"/>
          <w:color w:val="231F20"/>
          <w:spacing w:val="-5"/>
          <w:sz w:val="22"/>
          <w:szCs w:val="22"/>
        </w:rPr>
        <w:t xml:space="preserve">取的全部旅游费用；旅游者在行程开始前 </w:t>
      </w:r>
      <w:r>
        <w:rPr>
          <w:rFonts w:ascii="宋体" w:eastAsia="宋体" w:hAnsi="宋体" w:cs="宋体"/>
          <w:color w:val="231F20"/>
          <w:sz w:val="22"/>
          <w:szCs w:val="22"/>
        </w:rPr>
        <w:t>7 日以内收到旅行社不能成团通知的，按照本合同第十七条第 1 款相关约定处理。</w:t>
      </w:r>
    </w:p>
    <w:p>
      <w:pPr>
        <w:widowControl w:val="0"/>
        <w:numPr>
          <w:ilvl w:val="0"/>
          <w:numId w:val="17"/>
        </w:numPr>
        <w:tabs>
          <w:tab w:val="left" w:pos="867"/>
        </w:tabs>
        <w:spacing w:before="25" w:line="319" w:lineRule="auto"/>
        <w:ind w:left="117" w:right="214"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 xml:space="preserve">除本条第 </w:t>
      </w:r>
      <w:r>
        <w:rPr>
          <w:rFonts w:ascii="宋体" w:eastAsia="宋体" w:hAnsi="宋体" w:cs="宋体"/>
          <w:color w:val="231F20"/>
          <w:sz w:val="22"/>
          <w:szCs w:val="22"/>
        </w:rPr>
        <w:t>1 款约定外，在旅游行程结束前，旅游者亦可以书面等形式解除合同。旅游者</w:t>
      </w:r>
      <w:r>
        <w:rPr>
          <w:rFonts w:ascii="宋体" w:eastAsia="宋体" w:hAnsi="宋体" w:cs="宋体"/>
          <w:color w:val="231F20"/>
          <w:spacing w:val="2"/>
          <w:sz w:val="22"/>
          <w:szCs w:val="22"/>
        </w:rPr>
        <w:t xml:space="preserve">在行程开始前 </w:t>
      </w:r>
      <w:r>
        <w:rPr>
          <w:rFonts w:ascii="宋体" w:eastAsia="宋体" w:hAnsi="宋体" w:cs="宋体"/>
          <w:color w:val="231F20"/>
          <w:sz w:val="22"/>
          <w:szCs w:val="22"/>
        </w:rPr>
        <w:t>7</w:t>
      </w:r>
      <w:r>
        <w:rPr>
          <w:rFonts w:ascii="宋体" w:eastAsia="宋体" w:hAnsi="宋体" w:cs="宋体"/>
          <w:color w:val="231F20"/>
          <w:spacing w:val="-2"/>
          <w:sz w:val="22"/>
          <w:szCs w:val="22"/>
        </w:rPr>
        <w:t xml:space="preserve"> 日以上提出解除合同的，旅行社应当向旅游者退还全部旅游费用；旅游者在行</w:t>
      </w:r>
      <w:r>
        <w:rPr>
          <w:rFonts w:ascii="宋体" w:eastAsia="宋体" w:hAnsi="宋体" w:cs="宋体"/>
          <w:color w:val="231F20"/>
          <w:sz w:val="22"/>
          <w:szCs w:val="22"/>
        </w:rPr>
        <w:t xml:space="preserve">程开始前 </w:t>
      </w:r>
      <w:r>
        <w:rPr>
          <w:rFonts w:ascii="宋体" w:eastAsia="宋体" w:hAnsi="宋体" w:cs="宋体"/>
          <w:color w:val="231F20"/>
          <w:sz w:val="22"/>
          <w:szCs w:val="22"/>
        </w:rPr>
        <w:t>7 日以内和行程中提出解除合同的，旅行社按照本合同第十五条相关约定扣除必要的费用后，将余款退还旅游者。</w:t>
      </w:r>
    </w:p>
    <w:p>
      <w:pPr>
        <w:widowControl w:val="0"/>
        <w:numPr>
          <w:ilvl w:val="0"/>
          <w:numId w:val="17"/>
        </w:numPr>
        <w:tabs>
          <w:tab w:val="left" w:pos="867"/>
        </w:tabs>
        <w:spacing w:before="25" w:after="0"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旅游者未按约定时间到达约定集合出发地点，也未能在出发中途加入旅游团队的，视为旅游者解除合同，按照本合同第十五条相关约定处理。</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因不可抗力或者已尽合理注意义务仍不能避免的事件解除合同</w:t>
      </w:r>
    </w:p>
    <w:p>
      <w:pPr>
        <w:widowControl w:val="0"/>
        <w:spacing w:before="109"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不可抗力或者旅行社、履行辅助人已尽合理注意义务仍不能避免的事件，影响旅游行程，合同不能继续履行的，旅行社和旅游者均可以解除合同；合同不能完全履行，旅游者不同意变更的，可以解除合同。合同解除的，旅行社应当在扣除已向地接社或者履行辅助人支付且不可退还的费用后，将余款退还旅游者。</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必要的费用扣除</w:t>
      </w:r>
    </w:p>
    <w:p>
      <w:pPr>
        <w:widowControl w:val="0"/>
        <w:numPr>
          <w:ilvl w:val="0"/>
          <w:numId w:val="18"/>
        </w:numPr>
        <w:tabs>
          <w:tab w:val="left" w:pos="867"/>
        </w:tabs>
        <w:spacing w:before="108" w:after="0" w:line="319" w:lineRule="auto"/>
        <w:ind w:left="117" w:right="215"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旅游者在行程开始前 7 日以内提出解除合同或者按照本合同第十二条第 2 款约定由旅行社在行程开始前解除合同的，按下列标准扣除必要的费用：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6 日至 4 日，按旅游费用总额的 20% ；</w:t>
      </w:r>
    </w:p>
    <w:p>
      <w:pPr>
        <w:widowControl w:val="0"/>
        <w:spacing w:before="109" w:after="0" w:line="319" w:lineRule="auto"/>
        <w:ind w:left="557" w:right="3928"/>
        <w:rPr>
          <w:rFonts w:ascii="Times New Roman" w:eastAsia="Times New Roman" w:hAnsi="Times New Roman" w:cs="Times New Roman"/>
          <w:sz w:val="22"/>
          <w:szCs w:val="22"/>
        </w:rPr>
      </w:pPr>
      <w:r>
        <w:rPr>
          <w:rFonts w:ascii="宋体" w:eastAsia="宋体" w:hAnsi="宋体" w:cs="宋体"/>
          <w:color w:val="231F20"/>
          <w:sz w:val="22"/>
          <w:szCs w:val="22"/>
        </w:rPr>
        <w:t>行程开始前 3 日至 1 日，按旅游费用总额的 40% ； 行程开始当日，按旅游费用总额的 60%。</w:t>
      </w:r>
    </w:p>
    <w:p>
      <w:pPr>
        <w:widowControl w:val="0"/>
        <w:numPr>
          <w:ilvl w:val="0"/>
          <w:numId w:val="19"/>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在行程中解除合同的，必要的费用扣除标准为：</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旅游费用 × 行程开始当日扣除比例 +（旅游费用 - 旅游费用 × 行程开始当日扣除比例）</w:t>
      </w:r>
    </w:p>
    <w:p>
      <w:pPr>
        <w:widowControl w:val="0"/>
        <w:spacing w:before="108" w:after="0"/>
        <w:ind w:left="117"/>
        <w:rPr>
          <w:rFonts w:ascii="Times New Roman" w:eastAsia="Times New Roman" w:hAnsi="Times New Roman" w:cs="Times New Roman"/>
          <w:sz w:val="22"/>
          <w:szCs w:val="22"/>
        </w:rPr>
      </w:pPr>
      <w:r>
        <w:rPr>
          <w:rFonts w:ascii="宋体" w:eastAsia="宋体" w:hAnsi="宋体" w:cs="宋体"/>
          <w:color w:val="231F20"/>
          <w:sz w:val="22"/>
          <w:szCs w:val="22"/>
        </w:rPr>
        <w:t>÷ 旅游天数 × 已经出游的天数。</w:t>
      </w:r>
    </w:p>
    <w:p>
      <w:pPr>
        <w:widowControl w:val="0"/>
        <w:spacing w:before="108"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如按上述第 1 款或者第 2 款约定比例扣除的必要的费用低于实际发生的费用，旅游者按照实际发生的费用支付，但最高额不应当超过旅游费用总额。</w:t>
      </w:r>
    </w:p>
    <w:p>
      <w:pPr>
        <w:widowControl w:val="0"/>
        <w:spacing w:before="25"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解除合同的，旅行社扣除必要的费用后，应当在解除合同通知到达日起 5 个工作日内为旅游者办结退款手续。</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旅行社协助旅游者返程及费用承担</w:t>
      </w:r>
    </w:p>
    <w:p>
      <w:pPr>
        <w:widowControl w:val="0"/>
        <w:spacing w:before="109"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旅游行程中解除合同的，旅行社应协助旅游者返回出发地或者旅游者指定的合理地点。因旅行社或者履行辅助人的原因导致合同解除的，返程费用由旅行社承担；行程中按照本合同第十二条第 2 款，第十三条第 2 款约定解除合同的，返程费用由旅游者承担；按照本合同第十四条约定解除合同的，返程费用由双方分担。</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违约责任</w:t>
      </w:r>
    </w:p>
    <w:p>
      <w:pPr>
        <w:widowControl w:val="0"/>
        <w:spacing w:before="13" w:after="0"/>
        <w:rPr>
          <w:rFonts w:ascii="Times New Roman" w:eastAsia="Times New Roman" w:hAnsi="Times New Roman" w:cs="Times New Roman"/>
          <w:sz w:val="17"/>
          <w:szCs w:val="17"/>
        </w:rPr>
      </w:pPr>
    </w:p>
    <w:p>
      <w:pPr>
        <w:widowControl w:val="0"/>
        <w:tabs>
          <w:tab w:val="left" w:pos="1711"/>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旅行社的违约责任</w:t>
      </w:r>
    </w:p>
    <w:p>
      <w:pPr>
        <w:widowControl w:val="0"/>
        <w:numPr>
          <w:ilvl w:val="0"/>
          <w:numId w:val="20"/>
        </w:numPr>
        <w:tabs>
          <w:tab w:val="left" w:pos="867"/>
        </w:tabs>
        <w:spacing w:before="109" w:after="0" w:line="319" w:lineRule="auto"/>
        <w:ind w:left="117" w:right="216"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旅行社在行程开始前 7 日以内提出解除合同的，或者旅游者在行程开始前 7 日以内收到旅行社不能成团通知，不同意转团、延期出行和改签线路解除合同的，旅行社向旅游者退还已收取的全部旅游费用，并按下列标准向旅游者支付违约金：</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6 日至 4 日，支付旅游费用总额 10% 的违约金；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3 日至 1 日，支付旅游费用总额 15% 的违约金；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行程开始当日，支付旅游费用总额 20% 的违约金。</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如按上述比例支付的违约金不足以赔偿旅游者的实际损失，旅行社应当按实际损失对旅游者予以赔偿。</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旅行社应当在取消出团通知或者旅游者不同意不成团安排的解除合同通知到达日起 5 个工作日内，为旅游者办结退还全部旅游费用的手续并支付上述违约金。</w:t>
      </w:r>
    </w:p>
    <w:p>
      <w:pPr>
        <w:widowControl w:val="0"/>
        <w:numPr>
          <w:ilvl w:val="0"/>
          <w:numId w:val="21"/>
        </w:numPr>
        <w:tabs>
          <w:tab w:val="left" w:pos="867"/>
        </w:tabs>
        <w:spacing w:before="26" w:after="0" w:line="319" w:lineRule="auto"/>
        <w:ind w:left="117" w:right="10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旅行社未按合同约定提供服务，或者未经旅游者同意调整旅游行程（</w:t>
      </w:r>
      <w:r>
        <w:rPr>
          <w:rFonts w:ascii="宋体" w:eastAsia="宋体" w:hAnsi="宋体" w:cs="宋体"/>
          <w:color w:val="231F20"/>
          <w:spacing w:val="2"/>
          <w:sz w:val="22"/>
          <w:szCs w:val="22"/>
        </w:rPr>
        <w:t xml:space="preserve">本合同第九条第 </w:t>
      </w:r>
      <w:r>
        <w:rPr>
          <w:rFonts w:ascii="宋体" w:eastAsia="宋体" w:hAnsi="宋体" w:cs="宋体"/>
          <w:color w:val="231F20"/>
          <w:sz w:val="22"/>
          <w:szCs w:val="22"/>
        </w:rPr>
        <w:t xml:space="preserve">3 </w:t>
      </w:r>
      <w:r>
        <w:rPr>
          <w:rFonts w:ascii="宋体" w:eastAsia="宋体" w:hAnsi="宋体" w:cs="宋体"/>
          <w:color w:val="231F20"/>
          <w:sz w:val="22"/>
          <w:szCs w:val="22"/>
        </w:rPr>
        <w:t>款规定的情形除外</w:t>
      </w:r>
      <w:r>
        <w:rPr>
          <w:rFonts w:ascii="宋体" w:eastAsia="宋体" w:hAnsi="宋体" w:cs="宋体"/>
          <w:color w:val="231F20"/>
          <w:spacing w:val="-110"/>
          <w:sz w:val="22"/>
          <w:szCs w:val="22"/>
        </w:rPr>
        <w:t>）</w:t>
      </w:r>
      <w:r>
        <w:rPr>
          <w:rFonts w:ascii="宋体" w:eastAsia="宋体" w:hAnsi="宋体" w:cs="宋体"/>
          <w:color w:val="231F20"/>
          <w:sz w:val="22"/>
          <w:szCs w:val="22"/>
        </w:rPr>
        <w:t>，造成项目减少、旅游时间缩短或者标准降低的，应当依法承担继续履行、采取补救措施或者赔偿损失等违约责任。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22"/>
        </w:numPr>
        <w:tabs>
          <w:tab w:val="left" w:pos="867"/>
        </w:tabs>
        <w:spacing w:before="24"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旅行社具备履行条件，经旅游者要求仍拒绝履行本合同义务的，旅行社向旅游者支付旅</w:t>
      </w:r>
      <w:r>
        <w:rPr>
          <w:rFonts w:ascii="宋体" w:eastAsia="宋体" w:hAnsi="宋体" w:cs="宋体"/>
          <w:color w:val="231F20"/>
          <w:spacing w:val="5"/>
          <w:sz w:val="22"/>
          <w:szCs w:val="22"/>
        </w:rPr>
        <w:t xml:space="preserve">游费用总额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的违约金，旅游者采取订同等级别的住宿、用餐、交通等补救措施的，费用</w:t>
      </w:r>
      <w:r>
        <w:rPr>
          <w:rFonts w:ascii="宋体" w:eastAsia="宋体" w:hAnsi="宋体" w:cs="宋体"/>
          <w:color w:val="231F20"/>
          <w:spacing w:val="-7"/>
          <w:sz w:val="22"/>
          <w:szCs w:val="22"/>
        </w:rPr>
        <w:t>由旅行社承担；造成旅游者人身损害、滞留等严重后果的，旅游者还可以要求旅行社支付旅游费用一倍以上三倍以下的赔偿金。</w:t>
      </w:r>
    </w:p>
    <w:p>
      <w:pPr>
        <w:widowControl w:val="0"/>
        <w:numPr>
          <w:ilvl w:val="0"/>
          <w:numId w:val="22"/>
        </w:numPr>
        <w:tabs>
          <w:tab w:val="left" w:pos="867"/>
        </w:tabs>
        <w:spacing w:before="26"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 xml:space="preserve">未经旅游者同意，旅行社转团、拼团的，旅行社应向旅游者支付旅游费用总额 </w:t>
      </w:r>
      <w:r>
        <w:rPr>
          <w:rFonts w:ascii="宋体" w:eastAsia="宋体" w:hAnsi="宋体" w:cs="宋体"/>
          <w:color w:val="231F20"/>
          <w:sz w:val="22"/>
          <w:szCs w:val="22"/>
        </w:rPr>
        <w:t>25%</w:t>
      </w:r>
      <w:r>
        <w:rPr>
          <w:rFonts w:ascii="宋体" w:eastAsia="宋体" w:hAnsi="宋体" w:cs="宋体"/>
          <w:color w:val="231F20"/>
          <w:spacing w:val="5"/>
          <w:sz w:val="22"/>
          <w:szCs w:val="22"/>
        </w:rPr>
        <w:t xml:space="preserve"> 的</w:t>
      </w:r>
      <w:r>
        <w:rPr>
          <w:rFonts w:ascii="宋体" w:eastAsia="宋体" w:hAnsi="宋体" w:cs="宋体"/>
          <w:color w:val="231F20"/>
          <w:spacing w:val="-6"/>
          <w:sz w:val="22"/>
          <w:szCs w:val="22"/>
        </w:rPr>
        <w:t>违约金；旅游者解除合同的，旅行社还应向未随团出行的旅游者退还全部旅游费用，向已随团出行的旅游者退还尚未发生的旅游费用。如违约金不足以赔偿旅游者的实际损失，旅行社应当按实际损失对旅游者予以赔偿。</w:t>
      </w:r>
    </w:p>
    <w:p>
      <w:pPr>
        <w:widowControl w:val="0"/>
        <w:numPr>
          <w:ilvl w:val="0"/>
          <w:numId w:val="22"/>
        </w:numPr>
        <w:tabs>
          <w:tab w:val="left" w:pos="867"/>
        </w:tabs>
        <w:spacing w:before="26" w:after="0" w:line="319" w:lineRule="auto"/>
        <w:ind w:left="117" w:right="208"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 xml:space="preserve">旅行社有以下情形之一的，旅游者有权在旅游行程结束后 </w:t>
      </w:r>
      <w:r>
        <w:rPr>
          <w:rFonts w:ascii="宋体" w:eastAsia="宋体" w:hAnsi="宋体" w:cs="宋体"/>
          <w:color w:val="231F20"/>
          <w:sz w:val="22"/>
          <w:szCs w:val="22"/>
        </w:rPr>
        <w:t>30</w:t>
      </w:r>
      <w:r>
        <w:rPr>
          <w:rFonts w:ascii="宋体" w:eastAsia="宋体" w:hAnsi="宋体" w:cs="宋体"/>
          <w:color w:val="231F20"/>
          <w:sz w:val="22"/>
          <w:szCs w:val="22"/>
        </w:rPr>
        <w:t xml:space="preserve"> 日内，要求旅行社为其办</w:t>
      </w:r>
      <w:r>
        <w:rPr>
          <w:rFonts w:ascii="宋体" w:eastAsia="宋体" w:hAnsi="宋体" w:cs="宋体"/>
          <w:color w:val="231F20"/>
          <w:sz w:val="22"/>
          <w:szCs w:val="22"/>
        </w:rPr>
        <w:t>理退货并先行垫付退货货款，或者退还另行付费旅游项目的费用：</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1）旅行社以不合理的低价组织旅游活动，诱骗旅游者，并通过安排购物或者另行付费旅游项目获取回扣等不正当利益的；</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2）未经双方协商一致或者未经旅游者要求，旅行社指定具体购物场所或者安排另行付费旅游项目的。</w:t>
      </w:r>
    </w:p>
    <w:p>
      <w:pPr>
        <w:widowControl w:val="0"/>
        <w:numPr>
          <w:ilvl w:val="0"/>
          <w:numId w:val="23"/>
        </w:numPr>
        <w:tabs>
          <w:tab w:val="left" w:pos="867"/>
        </w:tabs>
        <w:spacing w:before="26"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与旅游者出现纠纷时，旅行社应当采取积极措施防止损失扩大，否则应当就扩大的损失承担责任。</w:t>
      </w:r>
    </w:p>
    <w:p>
      <w:pPr>
        <w:widowControl w:val="0"/>
        <w:tabs>
          <w:tab w:val="left" w:pos="165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旅游者的违约责任</w:t>
      </w:r>
    </w:p>
    <w:p>
      <w:pPr>
        <w:widowControl w:val="0"/>
        <w:numPr>
          <w:ilvl w:val="0"/>
          <w:numId w:val="24"/>
        </w:numPr>
        <w:tabs>
          <w:tab w:val="left" w:pos="867"/>
        </w:tabs>
        <w:spacing w:before="109" w:line="319" w:lineRule="auto"/>
        <w:ind w:left="117" w:right="10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旅游者因不听从旅行社及其导游的劝告、提示而影响团队行程，给旅行社造成损失的， 应当承担相应的赔偿责任。</w:t>
      </w:r>
    </w:p>
    <w:p>
      <w:pPr>
        <w:widowControl w:val="0"/>
        <w:numPr>
          <w:ilvl w:val="0"/>
          <w:numId w:val="24"/>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旅游者超出本合同约定的内容进行个人活动所造成的损失，由其自行承担。</w:t>
      </w:r>
    </w:p>
    <w:p>
      <w:pPr>
        <w:widowControl w:val="0"/>
        <w:numPr>
          <w:ilvl w:val="0"/>
          <w:numId w:val="24"/>
        </w:numPr>
        <w:tabs>
          <w:tab w:val="left" w:pos="867"/>
        </w:tabs>
        <w:spacing w:before="108"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由于旅游者的过错，使旅行社、履行辅助人、旅游从业人员或者其他旅游者遭受损害</w:t>
      </w:r>
      <w:r>
        <w:rPr>
          <w:rFonts w:ascii="宋体" w:eastAsia="宋体" w:hAnsi="宋体" w:cs="宋体"/>
          <w:color w:val="231F20"/>
          <w:sz w:val="22"/>
          <w:szCs w:val="22"/>
        </w:rPr>
        <w:t>的，旅游者应当赔偿损失。</w:t>
      </w:r>
    </w:p>
    <w:p>
      <w:pPr>
        <w:widowControl w:val="0"/>
        <w:numPr>
          <w:ilvl w:val="0"/>
          <w:numId w:val="24"/>
        </w:numPr>
        <w:tabs>
          <w:tab w:val="left" w:pos="867"/>
        </w:tabs>
        <w:spacing w:before="25"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旅游者在旅游活动中或者在解决纠纷时，应采取措施防止损失扩大，否则应当就扩大的损失承担相应的责任。</w:t>
      </w:r>
    </w:p>
    <w:p>
      <w:pPr>
        <w:widowControl w:val="0"/>
        <w:numPr>
          <w:ilvl w:val="0"/>
          <w:numId w:val="24"/>
        </w:numPr>
        <w:tabs>
          <w:tab w:val="left" w:pos="867"/>
        </w:tabs>
        <w:spacing w:before="25"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旅游者违反安全警示规定，或者对国家应对重大突发事件暂时限制旅游活动的措施、安全防范和应急处置措施不予配合，造成旅行社损失的，应当依法承担相应责任。</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ab/>
      </w:r>
      <w:r>
        <w:rPr>
          <w:rFonts w:ascii="宋体" w:eastAsia="宋体" w:hAnsi="宋体" w:cs="宋体"/>
          <w:color w:val="231F20"/>
          <w:sz w:val="22"/>
          <w:szCs w:val="22"/>
        </w:rPr>
        <w:t>其他责任</w:t>
      </w:r>
    </w:p>
    <w:p>
      <w:pPr>
        <w:widowControl w:val="0"/>
        <w:numPr>
          <w:ilvl w:val="0"/>
          <w:numId w:val="25"/>
        </w:numPr>
        <w:tabs>
          <w:tab w:val="left" w:pos="867"/>
        </w:tabs>
        <w:spacing w:before="109" w:line="319" w:lineRule="auto"/>
        <w:ind w:left="1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由于旅游者自身原因导致本合同不能履行或者不能按照约定履行，或者造成旅游者人身损害、财产损失的，旅行社不承担责任。</w:t>
      </w:r>
    </w:p>
    <w:p>
      <w:pPr>
        <w:widowControl w:val="0"/>
        <w:numPr>
          <w:ilvl w:val="0"/>
          <w:numId w:val="25"/>
        </w:numPr>
        <w:tabs>
          <w:tab w:val="left" w:pos="867"/>
        </w:tabs>
        <w:spacing w:before="25"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旅游者在自行安排活动期间人身、财产权益受到损害的，旅行社在事前已尽到必要警示说明义务且事后已尽到必要救助义务的，旅行社不承担赔偿责任。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26"/>
        </w:numPr>
        <w:tabs>
          <w:tab w:val="left" w:pos="967"/>
        </w:tabs>
        <w:spacing w:before="24" w:line="319" w:lineRule="auto"/>
        <w:ind w:left="2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第三方侵害等不可归责于旅行社的原因导致旅游者人身、财产权益受到损害的，旅行社不承担赔偿责任。但因旅行社不履行协助义务致使旅游者人身、财产权益损失扩大的，旅行社应当就扩大的损失承担赔偿责任。</w:t>
      </w:r>
    </w:p>
    <w:p>
      <w:pPr>
        <w:widowControl w:val="0"/>
        <w:numPr>
          <w:ilvl w:val="0"/>
          <w:numId w:val="26"/>
        </w:numPr>
        <w:tabs>
          <w:tab w:val="left" w:pos="967"/>
        </w:tabs>
        <w:spacing w:before="26" w:after="0" w:line="319" w:lineRule="auto"/>
        <w:ind w:left="2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由于公共交通经营者的原因造成旅游者人身损害、财产损失依法应承担责任的，旅行社应当协助旅游者向公共交通经营者索赔。</w:t>
      </w:r>
    </w:p>
    <w:p>
      <w:pPr>
        <w:widowControl w:val="0"/>
        <w:tabs>
          <w:tab w:val="left" w:pos="959"/>
        </w:tabs>
        <w:spacing w:before="182" w:after="0"/>
        <w:jc w:val="center"/>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协议条款</w:t>
      </w:r>
    </w:p>
    <w:p>
      <w:pPr>
        <w:widowControl w:val="0"/>
        <w:spacing w:before="13" w:after="0"/>
        <w:rPr>
          <w:rFonts w:ascii="Times New Roman" w:eastAsia="Times New Roman" w:hAnsi="Times New Roman" w:cs="Times New Roman"/>
          <w:sz w:val="17"/>
          <w:szCs w:val="17"/>
        </w:rPr>
      </w:pPr>
    </w:p>
    <w:p>
      <w:pPr>
        <w:widowControl w:val="0"/>
        <w:spacing w:before="1"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 xml:space="preserve">   </w:t>
      </w:r>
      <w:r>
        <w:rPr>
          <w:rFonts w:ascii="宋体" w:eastAsia="宋体" w:hAnsi="宋体" w:cs="宋体"/>
          <w:color w:val="231F20"/>
          <w:sz w:val="22"/>
          <w:szCs w:val="22"/>
        </w:rPr>
        <w:t>线路行程时间</w:t>
      </w:r>
    </w:p>
    <w:p>
      <w:pPr>
        <w:widowControl w:val="0"/>
        <w:tabs>
          <w:tab w:val="left" w:pos="2640"/>
          <w:tab w:val="left" w:pos="7019"/>
        </w:tabs>
        <w:spacing w:before="109" w:after="0"/>
        <w:ind w:left="657"/>
        <w:jc w:val="both"/>
        <w:rPr>
          <w:rFonts w:ascii="方正书宋_GBK" w:eastAsia="方正书宋_GBK" w:hAnsi="方正书宋_GBK" w:cs="方正书宋_GBK"/>
          <w:sz w:val="20"/>
          <w:szCs w:val="20"/>
          <w:u w:val="single"/>
        </w:rPr>
      </w:pPr>
      <w:r>
        <w:rPr>
          <w:rFonts w:ascii="宋体" w:eastAsia="宋体" w:hAnsi="宋体" w:cs="宋体"/>
          <w:color w:val="231F20"/>
          <w:spacing w:val="25"/>
          <w:sz w:val="22"/>
          <w:szCs w:val="22"/>
        </w:rPr>
        <w:t>出发时</w:t>
      </w:r>
      <w:r>
        <w:rPr>
          <w:rFonts w:ascii="宋体" w:eastAsia="宋体" w:hAnsi="宋体" w:cs="宋体"/>
          <w:color w:val="231F20"/>
          <w:sz w:val="22"/>
          <w:szCs w:val="22"/>
        </w:rPr>
        <w:t>间</w:t>
      </w:r>
      <w:r>
        <w:rPr>
          <w:rFonts w:ascii="宋体" w:eastAsia="宋体" w:hAnsi="宋体" w:cs="宋体"/>
          <w:color w:val="231F20"/>
          <w:sz w:val="20"/>
          <w:szCs w:val="20"/>
          <w:u w:val="single"/>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u w:val="single" w:color="231F20"/>
        </w:rPr>
        <w:t xml:space="preserve">   </w:t>
      </w:r>
      <w:r>
        <w:rPr>
          <w:rFonts w:ascii="宋体" w:eastAsia="宋体" w:hAnsi="宋体" w:cs="宋体"/>
          <w:color w:val="231F20"/>
          <w:spacing w:val="6"/>
          <w:sz w:val="22"/>
          <w:szCs w:val="22"/>
          <w:u w:val="single" w:color="231F20"/>
        </w:rPr>
        <w:t xml:space="preserve"> </w:t>
      </w:r>
      <w:r>
        <w:rPr>
          <w:rFonts w:ascii="宋体" w:eastAsia="宋体" w:hAnsi="宋体" w:cs="宋体"/>
          <w:color w:val="231F20"/>
          <w:sz w:val="22"/>
          <w:szCs w:val="22"/>
        </w:rPr>
        <w:t xml:space="preserve">时 </w:t>
      </w:r>
      <w:r>
        <w:rPr>
          <w:rFonts w:ascii="宋体" w:eastAsia="宋体" w:hAnsi="宋体" w:cs="宋体"/>
          <w:color w:val="231F20"/>
          <w:spacing w:val="25"/>
          <w:sz w:val="22"/>
          <w:szCs w:val="22"/>
        </w:rPr>
        <w:t>， 结 束 时</w:t>
      </w:r>
      <w:r>
        <w:rPr>
          <w:rFonts w:ascii="宋体" w:eastAsia="宋体" w:hAnsi="宋体" w:cs="宋体"/>
          <w:color w:val="231F20"/>
          <w:sz w:val="22"/>
          <w:szCs w:val="22"/>
        </w:rPr>
        <w:t>间</w:t>
      </w:r>
      <w:r>
        <w:rPr>
          <w:rFonts w:ascii="宋体" w:eastAsia="宋体" w:hAnsi="宋体" w:cs="宋体"/>
          <w:color w:val="231F20"/>
          <w:sz w:val="20"/>
          <w:szCs w:val="20"/>
          <w:u w:val="single"/>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pacing w:val="5"/>
          <w:sz w:val="22"/>
          <w:szCs w:val="22"/>
        </w:rPr>
        <w:t xml:space="preserve"> </w:t>
      </w:r>
      <w:r>
        <w:rPr>
          <w:rFonts w:ascii="宋体" w:eastAsia="宋体" w:hAnsi="宋体" w:cs="宋体"/>
          <w:color w:val="231F20"/>
          <w:sz w:val="22"/>
          <w:szCs w:val="22"/>
        </w:rPr>
        <w:t xml:space="preserve">时 </w:t>
      </w:r>
      <w:r>
        <w:rPr>
          <w:rFonts w:ascii="宋体" w:eastAsia="宋体" w:hAnsi="宋体" w:cs="宋体"/>
          <w:color w:val="231F20"/>
          <w:spacing w:val="-29"/>
          <w:sz w:val="22"/>
          <w:szCs w:val="22"/>
        </w:rPr>
        <w:t>； 共</w:t>
      </w:r>
    </w:p>
    <w:p>
      <w:pPr>
        <w:widowControl w:val="0"/>
        <w:spacing w:before="0" w:after="0" w:line="20" w:lineRule="atLeast"/>
        <w:ind w:left="8558"/>
        <w:rPr>
          <w:rFonts w:ascii="Times New Roman" w:eastAsia="Times New Roman" w:hAnsi="Times New Roman" w:cs="Times New Roman"/>
        </w:rPr>
      </w:pPr>
      <w:r>
        <w:rPr>
          <w:rFonts w:ascii="Times New Roman" w:eastAsia="Times New Roman" w:hAnsi="Times New Roman" w:cs="Times New Roman"/>
          <w:strike w:val="0"/>
          <w:u w:val="none"/>
        </w:rPr>
        <w:drawing>
          <wp:inline>
            <wp:extent cx="66675"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6675" cy="19050"/>
                    </a:xfrm>
                    <a:prstGeom prst="rect">
                      <a:avLst/>
                    </a:prstGeom>
                  </pic:spPr>
                </pic:pic>
              </a:graphicData>
            </a:graphic>
          </wp:inline>
        </w:drawing>
      </w:r>
    </w:p>
    <w:p>
      <w:pPr>
        <w:widowControl w:val="0"/>
        <w:tabs>
          <w:tab w:val="left" w:pos="1042"/>
          <w:tab w:val="left" w:pos="3184"/>
        </w:tabs>
        <w:spacing w:before="89" w:after="0"/>
        <w:ind w:right="5444"/>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天，饭店住宿</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夜。</w:t>
      </w:r>
    </w:p>
    <w:p>
      <w:pPr>
        <w:widowControl w:val="0"/>
        <w:spacing w:before="103"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 xml:space="preserve">   </w:t>
      </w:r>
      <w:r>
        <w:rPr>
          <w:rFonts w:ascii="宋体" w:eastAsia="宋体" w:hAnsi="宋体" w:cs="宋体"/>
          <w:color w:val="231F20"/>
          <w:sz w:val="22"/>
          <w:szCs w:val="22"/>
        </w:rPr>
        <w:t>旅游费用及支付（以人民币为计算单位）</w:t>
      </w:r>
    </w:p>
    <w:p>
      <w:pPr>
        <w:widowControl w:val="0"/>
        <w:tabs>
          <w:tab w:val="left" w:pos="2029"/>
          <w:tab w:val="left" w:pos="5436"/>
        </w:tabs>
        <w:spacing w:before="109" w:after="0" w:line="319" w:lineRule="auto"/>
        <w:ind w:left="657" w:right="105"/>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成人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40"/>
          <w:sz w:val="22"/>
          <w:szCs w:val="22"/>
        </w:rPr>
        <w:t>元</w:t>
      </w:r>
      <w:r>
        <w:rPr>
          <w:rFonts w:ascii="宋体" w:eastAsia="宋体" w:hAnsi="宋体" w:cs="宋体"/>
          <w:color w:val="231F20"/>
          <w:sz w:val="22"/>
          <w:szCs w:val="22"/>
        </w:rPr>
        <w:t>/</w:t>
      </w:r>
      <w:r>
        <w:rPr>
          <w:rFonts w:ascii="宋体" w:eastAsia="宋体" w:hAnsi="宋体" w:cs="宋体"/>
          <w:color w:val="231F20"/>
          <w:spacing w:val="-14"/>
          <w:sz w:val="22"/>
          <w:szCs w:val="22"/>
        </w:rPr>
        <w:t xml:space="preserve"> </w:t>
      </w:r>
      <w:r>
        <w:rPr>
          <w:rFonts w:ascii="宋体" w:eastAsia="宋体" w:hAnsi="宋体" w:cs="宋体"/>
          <w:color w:val="231F20"/>
          <w:sz w:val="22"/>
          <w:szCs w:val="22"/>
        </w:rPr>
        <w:t>人，儿</w:t>
      </w:r>
      <w:r>
        <w:rPr>
          <w:rFonts w:ascii="宋体" w:eastAsia="宋体" w:hAnsi="宋体" w:cs="宋体"/>
          <w:color w:val="231F20"/>
          <w:spacing w:val="-55"/>
          <w:sz w:val="22"/>
          <w:szCs w:val="22"/>
        </w:rPr>
        <w:t>童</w:t>
      </w:r>
      <w:r>
        <w:rPr>
          <w:rFonts w:ascii="宋体" w:eastAsia="宋体" w:hAnsi="宋体" w:cs="宋体"/>
          <w:color w:val="231F20"/>
          <w:sz w:val="22"/>
          <w:szCs w:val="22"/>
        </w:rPr>
        <w:t>（不满</w:t>
      </w:r>
      <w:r>
        <w:rPr>
          <w:rFonts w:ascii="宋体" w:eastAsia="宋体" w:hAnsi="宋体" w:cs="宋体"/>
          <w:color w:val="231F20"/>
          <w:spacing w:val="-14"/>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z w:val="22"/>
          <w:szCs w:val="22"/>
        </w:rPr>
        <w:t>4</w:t>
      </w:r>
      <w:r>
        <w:rPr>
          <w:rFonts w:ascii="宋体" w:eastAsia="宋体" w:hAnsi="宋体" w:cs="宋体"/>
          <w:color w:val="231F20"/>
          <w:spacing w:val="-14"/>
          <w:sz w:val="22"/>
          <w:szCs w:val="22"/>
        </w:rPr>
        <w:t xml:space="preserve"> </w:t>
      </w:r>
      <w:r>
        <w:rPr>
          <w:rFonts w:ascii="宋体" w:eastAsia="宋体" w:hAnsi="宋体" w:cs="宋体"/>
          <w:color w:val="231F20"/>
          <w:sz w:val="22"/>
          <w:szCs w:val="22"/>
        </w:rPr>
        <w:t>岁</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pacing w:val="40"/>
          <w:sz w:val="22"/>
          <w:szCs w:val="22"/>
        </w:rPr>
        <w:t>元</w:t>
      </w:r>
      <w:r>
        <w:rPr>
          <w:rFonts w:ascii="宋体" w:eastAsia="宋体" w:hAnsi="宋体" w:cs="宋体"/>
          <w:color w:val="231F20"/>
          <w:sz w:val="22"/>
          <w:szCs w:val="22"/>
        </w:rPr>
        <w:t>/</w:t>
      </w:r>
      <w:r>
        <w:rPr>
          <w:rFonts w:ascii="宋体" w:eastAsia="宋体" w:hAnsi="宋体" w:cs="宋体"/>
          <w:color w:val="231F20"/>
          <w:spacing w:val="-14"/>
          <w:sz w:val="22"/>
          <w:szCs w:val="22"/>
        </w:rPr>
        <w:t xml:space="preserve"> </w:t>
      </w:r>
      <w:r>
        <w:rPr>
          <w:rFonts w:ascii="宋体" w:eastAsia="宋体" w:hAnsi="宋体" w:cs="宋体"/>
          <w:color w:val="231F20"/>
          <w:sz w:val="22"/>
          <w:szCs w:val="22"/>
        </w:rPr>
        <w:t>人</w:t>
      </w:r>
      <w:r>
        <w:rPr>
          <w:rFonts w:ascii="宋体" w:eastAsia="宋体" w:hAnsi="宋体" w:cs="宋体"/>
          <w:color w:val="231F20"/>
          <w:spacing w:val="-55"/>
          <w:sz w:val="22"/>
          <w:szCs w:val="22"/>
        </w:rPr>
        <w:t>；</w:t>
      </w:r>
      <w:r>
        <w:rPr>
          <w:rFonts w:ascii="宋体" w:eastAsia="宋体" w:hAnsi="宋体" w:cs="宋体"/>
          <w:color w:val="231F20"/>
          <w:sz w:val="22"/>
          <w:szCs w:val="22"/>
        </w:rPr>
        <w:t>其中，导游服务费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 xml:space="preserve"> </w:t>
      </w:r>
      <w:r>
        <w:rPr>
          <w:rFonts w:ascii="宋体" w:eastAsia="宋体" w:hAnsi="宋体" w:cs="宋体"/>
          <w:color w:val="231F20"/>
          <w:spacing w:val="40"/>
          <w:sz w:val="22"/>
          <w:szCs w:val="22"/>
        </w:rPr>
        <w:t>元</w:t>
      </w:r>
      <w:r>
        <w:rPr>
          <w:rFonts w:ascii="宋体" w:eastAsia="宋体" w:hAnsi="宋体" w:cs="宋体"/>
          <w:color w:val="231F20"/>
          <w:sz w:val="22"/>
          <w:szCs w:val="22"/>
        </w:rPr>
        <w:t>/</w:t>
      </w:r>
      <w:r>
        <w:rPr>
          <w:rFonts w:ascii="宋体" w:eastAsia="宋体" w:hAnsi="宋体" w:cs="宋体"/>
          <w:color w:val="231F20"/>
          <w:spacing w:val="-14"/>
          <w:sz w:val="22"/>
          <w:szCs w:val="22"/>
        </w:rPr>
        <w:t xml:space="preserve"> </w:t>
      </w:r>
      <w:r>
        <w:rPr>
          <w:rFonts w:ascii="宋体" w:eastAsia="宋体" w:hAnsi="宋体" w:cs="宋体"/>
          <w:color w:val="231F20"/>
          <w:sz w:val="22"/>
          <w:szCs w:val="22"/>
        </w:rPr>
        <w:t>人；旅游费用合计</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元。旅游费用支付方式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。旅游费用支付时间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第二十二条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人身意外伤害保险</w:t>
      </w:r>
    </w:p>
    <w:p>
      <w:pPr>
        <w:widowControl w:val="0"/>
        <w:numPr>
          <w:ilvl w:val="0"/>
          <w:numId w:val="27"/>
        </w:numPr>
        <w:spacing w:before="23"/>
        <w:ind w:left="8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旅行社提示旅游者购买人身意外伤害保险；</w:t>
      </w:r>
    </w:p>
    <w:p>
      <w:pPr>
        <w:widowControl w:val="0"/>
        <w:numPr>
          <w:ilvl w:val="0"/>
          <w:numId w:val="27"/>
        </w:numPr>
        <w:spacing w:before="109" w:after="0"/>
        <w:ind w:left="8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旅游者可以做以下选择：</w:t>
      </w:r>
    </w:p>
    <w:p>
      <w:pPr>
        <w:widowControl w:val="0"/>
        <w:spacing w:before="109" w:after="0"/>
        <w:ind w:left="657"/>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□委托旅行社购买</w:t>
      </w:r>
      <w:r>
        <w:rPr>
          <w:rFonts w:ascii="宋体" w:eastAsia="宋体" w:hAnsi="宋体" w:cs="宋体"/>
          <w:color w:val="231F20"/>
          <w:spacing w:val="2"/>
          <w:sz w:val="22"/>
          <w:szCs w:val="22"/>
        </w:rPr>
        <w:t>（</w:t>
      </w:r>
      <w:r>
        <w:rPr>
          <w:rFonts w:ascii="宋体" w:eastAsia="宋体" w:hAnsi="宋体" w:cs="宋体"/>
          <w:color w:val="231F20"/>
          <w:spacing w:val="1"/>
          <w:sz w:val="22"/>
          <w:szCs w:val="22"/>
        </w:rPr>
        <w:t>旅行社不具有保险兼业代理资格的，不得勾选此项</w:t>
      </w:r>
      <w:r>
        <w:rPr>
          <w:rFonts w:ascii="宋体" w:eastAsia="宋体" w:hAnsi="宋体" w:cs="宋体"/>
          <w:color w:val="231F20"/>
          <w:spacing w:val="-53"/>
          <w:sz w:val="22"/>
          <w:szCs w:val="22"/>
        </w:rPr>
        <w:t>）</w:t>
      </w:r>
      <w:r>
        <w:rPr>
          <w:rFonts w:ascii="宋体" w:eastAsia="宋体" w:hAnsi="宋体" w:cs="宋体"/>
          <w:color w:val="231F20"/>
          <w:spacing w:val="-6"/>
          <w:sz w:val="22"/>
          <w:szCs w:val="22"/>
        </w:rPr>
        <w:t>：保险产品名称</w:t>
      </w:r>
    </w:p>
    <w:p>
      <w:pPr>
        <w:widowControl w:val="0"/>
        <w:spacing w:before="109" w:after="0"/>
        <w:ind w:right="5603"/>
        <w:jc w:val="center"/>
        <w:rPr>
          <w:rFonts w:ascii="Times New Roman" w:eastAsia="Times New Roman" w:hAnsi="Times New Roman" w:cs="Times New Roman"/>
          <w:sz w:val="22"/>
          <w:szCs w:val="22"/>
        </w:rPr>
      </w:pPr>
      <w:r>
        <w:rPr>
          <w:rFonts w:ascii="宋体" w:eastAsia="宋体" w:hAnsi="宋体" w:cs="宋体"/>
          <w:color w:val="231F20"/>
          <w:sz w:val="22"/>
          <w:szCs w:val="22"/>
        </w:rPr>
        <w:t>（投保的相关信息以实际保单为准）；</w:t>
      </w:r>
    </w:p>
    <w:p>
      <w:pPr>
        <w:widowControl w:val="0"/>
        <w:spacing w:before="109"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□自行购买；</w:t>
      </w:r>
    </w:p>
    <w:p>
      <w:pPr>
        <w:widowControl w:val="0"/>
        <w:spacing w:before="109"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□放弃购买。</w:t>
      </w:r>
    </w:p>
    <w:p>
      <w:pPr>
        <w:widowControl w:val="0"/>
        <w:tabs>
          <w:tab w:val="left" w:pos="1977"/>
        </w:tabs>
        <w:spacing w:before="103" w:after="0" w:line="317" w:lineRule="auto"/>
        <w:ind w:left="657" w:right="5106"/>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成团人数与不成团的约定成团的最低人数</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人。</w:t>
      </w:r>
    </w:p>
    <w:p>
      <w:pPr>
        <w:widowControl w:val="0"/>
        <w:spacing w:before="28"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如不能成团，旅游者是否同意按下列方式解决：</w:t>
      </w:r>
    </w:p>
    <w:p>
      <w:pPr>
        <w:widowControl w:val="0"/>
        <w:numPr>
          <w:ilvl w:val="0"/>
          <w:numId w:val="28"/>
        </w:numPr>
        <w:tabs>
          <w:tab w:val="left" w:pos="1641"/>
          <w:tab w:val="left" w:pos="7574"/>
        </w:tabs>
        <w:spacing w:before="109"/>
        <w:ind w:left="821" w:right="0" w:hanging="164"/>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同意或者不同意，打勾无效）旅行社委托</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旅行社履行合同；</w:t>
      </w:r>
    </w:p>
    <w:p>
      <w:pPr>
        <w:widowControl w:val="0"/>
        <w:numPr>
          <w:ilvl w:val="0"/>
          <w:numId w:val="28"/>
        </w:numPr>
        <w:tabs>
          <w:tab w:val="left" w:pos="1695"/>
        </w:tabs>
        <w:spacing w:before="109"/>
        <w:ind w:left="821" w:right="0" w:hanging="164"/>
        <w:jc w:val="both"/>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同意或者不同意，打勾无效）延期出团；</w:t>
      </w:r>
    </w:p>
    <w:p>
      <w:pPr>
        <w:widowControl w:val="0"/>
        <w:numPr>
          <w:ilvl w:val="0"/>
          <w:numId w:val="28"/>
        </w:numPr>
        <w:tabs>
          <w:tab w:val="left" w:pos="1695"/>
        </w:tabs>
        <w:spacing w:before="109"/>
        <w:ind w:left="821" w:right="0" w:hanging="164"/>
        <w:jc w:val="both"/>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同意或者不同意，打勾无效）改变其他线路出团；</w:t>
      </w:r>
    </w:p>
    <w:p>
      <w:pPr>
        <w:widowControl w:val="0"/>
        <w:numPr>
          <w:ilvl w:val="0"/>
          <w:numId w:val="28"/>
        </w:numPr>
        <w:tabs>
          <w:tab w:val="left" w:pos="1695"/>
        </w:tabs>
        <w:spacing w:before="109" w:after="0"/>
        <w:ind w:left="821" w:right="0" w:hanging="164"/>
        <w:jc w:val="both"/>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同意或者不同意，打勾无效）解除合同。</w:t>
      </w:r>
    </w:p>
    <w:p>
      <w:pPr>
        <w:widowControl w:val="0"/>
        <w:spacing w:before="103"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 xml:space="preserve">   </w:t>
      </w:r>
      <w:r>
        <w:rPr>
          <w:rFonts w:ascii="宋体" w:eastAsia="宋体" w:hAnsi="宋体" w:cs="宋体"/>
          <w:color w:val="231F20"/>
          <w:sz w:val="22"/>
          <w:szCs w:val="22"/>
        </w:rPr>
        <w:t>拼团约定</w:t>
      </w:r>
    </w:p>
    <w:p>
      <w:pPr>
        <w:widowControl w:val="0"/>
        <w:tabs>
          <w:tab w:val="left" w:pos="1972"/>
          <w:tab w:val="left" w:pos="7959"/>
        </w:tabs>
        <w:spacing w:before="109" w:after="0"/>
        <w:ind w:left="6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旅游者</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同意或者不同意，打勾无效）采用拼团方式拼至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旅行社成团。</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87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自愿购物和参加另行付费旅游项目约定</w:t>
      </w:r>
    </w:p>
    <w:p>
      <w:pPr>
        <w:widowControl w:val="0"/>
        <w:numPr>
          <w:ilvl w:val="0"/>
          <w:numId w:val="2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旅游者可以自主决定是否参加旅行社安排的购物活动、另行付费旅游项目；</w:t>
      </w:r>
    </w:p>
    <w:p>
      <w:pPr>
        <w:widowControl w:val="0"/>
        <w:numPr>
          <w:ilvl w:val="0"/>
          <w:numId w:val="29"/>
        </w:numPr>
        <w:tabs>
          <w:tab w:val="left" w:pos="867"/>
        </w:tabs>
        <w:spacing w:before="109" w:line="319" w:lineRule="auto"/>
        <w:ind w:left="117" w:right="65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行社可以在不以不合理的低价组织旅游活动、不诱骗旅游者、不获取回扣等不正当利益，且不影响其他旅游者行程安排的前提下，按照平等自愿、诚实信用的原则，与旅游者协商一致达成购物活动、另行付费旅游项目协议；</w:t>
      </w:r>
    </w:p>
    <w:p>
      <w:pPr>
        <w:widowControl w:val="0"/>
        <w:numPr>
          <w:ilvl w:val="0"/>
          <w:numId w:val="29"/>
        </w:numPr>
        <w:tabs>
          <w:tab w:val="left" w:pos="867"/>
        </w:tabs>
        <w:spacing w:before="26"/>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购物活动、另行付费旅游项目安排应不与《行程单》冲突；</w:t>
      </w:r>
    </w:p>
    <w:p>
      <w:pPr>
        <w:widowControl w:val="0"/>
        <w:numPr>
          <w:ilvl w:val="0"/>
          <w:numId w:val="29"/>
        </w:numPr>
        <w:tabs>
          <w:tab w:val="left" w:pos="867"/>
        </w:tabs>
        <w:spacing w:before="109" w:line="319" w:lineRule="auto"/>
        <w:ind w:left="117" w:right="65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地接社及其从业人员在行程中安排购物活动、另行付费旅游项目的，责任由订立本合同的旅行社承担；</w:t>
      </w:r>
    </w:p>
    <w:p>
      <w:pPr>
        <w:widowControl w:val="0"/>
        <w:numPr>
          <w:ilvl w:val="0"/>
          <w:numId w:val="29"/>
        </w:numPr>
        <w:tabs>
          <w:tab w:val="left" w:pos="867"/>
        </w:tabs>
        <w:spacing w:before="25" w:after="0" w:line="319" w:lineRule="auto"/>
        <w:ind w:left="117" w:right="65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4"/>
          <w:sz w:val="22"/>
          <w:szCs w:val="22"/>
        </w:rPr>
        <w:t>购物活动、另行付费旅游项目具体约定见《自愿购物活动补充协议》</w:t>
      </w:r>
      <w:r>
        <w:rPr>
          <w:rFonts w:ascii="宋体" w:eastAsia="宋体" w:hAnsi="宋体" w:cs="宋体"/>
          <w:color w:val="231F20"/>
          <w:spacing w:val="0"/>
          <w:sz w:val="22"/>
          <w:szCs w:val="22"/>
        </w:rPr>
        <w:t xml:space="preserve">（附件 </w:t>
      </w:r>
      <w:r>
        <w:rPr>
          <w:rFonts w:ascii="宋体" w:eastAsia="宋体" w:hAnsi="宋体" w:cs="宋体"/>
          <w:color w:val="231F20"/>
          <w:spacing w:val="-1"/>
          <w:sz w:val="22"/>
          <w:szCs w:val="22"/>
        </w:rPr>
        <w:t>3</w:t>
      </w:r>
      <w:r>
        <w:rPr>
          <w:rFonts w:ascii="宋体" w:eastAsia="宋体" w:hAnsi="宋体" w:cs="宋体"/>
          <w:color w:val="231F20"/>
          <w:spacing w:val="-110"/>
          <w:sz w:val="22"/>
          <w:szCs w:val="22"/>
        </w:rPr>
        <w:t>）</w:t>
      </w:r>
      <w:r>
        <w:rPr>
          <w:rFonts w:ascii="宋体" w:eastAsia="宋体" w:hAnsi="宋体" w:cs="宋体"/>
          <w:color w:val="231F20"/>
          <w:spacing w:val="-24"/>
          <w:sz w:val="22"/>
          <w:szCs w:val="22"/>
        </w:rPr>
        <w:t>、《自愿参</w:t>
      </w:r>
      <w:r>
        <w:rPr>
          <w:rFonts w:ascii="宋体" w:eastAsia="宋体" w:hAnsi="宋体" w:cs="宋体"/>
          <w:color w:val="231F20"/>
          <w:spacing w:val="-31"/>
          <w:sz w:val="22"/>
          <w:szCs w:val="22"/>
        </w:rPr>
        <w:t>加另行付费旅游项目补充协议》</w:t>
      </w:r>
      <w:r>
        <w:rPr>
          <w:rFonts w:ascii="宋体" w:eastAsia="宋体" w:hAnsi="宋体" w:cs="宋体"/>
          <w:color w:val="231F20"/>
          <w:spacing w:val="0"/>
          <w:sz w:val="22"/>
          <w:szCs w:val="22"/>
        </w:rPr>
        <w:t xml:space="preserve">（附件 </w:t>
      </w:r>
      <w:r>
        <w:rPr>
          <w:rFonts w:ascii="宋体" w:eastAsia="宋体" w:hAnsi="宋体" w:cs="宋体"/>
          <w:color w:val="231F20"/>
          <w:spacing w:val="-42"/>
          <w:sz w:val="22"/>
          <w:szCs w:val="22"/>
        </w:rPr>
        <w:t>4）</w:t>
      </w:r>
      <w:r>
        <w:rPr>
          <w:rFonts w:ascii="宋体" w:eastAsia="宋体" w:hAnsi="宋体" w:cs="宋体"/>
          <w:color w:val="231F20"/>
          <w:spacing w:val="0"/>
          <w:sz w:val="22"/>
          <w:szCs w:val="22"/>
        </w:rPr>
        <w:t>。</w:t>
      </w:r>
    </w:p>
    <w:p>
      <w:pPr>
        <w:widowControl w:val="0"/>
        <w:tabs>
          <w:tab w:val="left" w:pos="187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争议的解决方式</w:t>
      </w:r>
    </w:p>
    <w:p>
      <w:pPr>
        <w:widowControl w:val="0"/>
        <w:spacing w:before="109" w:after="0" w:line="319" w:lineRule="auto"/>
        <w:ind w:left="117" w:right="655" w:firstLine="440"/>
        <w:rPr>
          <w:rFonts w:ascii="Times New Roman" w:eastAsia="Times New Roman" w:hAnsi="Times New Roman" w:cs="Times New Roman"/>
          <w:sz w:val="22"/>
          <w:szCs w:val="22"/>
        </w:rPr>
      </w:pPr>
      <w:r>
        <w:rPr>
          <w:rFonts w:ascii="宋体" w:eastAsia="宋体" w:hAnsi="宋体" w:cs="宋体"/>
          <w:color w:val="231F20"/>
          <w:sz w:val="22"/>
          <w:szCs w:val="22"/>
        </w:rPr>
        <w:t>本合同履行过程中发生争议，由双方协商解决；亦可向合同签订地的旅游质监执法机构、消费者协会、有关的调解组织等有关部门或者机构申请调解。协商或者调解不成的，按下列第</w:t>
      </w:r>
    </w:p>
    <w:p>
      <w:pPr>
        <w:widowControl w:val="0"/>
        <w:tabs>
          <w:tab w:val="left" w:pos="990"/>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numPr>
          <w:ilvl w:val="0"/>
          <w:numId w:val="30"/>
        </w:numPr>
        <w:tabs>
          <w:tab w:val="left" w:pos="2907"/>
        </w:tabs>
        <w:spacing w:before="10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提交</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numPr>
          <w:ilvl w:val="0"/>
          <w:numId w:val="30"/>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依法向人民法院起诉。</w:t>
      </w:r>
    </w:p>
    <w:p>
      <w:pPr>
        <w:widowControl w:val="0"/>
        <w:tabs>
          <w:tab w:val="left" w:pos="187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第二十七条</w:t>
      </w:r>
      <w:r>
        <w:rPr>
          <w:rFonts w:ascii="宋体" w:eastAsia="宋体" w:hAnsi="宋体" w:cs="宋体"/>
          <w:color w:val="231F20"/>
          <w:sz w:val="22"/>
          <w:szCs w:val="22"/>
        </w:rPr>
        <w:tab/>
      </w:r>
      <w:r>
        <w:rPr>
          <w:rFonts w:ascii="宋体" w:eastAsia="宋体" w:hAnsi="宋体" w:cs="宋体"/>
          <w:color w:val="231F20"/>
          <w:sz w:val="22"/>
          <w:szCs w:val="22"/>
        </w:rPr>
        <w:t>其他约定事项</w:t>
      </w:r>
    </w:p>
    <w:p>
      <w:pPr>
        <w:widowControl w:val="0"/>
        <w:spacing w:before="109" w:after="0" w:line="319" w:lineRule="auto"/>
        <w:ind w:left="117" w:right="655" w:firstLine="440"/>
        <w:rPr>
          <w:rFonts w:ascii="Times New Roman" w:eastAsia="Times New Roman" w:hAnsi="Times New Roman" w:cs="Times New Roman"/>
          <w:sz w:val="22"/>
          <w:szCs w:val="22"/>
        </w:rPr>
      </w:pPr>
      <w:r>
        <w:rPr>
          <w:rFonts w:ascii="宋体" w:eastAsia="宋体" w:hAnsi="宋体" w:cs="宋体"/>
          <w:color w:val="231F20"/>
          <w:sz w:val="22"/>
          <w:szCs w:val="22"/>
        </w:rPr>
        <w:t>未尽事宜，经旅游者和旅行社双方协商一致，可以列入补充条款。（如合同空间不够，可以另附纸张，由双方签字或者盖章确认。）</w:t>
      </w:r>
    </w:p>
    <w:p>
      <w:pPr>
        <w:widowControl w:val="0"/>
        <w:spacing w:before="8"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0" locked="0" layoutInCell="1" allowOverlap="1">
            <wp:simplePos x="0" y="0"/>
            <wp:positionH relativeFrom="page">
              <wp:posOffset>899795</wp:posOffset>
            </wp:positionH>
            <wp:positionV relativeFrom="paragraph">
              <wp:posOffset>222885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899795</wp:posOffset>
            </wp:positionH>
            <wp:positionV relativeFrom="paragraph">
              <wp:posOffset>502285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6" w:after="0"/>
        <w:rPr>
          <w:rFonts w:ascii="Times New Roman" w:eastAsia="Times New Roman" w:hAnsi="Times New Roman" w:cs="Times New Roman"/>
          <w:sz w:val="34"/>
          <w:szCs w:val="34"/>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第二十八条</w:t>
      </w:r>
      <w:r>
        <w:rPr>
          <w:rFonts w:ascii="宋体" w:eastAsia="宋体" w:hAnsi="宋体" w:cs="宋体"/>
          <w:color w:val="231F20"/>
          <w:sz w:val="22"/>
          <w:szCs w:val="22"/>
        </w:rPr>
        <w:tab/>
      </w:r>
      <w:r>
        <w:rPr>
          <w:rFonts w:ascii="宋体" w:eastAsia="宋体" w:hAnsi="宋体" w:cs="宋体"/>
          <w:color w:val="231F20"/>
          <w:sz w:val="22"/>
          <w:szCs w:val="22"/>
        </w:rPr>
        <w:t>合同效力</w:t>
      </w:r>
    </w:p>
    <w:p>
      <w:pPr>
        <w:widowControl w:val="0"/>
        <w:tabs>
          <w:tab w:val="left" w:pos="2342"/>
          <w:tab w:val="left" w:pos="4348"/>
        </w:tabs>
        <w:spacing w:before="121" w:after="0" w:line="319" w:lineRule="auto"/>
        <w:ind w:left="117" w:right="65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份，双方各持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份，具有同等法律效力，自双方当事人签字或者盖章之日起生效。</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4501"/>
          <w:tab w:val="left" w:pos="5037"/>
          <w:tab w:val="left" w:pos="9188"/>
        </w:tabs>
        <w:spacing w:before="184" w:after="0" w:line="319" w:lineRule="auto"/>
        <w:ind w:left="557" w:right="107"/>
        <w:rPr>
          <w:rFonts w:ascii="方正书宋_GBK" w:eastAsia="方正书宋_GBK" w:hAnsi="方正书宋_GBK" w:cs="方正书宋_GBK"/>
          <w:sz w:val="20"/>
          <w:szCs w:val="20"/>
          <w:u w:val="single"/>
        </w:rPr>
      </w:pPr>
      <w:r>
        <w:rPr>
          <w:rFonts w:ascii="宋体" w:eastAsia="宋体" w:hAnsi="宋体" w:cs="宋体"/>
          <w:color w:val="231F20"/>
          <w:sz w:val="22"/>
          <w:szCs w:val="22"/>
        </w:rPr>
        <w:t>旅游者代表签字（盖章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旅行社盖章</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证件号码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签约代表签字（盖章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营业地址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482"/>
          <w:tab w:val="left" w:pos="4501"/>
          <w:tab w:val="left" w:pos="6962"/>
          <w:tab w:val="left" w:pos="9188"/>
        </w:tabs>
        <w:spacing w:before="24" w:after="0" w:line="319" w:lineRule="auto"/>
        <w:ind w:left="55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编</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编</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pPr>
        <w:widowControl w:val="0"/>
        <w:tabs>
          <w:tab w:val="left" w:pos="5026"/>
          <w:tab w:val="left" w:pos="5161"/>
        </w:tabs>
        <w:spacing w:before="26" w:after="0" w:line="638" w:lineRule="auto"/>
        <w:ind w:left="557" w:right="4141" w:firstLine="880"/>
        <w:rPr>
          <w:rFonts w:ascii="方正书宋_GBK" w:eastAsia="方正书宋_GBK" w:hAnsi="方正书宋_GBK" w:cs="方正书宋_GBK"/>
          <w:sz w:val="20"/>
          <w:szCs w:val="20"/>
          <w:u w:val="single"/>
        </w:rPr>
      </w:pPr>
      <w:r>
        <w:rPr>
          <w:rFonts w:ascii="宋体" w:eastAsia="宋体" w:hAnsi="宋体" w:cs="宋体"/>
          <w:color w:val="231F20"/>
          <w:sz w:val="22"/>
          <w:szCs w:val="22"/>
        </w:rPr>
        <w:t>签约地点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旅行社监督、投诉电话</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tabs>
          <w:tab w:val="left" w:pos="1707"/>
          <w:tab w:val="left" w:pos="2997"/>
        </w:tabs>
        <w:spacing w:before="130" w:after="0" w:line="319" w:lineRule="auto"/>
        <w:ind w:left="557" w:right="4078"/>
        <w:rPr>
          <w:rFonts w:ascii="方正书宋_GBK" w:eastAsia="方正书宋_GBK" w:hAnsi="方正书宋_GBK" w:cs="方正书宋_GBK"/>
          <w:sz w:val="22"/>
          <w:szCs w:val="22"/>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z w:val="20"/>
          <w:szCs w:val="20"/>
          <w:u w:val="single"/>
        </w:rPr>
        <w:tab/>
      </w:r>
      <w:r>
        <w:rPr>
          <w:rFonts w:ascii="宋体" w:eastAsia="宋体" w:hAnsi="宋体" w:cs="宋体"/>
          <w:color w:val="231F20"/>
          <w:sz w:val="22"/>
          <w:szCs w:val="22"/>
        </w:rPr>
        <w:t>市旅游质监执法机构：投诉电话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sz w:val="20"/>
          <w:szCs w:val="20"/>
          <w:u w:val="single"/>
        </w:rPr>
        <w:t>           </w:t>
      </w:r>
    </w:p>
    <w:p>
      <w:pPr>
        <w:widowControl w:val="0"/>
        <w:tabs>
          <w:tab w:val="left" w:pos="2997"/>
        </w:tabs>
        <w:spacing w:before="26" w:after="0" w:line="319" w:lineRule="auto"/>
        <w:ind w:left="557" w:right="6306"/>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 xml:space="preserve">编 </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附件1：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旅游报名表</w:t>
      </w:r>
    </w:p>
    <w:p>
      <w:pPr>
        <w:widowControl w:val="0"/>
        <w:tabs>
          <w:tab w:val="left" w:pos="4117"/>
          <w:tab w:val="left" w:pos="7396"/>
        </w:tabs>
        <w:spacing w:before="7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旅游线路及编号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旅游者出团时间意向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sz w:val="16"/>
          <w:szCs w:val="16"/>
        </w:rPr>
      </w:pPr>
    </w:p>
    <w:tbl>
      <w:tblPr>
        <w:tblW w:w="5000" w:type="pct"/>
        <w:tblCellMar>
          <w:top w:w="0" w:type="dxa"/>
          <w:left w:w="0" w:type="dxa"/>
          <w:bottom w:w="0" w:type="dxa"/>
          <w:right w:w="0" w:type="dxa"/>
        </w:tblCellMar>
      </w:tblPr>
      <w:tblGrid>
        <w:gridCol w:w="1695"/>
        <w:gridCol w:w="51"/>
        <w:gridCol w:w="73"/>
        <w:gridCol w:w="69"/>
        <w:gridCol w:w="1558"/>
        <w:gridCol w:w="63"/>
        <w:gridCol w:w="127"/>
        <w:gridCol w:w="2614"/>
        <w:gridCol w:w="127"/>
        <w:gridCol w:w="63"/>
        <w:gridCol w:w="2073"/>
        <w:gridCol w:w="126"/>
      </w:tblGrid>
      <w:tr>
        <w:tblPrEx>
          <w:tblW w:w="5000" w:type="pct"/>
          <w:tblCellMar>
            <w:top w:w="0" w:type="dxa"/>
            <w:left w:w="0" w:type="dxa"/>
            <w:bottom w:w="0" w:type="dxa"/>
            <w:right w:w="0" w:type="dxa"/>
          </w:tblCellMar>
        </w:tblPrEx>
        <w:trPr>
          <w:trHeight w:val="420"/>
        </w:trPr>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28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性别</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21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民族</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27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出生日期</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0"/>
        </w:trPr>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8" w:after="0"/>
              <w:ind w:left="5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身份证件号码</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8" w:after="0"/>
              <w:ind w:left="56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联系电话</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220"/>
        </w:trPr>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 w:after="0"/>
              <w:rPr>
                <w:rFonts w:ascii="Times New Roman" w:eastAsia="Times New Roman" w:hAnsi="Times New Roman" w:cs="Times New Roman"/>
                <w:b w:val="0"/>
                <w:bCs w:val="0"/>
                <w:i w:val="0"/>
                <w:iCs w:val="0"/>
                <w:smallCaps w:val="0"/>
                <w:color w:val="000000"/>
                <w:sz w:val="23"/>
                <w:szCs w:val="23"/>
              </w:rPr>
            </w:pPr>
          </w:p>
          <w:p>
            <w:pPr>
              <w:widowControl w:val="0"/>
              <w:spacing w:before="0" w:after="0"/>
              <w:ind w:left="68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身体状况</w:t>
            </w:r>
          </w:p>
        </w:tc>
        <w:tc>
          <w:tcPr>
            <w:gridSpan w:val="9"/>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3" w:after="0"/>
              <w:rPr>
                <w:rFonts w:ascii="Times New Roman" w:eastAsia="Times New Roman" w:hAnsi="Times New Roman" w:cs="Times New Roman"/>
                <w:b w:val="0"/>
                <w:bCs w:val="0"/>
                <w:i w:val="0"/>
                <w:iCs w:val="0"/>
                <w:smallCaps w:val="0"/>
                <w:color w:val="000000"/>
                <w:sz w:val="29"/>
                <w:szCs w:val="29"/>
              </w:rPr>
            </w:pPr>
          </w:p>
          <w:p>
            <w:pPr>
              <w:widowControl w:val="0"/>
              <w:spacing w:before="0" w:after="0" w:line="230" w:lineRule="auto"/>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（需注明是否有身体残疾、精神疾病、高血压、心脏病等健康受损病症、病史，是否为妊娠期妇女。）</w:t>
            </w:r>
          </w:p>
        </w:tc>
      </w:tr>
      <w:tr>
        <w:tblPrEx>
          <w:tblW w:w="5000" w:type="pct"/>
          <w:tblCellMar>
            <w:top w:w="0" w:type="dxa"/>
            <w:left w:w="0" w:type="dxa"/>
            <w:bottom w:w="0" w:type="dxa"/>
            <w:right w:w="0" w:type="dxa"/>
          </w:tblCellMar>
        </w:tblPrEx>
        <w:trPr>
          <w:trHeight w:val="1660"/>
        </w:trPr>
        <w:tc>
          <w:tcPr>
            <w:gridSpan w:val="1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2" w:after="0" w:line="265"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旅游者全部同行人名单及分房要求（所列同行人均视为旅游者要求必须同时安排出团）：</w:t>
            </w:r>
          </w:p>
          <w:p>
            <w:pPr>
              <w:widowControl w:val="0"/>
              <w:tabs>
                <w:tab w:val="left" w:pos="971"/>
                <w:tab w:val="left" w:pos="2096"/>
                <w:tab w:val="left" w:pos="3580"/>
                <w:tab w:val="left" w:pos="4704"/>
                <w:tab w:val="left" w:pos="6188"/>
                <w:tab w:val="left" w:pos="7313"/>
              </w:tabs>
              <w:spacing w:before="0" w:after="0" w:line="260" w:lineRule="atLeast"/>
              <w:ind w:left="27"/>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p>
          <w:p>
            <w:pPr>
              <w:widowControl w:val="0"/>
              <w:tabs>
                <w:tab w:val="left" w:pos="971"/>
                <w:tab w:val="left" w:pos="2096"/>
                <w:tab w:val="left" w:pos="3580"/>
                <w:tab w:val="left" w:pos="4704"/>
                <w:tab w:val="left" w:pos="6188"/>
                <w:tab w:val="left" w:pos="7313"/>
              </w:tabs>
              <w:spacing w:before="0" w:after="0" w:line="260" w:lineRule="atLeast"/>
              <w:ind w:left="27"/>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p>
          <w:p>
            <w:pPr>
              <w:widowControl w:val="0"/>
              <w:tabs>
                <w:tab w:val="left" w:pos="2051"/>
                <w:tab w:val="left" w:pos="6915"/>
              </w:tabs>
              <w:spacing w:before="0" w:after="0" w:line="260" w:lineRule="atLeast"/>
              <w:ind w:left="27"/>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为单男 / 单女需要安排与他人同住，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不占床位，</w:t>
            </w:r>
          </w:p>
          <w:p>
            <w:pPr>
              <w:widowControl w:val="0"/>
              <w:tabs>
                <w:tab w:val="left" w:pos="1134"/>
              </w:tabs>
              <w:spacing w:before="0" w:after="0" w:line="265" w:lineRule="atLeast"/>
              <w:ind w:left="27"/>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全程要求入住单间（应当补交房费差额）。</w:t>
            </w:r>
          </w:p>
        </w:tc>
      </w:tr>
      <w:tr>
        <w:tblPrEx>
          <w:tblW w:w="5000" w:type="pct"/>
          <w:tblCellMar>
            <w:top w:w="0" w:type="dxa"/>
            <w:left w:w="0" w:type="dxa"/>
            <w:bottom w:w="0" w:type="dxa"/>
            <w:right w:w="0" w:type="dxa"/>
          </w:tblCellMar>
        </w:tblPrEx>
        <w:trPr>
          <w:trHeight w:val="4080"/>
        </w:trPr>
        <w:tc>
          <w:tcPr>
            <w:gridSpan w:val="1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1"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其他补充约定：</w:t>
            </w: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2" w:after="0"/>
              <w:rPr>
                <w:rFonts w:ascii="Times New Roman" w:eastAsia="Times New Roman" w:hAnsi="Times New Roman" w:cs="Times New Roman"/>
                <w:b w:val="0"/>
                <w:bCs w:val="0"/>
                <w:i w:val="0"/>
                <w:iCs w:val="0"/>
                <w:smallCaps w:val="0"/>
                <w:color w:val="000000"/>
                <w:sz w:val="25"/>
                <w:szCs w:val="25"/>
              </w:rPr>
            </w:pPr>
          </w:p>
          <w:p>
            <w:pPr>
              <w:widowControl w:val="0"/>
              <w:tabs>
                <w:tab w:val="left" w:pos="6224"/>
                <w:tab w:val="left" w:pos="6764"/>
                <w:tab w:val="left" w:pos="7304"/>
              </w:tabs>
              <w:spacing w:before="0"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旅游者确认签名（盖章）：</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月</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日</w:t>
            </w:r>
          </w:p>
        </w:tc>
      </w:tr>
      <w:tr>
        <w:tblPrEx>
          <w:tblW w:w="5000" w:type="pct"/>
          <w:tblCellMar>
            <w:top w:w="0" w:type="dxa"/>
            <w:left w:w="0" w:type="dxa"/>
            <w:bottom w:w="0" w:type="dxa"/>
            <w:right w:w="0" w:type="dxa"/>
          </w:tblCellMar>
        </w:tblPrEx>
        <w:trPr>
          <w:trHeight w:val="86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 w:after="0"/>
              <w:rPr>
                <w:rFonts w:ascii="Times New Roman" w:eastAsia="Times New Roman" w:hAnsi="Times New Roman" w:cs="Times New Roman"/>
                <w:b w:val="0"/>
                <w:bCs w:val="0"/>
                <w:i w:val="0"/>
                <w:iCs w:val="0"/>
                <w:smallCaps w:val="0"/>
                <w:color w:val="000000"/>
              </w:rPr>
            </w:pPr>
          </w:p>
          <w:p>
            <w:pPr>
              <w:widowControl w:val="0"/>
              <w:spacing w:before="0" w:after="0"/>
              <w:ind w:left="23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c>
          <w:tcPr>
            <w:gridSpan w:val="11"/>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 w:after="0"/>
              <w:rPr>
                <w:rFonts w:ascii="Times New Roman" w:eastAsia="Times New Roman" w:hAnsi="Times New Roman" w:cs="Times New Roman"/>
                <w:b w:val="0"/>
                <w:bCs w:val="0"/>
                <w:i w:val="0"/>
                <w:iCs w:val="0"/>
                <w:smallCaps w:val="0"/>
                <w:color w:val="000000"/>
              </w:rPr>
            </w:pPr>
          </w:p>
          <w:p>
            <w:pPr>
              <w:widowControl w:val="0"/>
              <w:spacing w:before="0"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（年龄低于 18 周岁，需要提交家长书面同意出行书）</w:t>
            </w:r>
          </w:p>
        </w:tc>
      </w:tr>
      <w:tr>
        <w:tblPrEx>
          <w:tblW w:w="5000" w:type="pct"/>
          <w:tblCellMar>
            <w:top w:w="0" w:type="dxa"/>
            <w:left w:w="0" w:type="dxa"/>
            <w:bottom w:w="0" w:type="dxa"/>
            <w:right w:w="0" w:type="dxa"/>
          </w:tblCellMar>
        </w:tblPrEx>
        <w:trPr>
          <w:trHeight w:val="420"/>
        </w:trPr>
        <w:tc>
          <w:tcPr>
            <w:gridSpan w:val="1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273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以 下各 栏 由 旅 行社 工 作 人 员 填 写</w:t>
            </w:r>
          </w:p>
        </w:tc>
      </w:tr>
      <w:tr>
        <w:tblPrEx>
          <w:tblW w:w="5000" w:type="pct"/>
          <w:tblCellMar>
            <w:top w:w="0" w:type="dxa"/>
            <w:left w:w="0" w:type="dxa"/>
            <w:bottom w:w="0" w:type="dxa"/>
            <w:right w:w="0" w:type="dxa"/>
          </w:tblCellMar>
        </w:tblPrEx>
        <w:trPr>
          <w:trHeight w:val="420"/>
        </w:trPr>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64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服务网点名称</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6" w:after="0"/>
              <w:ind w:left="3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旅行社经办人</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附件2：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带团号的《旅游行程单》</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5319"/>
        </w:tabs>
        <w:spacing w:before="185" w:after="0" w:line="319" w:lineRule="auto"/>
        <w:ind w:left="5427" w:right="1900" w:hanging="4871"/>
        <w:rPr>
          <w:rFonts w:ascii="Times New Roman" w:eastAsia="Times New Roman" w:hAnsi="Times New Roman" w:cs="Times New Roman"/>
          <w:sz w:val="22"/>
          <w:szCs w:val="22"/>
        </w:rPr>
      </w:pPr>
      <w:r>
        <w:rPr>
          <w:rFonts w:ascii="宋体" w:eastAsia="宋体" w:hAnsi="宋体" w:cs="宋体"/>
          <w:color w:val="231F20"/>
          <w:sz w:val="22"/>
          <w:szCs w:val="22"/>
        </w:rPr>
        <w:t>旅游者</w:t>
      </w:r>
      <w:r>
        <w:rPr>
          <w:rFonts w:ascii="宋体" w:eastAsia="宋体" w:hAnsi="宋体" w:cs="宋体"/>
          <w:color w:val="231F20"/>
          <w:spacing w:val="-165"/>
          <w:sz w:val="22"/>
          <w:szCs w:val="22"/>
        </w:rPr>
        <w:t>：</w:t>
      </w:r>
      <w:r>
        <w:rPr>
          <w:rFonts w:ascii="宋体" w:eastAsia="宋体" w:hAnsi="宋体" w:cs="宋体"/>
          <w:color w:val="231F20"/>
          <w:sz w:val="22"/>
          <w:szCs w:val="22"/>
        </w:rPr>
        <w:t>（代表人签字）</w:t>
      </w:r>
      <w:r>
        <w:rPr>
          <w:rFonts w:ascii="宋体" w:eastAsia="宋体" w:hAnsi="宋体" w:cs="宋体"/>
          <w:color w:val="231F20"/>
          <w:sz w:val="22"/>
          <w:szCs w:val="22"/>
        </w:rPr>
        <w:tab/>
      </w:r>
      <w:r>
        <w:rPr>
          <w:rFonts w:ascii="宋体" w:eastAsia="宋体" w:hAnsi="宋体" w:cs="宋体"/>
          <w:color w:val="231F20"/>
          <w:sz w:val="22"/>
          <w:szCs w:val="22"/>
        </w:rPr>
        <w:t>旅行社</w:t>
      </w:r>
      <w:r>
        <w:rPr>
          <w:rFonts w:ascii="宋体" w:eastAsia="宋体" w:hAnsi="宋体" w:cs="宋体"/>
          <w:color w:val="231F20"/>
          <w:spacing w:val="-165"/>
          <w:sz w:val="22"/>
          <w:szCs w:val="22"/>
        </w:rPr>
        <w:t>：</w:t>
      </w:r>
      <w:r>
        <w:rPr>
          <w:rFonts w:ascii="宋体" w:eastAsia="宋体" w:hAnsi="宋体" w:cs="宋体"/>
          <w:color w:val="231F20"/>
          <w:sz w:val="22"/>
          <w:szCs w:val="22"/>
        </w:rPr>
        <w:t>（盖章）经办人</w:t>
      </w:r>
      <w:r>
        <w:rPr>
          <w:rFonts w:ascii="宋体" w:eastAsia="宋体" w:hAnsi="宋体" w:cs="宋体"/>
          <w:color w:val="231F20"/>
          <w:spacing w:val="-165"/>
          <w:sz w:val="22"/>
          <w:szCs w:val="22"/>
        </w:rPr>
        <w:t>：</w:t>
      </w:r>
      <w:r>
        <w:rPr>
          <w:rFonts w:ascii="宋体" w:eastAsia="宋体" w:hAnsi="宋体" w:cs="宋体"/>
          <w:color w:val="231F20"/>
          <w:sz w:val="22"/>
          <w:szCs w:val="22"/>
        </w:rPr>
        <w:t>（签字）</w:t>
      </w:r>
    </w:p>
    <w:p>
      <w:pPr>
        <w:widowControl w:val="0"/>
        <w:spacing w:before="26" w:after="0"/>
        <w:ind w:left="5631"/>
        <w:rPr>
          <w:rFonts w:ascii="Times New Roman" w:eastAsia="Times New Roman" w:hAnsi="Times New Roman" w:cs="Times New Roman"/>
          <w:sz w:val="22"/>
          <w:szCs w:val="22"/>
        </w:rPr>
      </w:pPr>
      <w:r>
        <w:rPr>
          <w:rFonts w:ascii="宋体" w:eastAsia="宋体" w:hAnsi="宋体" w:cs="宋体"/>
          <w:color w:val="231F20"/>
          <w:sz w:val="22"/>
          <w:szCs w:val="22"/>
        </w:rPr>
        <w:t>年</w:t>
      </w:r>
      <w:r>
        <w:rPr>
          <w:rFonts w:ascii="宋体" w:eastAsia="宋体" w:hAnsi="宋体" w:cs="宋体"/>
          <w:color w:val="231F20"/>
          <w:sz w:val="22"/>
          <w:szCs w:val="22"/>
        </w:rPr>
        <w:t xml:space="preserve">  </w:t>
      </w:r>
      <w:r>
        <w:rPr>
          <w:rFonts w:ascii="宋体" w:eastAsia="宋体" w:hAnsi="宋体" w:cs="宋体"/>
          <w:color w:val="231F20"/>
          <w:sz w:val="22"/>
          <w:szCs w:val="22"/>
        </w:rPr>
        <w:t>月 日</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附件3：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自愿购物活动补充协议</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798"/>
        <w:gridCol w:w="528"/>
        <w:gridCol w:w="929"/>
        <w:gridCol w:w="1393"/>
        <w:gridCol w:w="928"/>
        <w:gridCol w:w="1197"/>
        <w:gridCol w:w="183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4" w:right="1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具体时间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购物场所名称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95" w:righ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主要商品信息</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75" w:right="69"/>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最长停留时间</w:t>
            </w:r>
          </w:p>
          <w:p>
            <w:pPr>
              <w:widowControl w:val="0"/>
              <w:spacing w:before="0" w:after="0" w:line="265" w:lineRule="atLeast"/>
              <w:ind w:left="75" w:right="69"/>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（分钟）</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314" w:right="28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其他说明</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4" w:after="0" w:line="230" w:lineRule="auto"/>
              <w:ind w:left="441" w:right="415"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旅游者签名同意</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69" w:right="1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69" w:right="1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69" w:right="1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hideMark/>
          </w:tcPr>
          <w:p>
            <w:pPr>
              <w:widowControl w:val="0"/>
              <w:spacing w:before="100" w:after="0"/>
              <w:ind w:left="1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bl>
    <w:p>
      <w:pPr>
        <w:widowControl w:val="0"/>
        <w:tabs>
          <w:tab w:val="left" w:pos="3362"/>
        </w:tabs>
        <w:spacing w:before="9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旅行社经办人签名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附件4：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自愿参加另行付费旅游项目补充协议</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099"/>
        <w:gridCol w:w="560"/>
        <w:gridCol w:w="1858"/>
        <w:gridCol w:w="949"/>
        <w:gridCol w:w="839"/>
        <w:gridCol w:w="838"/>
        <w:gridCol w:w="146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99" w:right="9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具体时间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397" w:right="281"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项目名称和内容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1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费用（元）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231"/>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项目时长</w:t>
            </w:r>
          </w:p>
          <w:p>
            <w:pPr>
              <w:widowControl w:val="0"/>
              <w:spacing w:before="0" w:after="0" w:line="265" w:lineRule="atLeast"/>
              <w:ind w:left="231"/>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（分钟）</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其他说明</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4" w:after="0" w:line="230" w:lineRule="auto"/>
              <w:ind w:left="230" w:right="209"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旅游者签名同意</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44" w:right="9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0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44" w:right="9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0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44" w:right="9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hideMark/>
          </w:tcPr>
          <w:p>
            <w:pPr>
              <w:widowControl w:val="0"/>
              <w:spacing w:before="100" w:after="0"/>
              <w:ind w:left="10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bl>
    <w:p>
      <w:pPr>
        <w:widowControl w:val="0"/>
        <w:tabs>
          <w:tab w:val="left" w:pos="3362"/>
        </w:tabs>
        <w:spacing w:before="9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旅行社经办人签名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